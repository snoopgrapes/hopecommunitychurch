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widowControl/>
        <w:wordWrap w:val="0"/>
        <w:autoSpaceDE w:val="0"/>
        <w:autoSpaceDN w:val="0"/>
        <w:spacing w:line="14" w:lineRule="exact" w:before="0" w:after="69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1543049</wp:posOffset>
            </wp:positionH>
            <wp:positionV relativeFrom="page">
              <wp:posOffset>3752850</wp:posOffset>
            </wp:positionV>
            <wp:extent cx="7620000" cy="3458845"/>
            <wp:wrapNone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3458845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4876800</wp:posOffset>
            </wp:positionH>
            <wp:positionV relativeFrom="page">
              <wp:posOffset>552450</wp:posOffset>
            </wp:positionV>
            <wp:extent cx="952500" cy="955040"/>
            <wp:wrapNone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5504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1543050</wp:posOffset>
            </wp:positionH>
            <wp:positionV relativeFrom="page">
              <wp:posOffset>2400300</wp:posOffset>
            </wp:positionV>
            <wp:extent cx="40640" cy="361950"/>
            <wp:wrapNone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640" cy="36195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1543050</wp:posOffset>
            </wp:positionH>
            <wp:positionV relativeFrom="page">
              <wp:posOffset>3448050</wp:posOffset>
            </wp:positionV>
            <wp:extent cx="7620000" cy="20320"/>
            <wp:wrapNone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2032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1475231</wp:posOffset>
            </wp:positionH>
            <wp:positionV relativeFrom="page">
              <wp:posOffset>3706367</wp:posOffset>
            </wp:positionV>
            <wp:extent cx="7754620" cy="3577590"/>
            <wp:wrapNone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754620" cy="357759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widowControl/>
        <w:wordWrap w:val="0"/>
        <w:autoSpaceDE w:val="0"/>
        <w:autoSpaceDN w:val="0"/>
        <w:spacing w:line="160" w:lineRule="exact" w:before="166" w:after="1178"/>
        <w:ind w:left="4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>05</w:t>
      </w:r>
      <w:r>
        <w:rPr>
          <w:rFonts w:ascii="Arial" w:hAnsi="Arial" w:eastAsia="Arial"/>
          <w:b w:val="0"/>
          <w:i w:val="0"/>
          <w:color w:val="000000"/>
          <w:sz w:val="16"/>
        </w:rPr>
        <w:t>/</w:t>
      </w:r>
      <w:r>
        <w:rPr>
          <w:rFonts w:ascii="Arial" w:hAnsi="Arial" w:eastAsia="Arial"/>
          <w:b w:val="0"/>
          <w:i w:val="0"/>
          <w:color w:val="000000"/>
          <w:sz w:val="16"/>
        </w:rPr>
        <w:t>08</w:t>
      </w:r>
      <w:r>
        <w:rPr>
          <w:rFonts w:ascii="Arial" w:hAnsi="Arial" w:eastAsia="Arial"/>
          <w:b w:val="0"/>
          <w:i w:val="0"/>
          <w:color w:val="000000"/>
          <w:sz w:val="16"/>
        </w:rPr>
        <w:t>/</w:t>
      </w:r>
      <w:r>
        <w:rPr>
          <w:rFonts w:ascii="Arial" w:hAnsi="Arial" w:eastAsia="Arial"/>
          <w:b w:val="0"/>
          <w:i w:val="0"/>
          <w:color w:val="000000"/>
          <w:sz w:val="16"/>
        </w:rPr>
        <w:t>2025</w:t>
      </w:r>
      <w:r>
        <w:rPr>
          <w:rFonts w:ascii="Arial" w:hAnsi="Arial" w:eastAsia="Arial"/>
          <w:b w:val="0"/>
          <w:i w:val="0"/>
          <w:color w:val="000000"/>
          <w:sz w:val="16"/>
        </w:rPr>
        <w:t>,</w:t>
      </w:r>
      <w:r>
        <w:rPr>
          <w:rFonts w:ascii="Times New Roman" w:hAnsi="Times New Roman" w:eastAsia="Times New Roman"/>
          <w:b w:val="0"/>
          <w:color w:val="000000"/>
          <w:spacing w:val="4"/>
          <w:sz w:val="16"/>
        </w:rPr>
        <w:t xml:space="preserve"> </w:t>
      </w:r>
      <w:r>
        <w:rPr>
          <w:rFonts w:ascii="Arial" w:hAnsi="Arial" w:eastAsia="Arial"/>
          <w:b w:val="0"/>
          <w:i w:val="0"/>
          <w:color w:val="000000"/>
          <w:sz w:val="16"/>
        </w:rPr>
        <w:t>18</w:t>
      </w:r>
      <w:r>
        <w:rPr>
          <w:rFonts w:ascii="Arial" w:hAnsi="Arial" w:eastAsia="Arial"/>
          <w:b w:val="0"/>
          <w:i w:val="0"/>
          <w:color w:val="000000"/>
          <w:sz w:val="16"/>
        </w:rPr>
        <w:t>:</w:t>
      </w:r>
      <w:r>
        <w:rPr>
          <w:rFonts w:ascii="Arial" w:hAnsi="Arial" w:eastAsia="Arial"/>
          <w:b w:val="0"/>
          <w:i w:val="0"/>
          <w:color w:val="000000"/>
          <w:sz w:val="16"/>
        </w:rPr>
        <w:t>16</w:t>
      </w:r>
      <w:r>
        <w:rPr>
          <w:rFonts w:ascii="Arial" w:hAnsi="Arial" w:eastAsia="Arial"/>
          <w:b w:val="0"/>
          <w:i w:val="0"/>
          <w:color w:val="000000"/>
          <w:spacing w:val="5927"/>
          <w:sz w:val="16"/>
        </w:rPr>
        <w:t xml:space="preserve"> </w:t>
      </w:r>
      <w:r>
        <w:rPr>
          <w:rFonts w:ascii="Arial" w:hAnsi="Arial" w:eastAsia="Arial"/>
          <w:b w:val="0"/>
          <w:i w:val="0"/>
          <w:color w:val="000000"/>
          <w:sz w:val="16"/>
        </w:rPr>
        <w:t>Hope</w:t>
      </w:r>
      <w:r>
        <w:rPr>
          <w:rFonts w:ascii="Times New Roman" w:hAnsi="Times New Roman" w:eastAsia="Times New Roman"/>
          <w:b w:val="0"/>
          <w:color w:val="000000"/>
          <w:spacing w:val="4"/>
          <w:sz w:val="16"/>
        </w:rPr>
        <w:t xml:space="preserve"> </w:t>
      </w:r>
      <w:r>
        <w:rPr>
          <w:rFonts w:ascii="Arial" w:hAnsi="Arial" w:eastAsia="Arial"/>
          <w:b w:val="0"/>
          <w:i w:val="0"/>
          <w:color w:val="000000"/>
          <w:sz w:val="16"/>
        </w:rPr>
        <w:t>for</w:t>
      </w:r>
      <w:r>
        <w:rPr>
          <w:rFonts w:ascii="Times New Roman" w:hAnsi="Times New Roman" w:eastAsia="Times New Roman"/>
          <w:b w:val="0"/>
          <w:color w:val="000000"/>
          <w:spacing w:val="4"/>
          <w:sz w:val="16"/>
        </w:rPr>
        <w:t xml:space="preserve"> </w:t>
      </w:r>
      <w:r>
        <w:rPr>
          <w:rFonts w:ascii="Arial" w:hAnsi="Arial" w:eastAsia="Arial"/>
          <w:b w:val="0"/>
          <w:i w:val="0"/>
          <w:color w:val="000000"/>
          <w:sz w:val="16"/>
        </w:rPr>
        <w:t>Recovery</w:t>
      </w:r>
      <w:r>
        <w:rPr>
          <w:rFonts w:ascii="Times New Roman" w:hAnsi="Times New Roman" w:eastAsia="Times New Roman"/>
          <w:b w:val="0"/>
          <w:color w:val="000000"/>
          <w:spacing w:val="4"/>
          <w:sz w:val="16"/>
        </w:rPr>
        <w:t xml:space="preserve"> </w:t>
      </w:r>
      <w:r>
        <w:rPr>
          <w:rFonts w:ascii="Arial" w:hAnsi="Arial" w:eastAsia="Arial"/>
          <w:b w:val="0"/>
          <w:i w:val="0"/>
          <w:color w:val="000000"/>
          <w:sz w:val="16"/>
        </w:rPr>
        <w:t>|</w:t>
      </w:r>
      <w:r>
        <w:rPr>
          <w:rFonts w:ascii="Times New Roman" w:hAnsi="Times New Roman" w:eastAsia="Times New Roman"/>
          <w:b w:val="0"/>
          <w:color w:val="000000"/>
          <w:spacing w:val="4"/>
          <w:sz w:val="16"/>
        </w:rPr>
        <w:t xml:space="preserve"> </w:t>
      </w:r>
      <w:r>
        <w:rPr>
          <w:rFonts w:ascii="Arial" w:hAnsi="Arial" w:eastAsia="Arial"/>
          <w:b w:val="0"/>
          <w:i w:val="0"/>
          <w:color w:val="000000"/>
          <w:sz w:val="16"/>
        </w:rPr>
        <w:t>Holistic</w:t>
      </w:r>
      <w:r>
        <w:rPr>
          <w:rFonts w:ascii="Times New Roman" w:hAnsi="Times New Roman" w:eastAsia="Times New Roman"/>
          <w:b w:val="0"/>
          <w:color w:val="000000"/>
          <w:spacing w:val="4"/>
          <w:sz w:val="16"/>
        </w:rPr>
        <w:t xml:space="preserve"> </w:t>
      </w:r>
      <w:r>
        <w:rPr>
          <w:rFonts w:ascii="Arial" w:hAnsi="Arial" w:eastAsia="Arial"/>
          <w:b w:val="0"/>
          <w:i w:val="0"/>
          <w:color w:val="000000"/>
          <w:sz w:val="16"/>
        </w:rPr>
        <w:t>Health</w:t>
      </w:r>
      <w:r>
        <w:rPr>
          <w:rFonts w:ascii="Times New Roman" w:hAnsi="Times New Roman" w:eastAsia="Times New Roman"/>
          <w:b w:val="0"/>
          <w:color w:val="000000"/>
          <w:spacing w:val="4"/>
          <w:sz w:val="16"/>
        </w:rPr>
        <w:t xml:space="preserve"> </w:t>
      </w:r>
      <w:r>
        <w:rPr>
          <w:rFonts w:ascii="Arial" w:hAnsi="Arial" w:eastAsia="Arial"/>
          <w:b w:val="0"/>
          <w:i w:val="0"/>
          <w:color w:val="000000"/>
          <w:sz w:val="16"/>
        </w:rPr>
        <w:t>Workbook</w:t>
      </w:r>
    </w:p>
    <w:p>
      <w:pPr>
        <w:widowControl/>
        <w:wordWrap w:val="0"/>
        <w:autoSpaceDE w:val="0"/>
        <w:autoSpaceDN w:val="0"/>
        <w:spacing w:line="480" w:lineRule="exact" w:before="2356" w:after="288"/>
        <w:ind w:left="5856" w:right="0" w:firstLine="0"/>
        <w:jc w:val="left"/>
      </w:pPr>
      <w:r>
        <w:rPr>
          <w:rFonts w:ascii="Arial" w:hAnsi="Arial" w:eastAsia="Arial"/>
          <w:b/>
          <w:i w:val="0"/>
          <w:color w:val="2E7D32"/>
          <w:sz w:val="48"/>
        </w:rPr>
        <w:t>Hope</w:t>
      </w:r>
      <w:r>
        <w:rPr>
          <w:rFonts w:ascii="Times New Roman" w:hAnsi="Times New Roman" w:eastAsia="Times New Roman"/>
          <w:b/>
          <w:color w:val="2E7D32"/>
          <w:spacing w:val="13"/>
          <w:sz w:val="48"/>
        </w:rPr>
        <w:t xml:space="preserve"> </w:t>
      </w:r>
      <w:r>
        <w:rPr>
          <w:rFonts w:ascii="Arial" w:hAnsi="Arial" w:eastAsia="Arial"/>
          <w:b/>
          <w:i w:val="0"/>
          <w:color w:val="2E7D32"/>
          <w:sz w:val="48"/>
        </w:rPr>
        <w:t>for</w:t>
      </w:r>
      <w:r>
        <w:rPr>
          <w:rFonts w:ascii="Times New Roman" w:hAnsi="Times New Roman" w:eastAsia="Times New Roman"/>
          <w:b/>
          <w:color w:val="2E7D32"/>
          <w:spacing w:val="13"/>
          <w:sz w:val="48"/>
        </w:rPr>
        <w:t xml:space="preserve"> </w:t>
      </w:r>
      <w:r>
        <w:rPr>
          <w:rFonts w:ascii="Arial" w:hAnsi="Arial" w:eastAsia="Arial"/>
          <w:b/>
          <w:i w:val="0"/>
          <w:color w:val="2E7D32"/>
          <w:sz w:val="48"/>
        </w:rPr>
        <w:t>Recovery</w:t>
      </w:r>
    </w:p>
    <w:p>
      <w:pPr>
        <w:widowControl/>
        <w:wordWrap w:val="0"/>
        <w:autoSpaceDE w:val="0"/>
        <w:autoSpaceDN w:val="0"/>
        <w:spacing w:line="360" w:lineRule="exact" w:before="577" w:after="236"/>
        <w:ind w:left="5918" w:right="0" w:firstLine="0"/>
        <w:jc w:val="left"/>
      </w:pPr>
      <w:r>
        <w:rPr>
          <w:rFonts w:ascii="Arial" w:hAnsi="Arial" w:eastAsia="Arial"/>
          <w:b/>
          <w:i w:val="0"/>
          <w:color w:val="4BAF4F"/>
          <w:sz w:val="36"/>
        </w:rPr>
        <w:t>Holistic</w:t>
      </w:r>
      <w:r>
        <w:rPr>
          <w:rFonts w:ascii="Times New Roman" w:hAnsi="Times New Roman" w:eastAsia="Times New Roman"/>
          <w:b/>
          <w:color w:val="4BAF4F"/>
          <w:spacing w:val="10"/>
          <w:sz w:val="36"/>
        </w:rPr>
        <w:t xml:space="preserve"> </w:t>
      </w:r>
      <w:r>
        <w:rPr>
          <w:rFonts w:ascii="Arial" w:hAnsi="Arial" w:eastAsia="Arial"/>
          <w:b/>
          <w:i w:val="0"/>
          <w:color w:val="4BAF4F"/>
          <w:sz w:val="36"/>
        </w:rPr>
        <w:t>Health</w:t>
      </w:r>
      <w:r>
        <w:rPr>
          <w:rFonts w:ascii="Times New Roman" w:hAnsi="Times New Roman" w:eastAsia="Times New Roman"/>
          <w:b/>
          <w:color w:val="4BAF4F"/>
          <w:spacing w:val="10"/>
          <w:sz w:val="36"/>
        </w:rPr>
        <w:t xml:space="preserve"> </w:t>
      </w:r>
      <w:r>
        <w:rPr>
          <w:rFonts w:ascii="Arial" w:hAnsi="Arial" w:eastAsia="Arial"/>
          <w:b/>
          <w:i w:val="0"/>
          <w:color w:val="4BAF4F"/>
          <w:sz w:val="36"/>
        </w:rPr>
        <w:t>Workbook</w:t>
      </w:r>
    </w:p>
    <w:p>
      <w:pPr>
        <w:widowControl/>
        <w:wordWrap w:val="0"/>
        <w:autoSpaceDE w:val="0"/>
        <w:autoSpaceDN w:val="0"/>
        <w:spacing w:line="240" w:lineRule="exact" w:before="472" w:after="829"/>
        <w:ind w:left="6569" w:right="0" w:firstLine="0"/>
        <w:jc w:val="left"/>
      </w:pPr>
      <w:r>
        <w:rPr>
          <w:rFonts w:ascii="Arial" w:hAnsi="Arial" w:eastAsia="Arial"/>
          <w:b w:val="0"/>
          <w:i/>
          <w:color w:val="333333"/>
          <w:sz w:val="24"/>
        </w:rPr>
        <w:t>Hope</w:t>
      </w:r>
      <w:r>
        <w:rPr>
          <w:rFonts w:ascii="Arial" w:hAnsi="Arial" w:eastAsia="Arial"/>
          <w:b w:val="0"/>
          <w:i/>
          <w:color w:val="333333"/>
          <w:sz w:val="24"/>
        </w:rPr>
        <w:t>,</w:t>
      </w:r>
      <w:r>
        <w:rPr>
          <w:rFonts w:ascii="Arial" w:hAnsi="Arial" w:eastAsia="Arial"/>
          <w:b w:val="0"/>
          <w:i/>
          <w:color w:val="333333"/>
          <w:sz w:val="24"/>
        </w:rPr>
        <w:t xml:space="preserve"> </w:t>
      </w:r>
      <w:r>
        <w:rPr>
          <w:rFonts w:ascii="Arial" w:hAnsi="Arial" w:eastAsia="Arial"/>
          <w:b w:val="0"/>
          <w:i/>
          <w:color w:val="333333"/>
          <w:sz w:val="24"/>
        </w:rPr>
        <w:t>Healing</w:t>
      </w:r>
      <w:r>
        <w:rPr>
          <w:rFonts w:ascii="Arial" w:hAnsi="Arial" w:eastAsia="Arial"/>
          <w:b w:val="0"/>
          <w:i/>
          <w:color w:val="333333"/>
          <w:sz w:val="24"/>
        </w:rPr>
        <w:t>,</w:t>
      </w:r>
      <w:r>
        <w:rPr>
          <w:rFonts w:ascii="Arial" w:hAnsi="Arial" w:eastAsia="Arial"/>
          <w:b w:val="0"/>
          <w:i/>
          <w:color w:val="333333"/>
          <w:sz w:val="24"/>
        </w:rPr>
        <w:t xml:space="preserve"> </w:t>
      </w:r>
      <w:r>
        <w:rPr>
          <w:rFonts w:ascii="Arial" w:hAnsi="Arial" w:eastAsia="Arial"/>
          <w:b w:val="0"/>
          <w:i/>
          <w:color w:val="333333"/>
          <w:sz w:val="24"/>
        </w:rPr>
        <w:t>Wholeness</w:t>
      </w:r>
    </w:p>
    <w:p>
      <w:pPr>
        <w:widowControl/>
        <w:wordWrap w:val="0"/>
        <w:autoSpaceDE w:val="0"/>
        <w:autoSpaceDN w:val="0"/>
        <w:spacing w:line="360" w:lineRule="exact" w:before="1658" w:after="236"/>
        <w:ind w:left="2500" w:right="0" w:firstLine="0"/>
        <w:jc w:val="left"/>
      </w:pPr>
      <w:r>
        <w:rPr>
          <w:rFonts w:ascii="Arial" w:hAnsi="Arial" w:eastAsia="Arial"/>
          <w:b/>
          <w:i w:val="0"/>
          <w:color w:val="4BAF4F"/>
          <w:sz w:val="36"/>
        </w:rPr>
        <w:t>Welcome</w:t>
      </w:r>
      <w:r>
        <w:rPr>
          <w:rFonts w:ascii="Times New Roman" w:hAnsi="Times New Roman" w:eastAsia="Times New Roman"/>
          <w:b/>
          <w:color w:val="4BAF4F"/>
          <w:spacing w:val="10"/>
          <w:sz w:val="36"/>
        </w:rPr>
        <w:t xml:space="preserve"> </w:t>
      </w:r>
      <w:r>
        <w:rPr>
          <w:rFonts w:ascii="Arial" w:hAnsi="Arial" w:eastAsia="Arial"/>
          <w:b/>
          <w:i w:val="0"/>
          <w:color w:val="4BAF4F"/>
          <w:sz w:val="36"/>
        </w:rPr>
        <w:t>to</w:t>
      </w:r>
      <w:r>
        <w:rPr>
          <w:rFonts w:ascii="Times New Roman" w:hAnsi="Times New Roman" w:eastAsia="Times New Roman"/>
          <w:b/>
          <w:color w:val="4BAF4F"/>
          <w:spacing w:val="10"/>
          <w:sz w:val="36"/>
        </w:rPr>
        <w:t xml:space="preserve"> </w:t>
      </w:r>
      <w:r>
        <w:rPr>
          <w:rFonts w:ascii="Arial" w:hAnsi="Arial" w:eastAsia="Arial"/>
          <w:b/>
          <w:i w:val="0"/>
          <w:color w:val="4BAF4F"/>
          <w:sz w:val="36"/>
        </w:rPr>
        <w:t>the</w:t>
      </w:r>
      <w:r>
        <w:rPr>
          <w:rFonts w:ascii="Times New Roman" w:hAnsi="Times New Roman" w:eastAsia="Times New Roman"/>
          <w:b/>
          <w:color w:val="4BAF4F"/>
          <w:spacing w:val="10"/>
          <w:sz w:val="36"/>
        </w:rPr>
        <w:t xml:space="preserve"> </w:t>
      </w:r>
      <w:r>
        <w:rPr>
          <w:rFonts w:ascii="Arial" w:hAnsi="Arial" w:eastAsia="Arial"/>
          <w:b/>
          <w:i w:val="0"/>
          <w:color w:val="4BAF4F"/>
          <w:sz w:val="36"/>
        </w:rPr>
        <w:t>12</w:t>
      </w:r>
      <w:r>
        <w:rPr>
          <w:rFonts w:ascii="Arial" w:hAnsi="Arial" w:eastAsia="Arial"/>
          <w:b/>
          <w:i w:val="0"/>
          <w:color w:val="4BAF4F"/>
          <w:sz w:val="36"/>
        </w:rPr>
        <w:t>-</w:t>
      </w:r>
      <w:r>
        <w:rPr>
          <w:rFonts w:ascii="Arial" w:hAnsi="Arial" w:eastAsia="Arial"/>
          <w:b/>
          <w:i w:val="0"/>
          <w:color w:val="4BAF4F"/>
          <w:spacing w:val="-2"/>
          <w:sz w:val="36"/>
        </w:rPr>
        <w:t>Week</w:t>
      </w:r>
      <w:r>
        <w:rPr>
          <w:rFonts w:ascii="Times New Roman" w:hAnsi="Times New Roman" w:eastAsia="Times New Roman"/>
          <w:b/>
          <w:color w:val="4BAF4F"/>
          <w:spacing w:val="10"/>
          <w:sz w:val="36"/>
        </w:rPr>
        <w:t xml:space="preserve"> </w:t>
      </w:r>
      <w:r>
        <w:rPr>
          <w:rFonts w:ascii="Arial" w:hAnsi="Arial" w:eastAsia="Arial"/>
          <w:b/>
          <w:i w:val="0"/>
          <w:color w:val="4BAF4F"/>
          <w:sz w:val="36"/>
        </w:rPr>
        <w:t>Holistic</w:t>
      </w:r>
      <w:r>
        <w:rPr>
          <w:rFonts w:ascii="Times New Roman" w:hAnsi="Times New Roman" w:eastAsia="Times New Roman"/>
          <w:b/>
          <w:color w:val="4BAF4F"/>
          <w:spacing w:val="10"/>
          <w:sz w:val="36"/>
        </w:rPr>
        <w:t xml:space="preserve"> </w:t>
      </w:r>
      <w:r>
        <w:rPr>
          <w:rFonts w:ascii="Arial" w:hAnsi="Arial" w:eastAsia="Arial"/>
          <w:b/>
          <w:i w:val="0"/>
          <w:color w:val="4BAF4F"/>
          <w:sz w:val="36"/>
        </w:rPr>
        <w:t>Health</w:t>
      </w:r>
      <w:r>
        <w:rPr>
          <w:rFonts w:ascii="Times New Roman" w:hAnsi="Times New Roman" w:eastAsia="Times New Roman"/>
          <w:b/>
          <w:color w:val="4BAF4F"/>
          <w:spacing w:val="10"/>
          <w:sz w:val="36"/>
        </w:rPr>
        <w:t xml:space="preserve"> </w:t>
      </w:r>
      <w:r>
        <w:rPr>
          <w:rFonts w:ascii="Arial" w:hAnsi="Arial" w:eastAsia="Arial"/>
          <w:b/>
          <w:i w:val="0"/>
          <w:color w:val="4BAF4F"/>
          <w:sz w:val="36"/>
        </w:rPr>
        <w:t>Course</w:t>
      </w:r>
    </w:p>
    <w:p>
      <w:pPr>
        <w:widowControl/>
        <w:wordWrap w:val="0"/>
        <w:autoSpaceDE w:val="0"/>
        <w:autoSpaceDN w:val="0"/>
        <w:spacing w:line="240" w:lineRule="exact" w:before="472" w:after="75"/>
        <w:ind w:left="2290" w:right="0" w:firstLine="0"/>
        <w:jc w:val="left"/>
      </w:pPr>
      <w:r>
        <w:rPr>
          <w:rFonts w:ascii="Arial" w:hAnsi="Arial" w:eastAsia="Arial"/>
          <w:b w:val="0"/>
          <w:i w:val="0"/>
          <w:color w:val="333333"/>
          <w:sz w:val="24"/>
        </w:rPr>
        <w:t>Over</w:t>
      </w:r>
      <w:r>
        <w:rPr>
          <w:rFonts w:ascii="Times New Roman" w:hAnsi="Times New Roman" w:eastAsia="Times New Roman"/>
          <w:b w:val="0"/>
          <w:color w:val="333333"/>
          <w:spacing w:val="7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333333"/>
          <w:sz w:val="24"/>
        </w:rPr>
        <w:t>the</w:t>
      </w:r>
      <w:r>
        <w:rPr>
          <w:rFonts w:ascii="Times New Roman" w:hAnsi="Times New Roman" w:eastAsia="Times New Roman"/>
          <w:b w:val="0"/>
          <w:color w:val="333333"/>
          <w:spacing w:val="7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333333"/>
          <w:sz w:val="24"/>
        </w:rPr>
        <w:t>next</w:t>
      </w:r>
      <w:r>
        <w:rPr>
          <w:rFonts w:ascii="Times New Roman" w:hAnsi="Times New Roman" w:eastAsia="Times New Roman"/>
          <w:b w:val="0"/>
          <w:color w:val="333333"/>
          <w:spacing w:val="7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333333"/>
          <w:sz w:val="24"/>
        </w:rPr>
        <w:t>12</w:t>
      </w:r>
      <w:r>
        <w:rPr>
          <w:rFonts w:ascii="Times New Roman" w:hAnsi="Times New Roman" w:eastAsia="Times New Roman"/>
          <w:b w:val="0"/>
          <w:color w:val="333333"/>
          <w:spacing w:val="7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333333"/>
          <w:sz w:val="24"/>
        </w:rPr>
        <w:t>weeks</w:t>
      </w:r>
      <w:r>
        <w:rPr>
          <w:rFonts w:ascii="Arial" w:hAnsi="Arial" w:eastAsia="Arial"/>
          <w:b w:val="0"/>
          <w:i w:val="0"/>
          <w:color w:val="333333"/>
          <w:sz w:val="24"/>
        </w:rPr>
        <w:t>,</w:t>
      </w:r>
      <w:r>
        <w:rPr>
          <w:rFonts w:ascii="Times New Roman" w:hAnsi="Times New Roman" w:eastAsia="Times New Roman"/>
          <w:b w:val="0"/>
          <w:color w:val="333333"/>
          <w:spacing w:val="7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333333"/>
          <w:sz w:val="24"/>
        </w:rPr>
        <w:t>we</w:t>
      </w:r>
      <w:r>
        <w:rPr>
          <w:rFonts w:ascii="Arial" w:hAnsi="Arial" w:eastAsia="Arial"/>
          <w:b w:val="0"/>
          <w:i w:val="0"/>
          <w:color w:val="333333"/>
          <w:sz w:val="24"/>
        </w:rPr>
        <w:t>'</w:t>
      </w:r>
      <w:r>
        <w:rPr>
          <w:rFonts w:ascii="Arial" w:hAnsi="Arial" w:eastAsia="Arial"/>
          <w:b w:val="0"/>
          <w:i w:val="0"/>
          <w:color w:val="333333"/>
          <w:sz w:val="24"/>
        </w:rPr>
        <w:t>ll</w:t>
      </w:r>
      <w:r>
        <w:rPr>
          <w:rFonts w:ascii="Times New Roman" w:hAnsi="Times New Roman" w:eastAsia="Times New Roman"/>
          <w:b w:val="0"/>
          <w:color w:val="333333"/>
          <w:spacing w:val="7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333333"/>
          <w:sz w:val="24"/>
        </w:rPr>
        <w:t>explore</w:t>
      </w:r>
      <w:r>
        <w:rPr>
          <w:rFonts w:ascii="Times New Roman" w:hAnsi="Times New Roman" w:eastAsia="Times New Roman"/>
          <w:b w:val="0"/>
          <w:color w:val="333333"/>
          <w:spacing w:val="7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333333"/>
          <w:sz w:val="24"/>
        </w:rPr>
        <w:t>physical</w:t>
      </w:r>
      <w:r>
        <w:rPr>
          <w:rFonts w:ascii="Arial" w:hAnsi="Arial" w:eastAsia="Arial"/>
          <w:b w:val="0"/>
          <w:i w:val="0"/>
          <w:color w:val="333333"/>
          <w:sz w:val="24"/>
        </w:rPr>
        <w:t>,</w:t>
      </w:r>
      <w:r>
        <w:rPr>
          <w:rFonts w:ascii="Times New Roman" w:hAnsi="Times New Roman" w:eastAsia="Times New Roman"/>
          <w:b w:val="0"/>
          <w:color w:val="333333"/>
          <w:spacing w:val="7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333333"/>
          <w:sz w:val="24"/>
        </w:rPr>
        <w:t>emotional</w:t>
      </w:r>
      <w:r>
        <w:rPr>
          <w:rFonts w:ascii="Arial" w:hAnsi="Arial" w:eastAsia="Arial"/>
          <w:b w:val="0"/>
          <w:i w:val="0"/>
          <w:color w:val="333333"/>
          <w:sz w:val="24"/>
        </w:rPr>
        <w:t>,</w:t>
      </w:r>
      <w:r>
        <w:rPr>
          <w:rFonts w:ascii="Times New Roman" w:hAnsi="Times New Roman" w:eastAsia="Times New Roman"/>
          <w:b w:val="0"/>
          <w:color w:val="333333"/>
          <w:spacing w:val="7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333333"/>
          <w:sz w:val="24"/>
        </w:rPr>
        <w:t>mental</w:t>
      </w:r>
      <w:r>
        <w:rPr>
          <w:rFonts w:ascii="Arial" w:hAnsi="Arial" w:eastAsia="Arial"/>
          <w:b w:val="0"/>
          <w:i w:val="0"/>
          <w:color w:val="333333"/>
          <w:sz w:val="24"/>
        </w:rPr>
        <w:t>,</w:t>
      </w:r>
      <w:r>
        <w:rPr>
          <w:rFonts w:ascii="Times New Roman" w:hAnsi="Times New Roman" w:eastAsia="Times New Roman"/>
          <w:b w:val="0"/>
          <w:color w:val="333333"/>
          <w:spacing w:val="7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333333"/>
          <w:sz w:val="24"/>
        </w:rPr>
        <w:t>and</w:t>
      </w:r>
      <w:r>
        <w:rPr>
          <w:rFonts w:ascii="Times New Roman" w:hAnsi="Times New Roman" w:eastAsia="Times New Roman"/>
          <w:b w:val="0"/>
          <w:color w:val="333333"/>
          <w:spacing w:val="7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333333"/>
          <w:sz w:val="24"/>
        </w:rPr>
        <w:t>spiritual</w:t>
      </w:r>
      <w:r>
        <w:rPr>
          <w:rFonts w:ascii="Times New Roman" w:hAnsi="Times New Roman" w:eastAsia="Times New Roman"/>
          <w:b w:val="0"/>
          <w:color w:val="333333"/>
          <w:spacing w:val="7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333333"/>
          <w:sz w:val="24"/>
        </w:rPr>
        <w:t>health</w:t>
      </w:r>
      <w:r>
        <w:rPr>
          <w:rFonts w:ascii="Times New Roman" w:hAnsi="Times New Roman" w:eastAsia="Times New Roman"/>
          <w:b w:val="0"/>
          <w:color w:val="333333"/>
          <w:spacing w:val="7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333333"/>
          <w:sz w:val="24"/>
        </w:rPr>
        <w:t>-</w:t>
      </w:r>
      <w:r>
        <w:rPr>
          <w:rFonts w:ascii="Times New Roman" w:hAnsi="Times New Roman" w:eastAsia="Times New Roman"/>
          <w:b w:val="0"/>
          <w:color w:val="333333"/>
          <w:spacing w:val="7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333333"/>
          <w:sz w:val="24"/>
        </w:rPr>
        <w:t>their</w:t>
      </w:r>
      <w:r>
        <w:rPr>
          <w:rFonts w:ascii="Times New Roman" w:hAnsi="Times New Roman" w:eastAsia="Times New Roman"/>
          <w:b w:val="0"/>
          <w:color w:val="333333"/>
          <w:spacing w:val="7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333333"/>
          <w:sz w:val="24"/>
        </w:rPr>
        <w:t>importance</w:t>
      </w:r>
      <w:r>
        <w:rPr>
          <w:rFonts w:ascii="Arial" w:hAnsi="Arial" w:eastAsia="Arial"/>
          <w:b w:val="0"/>
          <w:i w:val="0"/>
          <w:color w:val="333333"/>
          <w:sz w:val="24"/>
        </w:rPr>
        <w:t>,</w:t>
      </w:r>
    </w:p>
    <w:p>
      <w:pPr>
        <w:widowControl/>
        <w:wordWrap w:val="0"/>
        <w:autoSpaceDE w:val="0"/>
        <w:autoSpaceDN w:val="0"/>
        <w:spacing w:line="240" w:lineRule="exact" w:before="150" w:after="67"/>
        <w:ind w:left="2290" w:right="0" w:firstLine="0"/>
        <w:jc w:val="left"/>
      </w:pPr>
      <w:r>
        <w:rPr>
          <w:rFonts w:ascii="Arial" w:hAnsi="Arial" w:eastAsia="Arial"/>
          <w:b w:val="0"/>
          <w:i w:val="0"/>
          <w:color w:val="333333"/>
          <w:sz w:val="24"/>
        </w:rPr>
        <w:t>how</w:t>
      </w:r>
      <w:r>
        <w:rPr>
          <w:rFonts w:ascii="Times New Roman" w:hAnsi="Times New Roman" w:eastAsia="Times New Roman"/>
          <w:b w:val="0"/>
          <w:color w:val="333333"/>
          <w:spacing w:val="7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333333"/>
          <w:sz w:val="24"/>
        </w:rPr>
        <w:t>to</w:t>
      </w:r>
      <w:r>
        <w:rPr>
          <w:rFonts w:ascii="Times New Roman" w:hAnsi="Times New Roman" w:eastAsia="Times New Roman"/>
          <w:b w:val="0"/>
          <w:color w:val="333333"/>
          <w:spacing w:val="7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333333"/>
          <w:sz w:val="24"/>
        </w:rPr>
        <w:t>improve</w:t>
      </w:r>
      <w:r>
        <w:rPr>
          <w:rFonts w:ascii="Times New Roman" w:hAnsi="Times New Roman" w:eastAsia="Times New Roman"/>
          <w:b w:val="0"/>
          <w:color w:val="333333"/>
          <w:spacing w:val="7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333333"/>
          <w:sz w:val="24"/>
        </w:rPr>
        <w:t>each</w:t>
      </w:r>
      <w:r>
        <w:rPr>
          <w:rFonts w:ascii="Times New Roman" w:hAnsi="Times New Roman" w:eastAsia="Times New Roman"/>
          <w:b w:val="0"/>
          <w:color w:val="333333"/>
          <w:spacing w:val="7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333333"/>
          <w:sz w:val="24"/>
        </w:rPr>
        <w:t>area</w:t>
      </w:r>
      <w:r>
        <w:rPr>
          <w:rFonts w:ascii="Arial" w:hAnsi="Arial" w:eastAsia="Arial"/>
          <w:b w:val="0"/>
          <w:i w:val="0"/>
          <w:color w:val="333333"/>
          <w:sz w:val="24"/>
        </w:rPr>
        <w:t>,</w:t>
      </w:r>
      <w:r>
        <w:rPr>
          <w:rFonts w:ascii="Times New Roman" w:hAnsi="Times New Roman" w:eastAsia="Times New Roman"/>
          <w:b w:val="0"/>
          <w:color w:val="333333"/>
          <w:spacing w:val="7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333333"/>
          <w:sz w:val="24"/>
        </w:rPr>
        <w:t>and</w:t>
      </w:r>
      <w:r>
        <w:rPr>
          <w:rFonts w:ascii="Times New Roman" w:hAnsi="Times New Roman" w:eastAsia="Times New Roman"/>
          <w:b w:val="0"/>
          <w:color w:val="333333"/>
          <w:spacing w:val="7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333333"/>
          <w:sz w:val="24"/>
        </w:rPr>
        <w:t>how</w:t>
      </w:r>
      <w:r>
        <w:rPr>
          <w:rFonts w:ascii="Times New Roman" w:hAnsi="Times New Roman" w:eastAsia="Times New Roman"/>
          <w:b w:val="0"/>
          <w:color w:val="333333"/>
          <w:spacing w:val="7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333333"/>
          <w:sz w:val="24"/>
        </w:rPr>
        <w:t>they</w:t>
      </w:r>
      <w:r>
        <w:rPr>
          <w:rFonts w:ascii="Times New Roman" w:hAnsi="Times New Roman" w:eastAsia="Times New Roman"/>
          <w:b w:val="0"/>
          <w:color w:val="333333"/>
          <w:spacing w:val="7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333333"/>
          <w:sz w:val="24"/>
        </w:rPr>
        <w:t>interconnect</w:t>
      </w:r>
      <w:r>
        <w:rPr>
          <w:rFonts w:ascii="Arial" w:hAnsi="Arial" w:eastAsia="Arial"/>
          <w:b w:val="0"/>
          <w:i w:val="0"/>
          <w:color w:val="333333"/>
          <w:sz w:val="24"/>
        </w:rPr>
        <w:t>.</w:t>
      </w:r>
      <w:r>
        <w:rPr>
          <w:rFonts w:ascii="Times New Roman" w:hAnsi="Times New Roman" w:eastAsia="Times New Roman"/>
          <w:b w:val="0"/>
          <w:color w:val="333333"/>
          <w:spacing w:val="7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333333"/>
          <w:sz w:val="24"/>
        </w:rPr>
        <w:t>Our</w:t>
      </w:r>
      <w:r>
        <w:rPr>
          <w:rFonts w:ascii="Times New Roman" w:hAnsi="Times New Roman" w:eastAsia="Times New Roman"/>
          <w:b w:val="0"/>
          <w:color w:val="333333"/>
          <w:spacing w:val="7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333333"/>
          <w:sz w:val="24"/>
        </w:rPr>
        <w:t>prayer</w:t>
      </w:r>
      <w:r>
        <w:rPr>
          <w:rFonts w:ascii="Times New Roman" w:hAnsi="Times New Roman" w:eastAsia="Times New Roman"/>
          <w:b w:val="0"/>
          <w:color w:val="333333"/>
          <w:spacing w:val="7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333333"/>
          <w:sz w:val="24"/>
        </w:rPr>
        <w:t>is</w:t>
      </w:r>
      <w:r>
        <w:rPr>
          <w:rFonts w:ascii="Times New Roman" w:hAnsi="Times New Roman" w:eastAsia="Times New Roman"/>
          <w:b w:val="0"/>
          <w:color w:val="333333"/>
          <w:spacing w:val="7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333333"/>
          <w:sz w:val="24"/>
        </w:rPr>
        <w:t>that</w:t>
      </w:r>
      <w:r>
        <w:rPr>
          <w:rFonts w:ascii="Times New Roman" w:hAnsi="Times New Roman" w:eastAsia="Times New Roman"/>
          <w:b w:val="0"/>
          <w:color w:val="333333"/>
          <w:spacing w:val="7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333333"/>
          <w:sz w:val="24"/>
        </w:rPr>
        <w:t>you</w:t>
      </w:r>
      <w:r>
        <w:rPr>
          <w:rFonts w:ascii="Arial" w:hAnsi="Arial" w:eastAsia="Arial"/>
          <w:b w:val="0"/>
          <w:i w:val="0"/>
          <w:color w:val="333333"/>
          <w:sz w:val="24"/>
        </w:rPr>
        <w:t>'</w:t>
      </w:r>
      <w:r>
        <w:rPr>
          <w:rFonts w:ascii="Arial" w:hAnsi="Arial" w:eastAsia="Arial"/>
          <w:b w:val="0"/>
          <w:i w:val="0"/>
          <w:color w:val="333333"/>
          <w:sz w:val="24"/>
        </w:rPr>
        <w:t>ll</w:t>
      </w:r>
      <w:r>
        <w:rPr>
          <w:rFonts w:ascii="Times New Roman" w:hAnsi="Times New Roman" w:eastAsia="Times New Roman"/>
          <w:b w:val="0"/>
          <w:color w:val="333333"/>
          <w:spacing w:val="7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333333"/>
          <w:sz w:val="24"/>
        </w:rPr>
        <w:t>grow</w:t>
      </w:r>
      <w:r>
        <w:rPr>
          <w:rFonts w:ascii="Times New Roman" w:hAnsi="Times New Roman" w:eastAsia="Times New Roman"/>
          <w:b w:val="0"/>
          <w:color w:val="333333"/>
          <w:spacing w:val="7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333333"/>
          <w:sz w:val="24"/>
        </w:rPr>
        <w:t>into</w:t>
      </w:r>
      <w:r>
        <w:rPr>
          <w:rFonts w:ascii="Times New Roman" w:hAnsi="Times New Roman" w:eastAsia="Times New Roman"/>
          <w:b w:val="0"/>
          <w:color w:val="333333"/>
          <w:spacing w:val="7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333333"/>
          <w:sz w:val="24"/>
        </w:rPr>
        <w:t>the</w:t>
      </w:r>
      <w:r>
        <w:rPr>
          <w:rFonts w:ascii="Times New Roman" w:hAnsi="Times New Roman" w:eastAsia="Times New Roman"/>
          <w:b w:val="0"/>
          <w:color w:val="333333"/>
          <w:spacing w:val="7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333333"/>
          <w:sz w:val="24"/>
        </w:rPr>
        <w:t>person</w:t>
      </w:r>
      <w:r>
        <w:rPr>
          <w:rFonts w:ascii="Times New Roman" w:hAnsi="Times New Roman" w:eastAsia="Times New Roman"/>
          <w:b w:val="0"/>
          <w:color w:val="333333"/>
          <w:spacing w:val="7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333333"/>
          <w:sz w:val="24"/>
        </w:rPr>
        <w:t>God</w:t>
      </w:r>
    </w:p>
    <w:p>
      <w:pPr>
        <w:widowControl/>
        <w:wordWrap w:val="0"/>
        <w:autoSpaceDE w:val="0"/>
        <w:autoSpaceDN w:val="0"/>
        <w:spacing w:line="240" w:lineRule="exact" w:before="135" w:after="265"/>
        <w:ind w:left="2290" w:right="0" w:firstLine="0"/>
        <w:jc w:val="left"/>
      </w:pPr>
      <w:r>
        <w:rPr>
          <w:rFonts w:ascii="Arial" w:hAnsi="Arial" w:eastAsia="Arial"/>
          <w:b w:val="0"/>
          <w:i w:val="0"/>
          <w:color w:val="333333"/>
          <w:sz w:val="24"/>
        </w:rPr>
        <w:t>created</w:t>
      </w:r>
      <w:r>
        <w:rPr>
          <w:rFonts w:ascii="Times New Roman" w:hAnsi="Times New Roman" w:eastAsia="Times New Roman"/>
          <w:b w:val="0"/>
          <w:color w:val="333333"/>
          <w:spacing w:val="7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333333"/>
          <w:sz w:val="24"/>
        </w:rPr>
        <w:t>you</w:t>
      </w:r>
      <w:r>
        <w:rPr>
          <w:rFonts w:ascii="Times New Roman" w:hAnsi="Times New Roman" w:eastAsia="Times New Roman"/>
          <w:b w:val="0"/>
          <w:color w:val="333333"/>
          <w:spacing w:val="7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333333"/>
          <w:sz w:val="24"/>
        </w:rPr>
        <w:t>to</w:t>
      </w:r>
      <w:r>
        <w:rPr>
          <w:rFonts w:ascii="Times New Roman" w:hAnsi="Times New Roman" w:eastAsia="Times New Roman"/>
          <w:b w:val="0"/>
          <w:color w:val="333333"/>
          <w:spacing w:val="7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333333"/>
          <w:sz w:val="24"/>
        </w:rPr>
        <w:t>be</w:t>
      </w:r>
      <w:r>
        <w:rPr>
          <w:rFonts w:ascii="Arial" w:hAnsi="Arial" w:eastAsia="Arial"/>
          <w:b w:val="0"/>
          <w:i w:val="0"/>
          <w:color w:val="333333"/>
          <w:sz w:val="24"/>
        </w:rPr>
        <w:t>.</w:t>
      </w:r>
    </w:p>
    <w:p>
      <w:pPr>
        <w:widowControl/>
        <w:wordWrap w:val="0"/>
        <w:autoSpaceDE w:val="0"/>
        <w:autoSpaceDN w:val="0"/>
        <w:spacing w:line="216" w:lineRule="exact" w:before="529" w:after="64"/>
        <w:ind w:left="2875" w:right="0" w:firstLine="0"/>
        <w:jc w:val="left"/>
      </w:pPr>
      <w:r>
        <w:rPr>
          <w:rFonts w:ascii="Arial" w:hAnsi="Arial" w:eastAsia="Arial"/>
          <w:b/>
          <w:i w:val="0"/>
          <w:color w:val="333333"/>
          <w:spacing w:val="-2"/>
          <w:sz w:val="22"/>
        </w:rPr>
        <w:t>Course</w:t>
      </w:r>
      <w:r>
        <w:rPr>
          <w:rFonts w:ascii="Times New Roman" w:hAnsi="Times New Roman" w:eastAsia="Times New Roman"/>
          <w:b/>
          <w:color w:val="333333"/>
          <w:spacing w:val="5"/>
          <w:sz w:val="22"/>
        </w:rPr>
        <w:t xml:space="preserve"> </w:t>
      </w:r>
      <w:r>
        <w:rPr>
          <w:rFonts w:ascii="Arial" w:hAnsi="Arial" w:eastAsia="Arial"/>
          <w:b/>
          <w:i w:val="0"/>
          <w:color w:val="333333"/>
          <w:spacing w:val="-2"/>
          <w:sz w:val="22"/>
        </w:rPr>
        <w:t>Completion</w:t>
      </w:r>
      <w:r>
        <w:rPr>
          <w:rFonts w:ascii="Arial" w:hAnsi="Arial" w:eastAsia="Arial"/>
          <w:b/>
          <w:i w:val="0"/>
          <w:color w:val="333333"/>
          <w:spacing w:val="-1"/>
          <w:sz w:val="22"/>
        </w:rPr>
        <w:t>:</w:t>
      </w:r>
      <w:r>
        <w:rPr>
          <w:rFonts w:ascii="Times New Roman" w:hAnsi="Times New Roman" w:eastAsia="Times New Roman"/>
          <w:b w:val="0"/>
          <w:color w:val="333333"/>
          <w:spacing w:val="1"/>
          <w:sz w:val="22"/>
        </w:rPr>
        <w:t xml:space="preserve"> </w:t>
      </w:r>
      <w:r>
        <w:rPr>
          <w:rFonts w:ascii="Arial" w:hAnsi="Arial" w:eastAsia="Arial"/>
          <w:b w:val="0"/>
          <w:i w:val="0"/>
          <w:color w:val="333333"/>
          <w:spacing w:val="-14"/>
          <w:sz w:val="22"/>
        </w:rPr>
        <w:t>To</w:t>
      </w:r>
      <w:r>
        <w:rPr>
          <w:rFonts w:ascii="Times New Roman" w:hAnsi="Times New Roman" w:eastAsia="Times New Roman"/>
          <w:b w:val="0"/>
          <w:color w:val="333333"/>
          <w:spacing w:val="5"/>
          <w:sz w:val="22"/>
        </w:rPr>
        <w:t xml:space="preserve"> </w:t>
      </w:r>
      <w:r>
        <w:rPr>
          <w:rFonts w:ascii="Arial" w:hAnsi="Arial" w:eastAsia="Arial"/>
          <w:b w:val="0"/>
          <w:i w:val="0"/>
          <w:color w:val="333333"/>
          <w:spacing w:val="-2"/>
          <w:sz w:val="22"/>
        </w:rPr>
        <w:t>earn</w:t>
      </w:r>
      <w:r>
        <w:rPr>
          <w:rFonts w:ascii="Times New Roman" w:hAnsi="Times New Roman" w:eastAsia="Times New Roman"/>
          <w:b w:val="0"/>
          <w:color w:val="333333"/>
          <w:spacing w:val="5"/>
          <w:sz w:val="22"/>
        </w:rPr>
        <w:t xml:space="preserve"> </w:t>
      </w:r>
      <w:r>
        <w:rPr>
          <w:rFonts w:ascii="Arial" w:hAnsi="Arial" w:eastAsia="Arial"/>
          <w:b w:val="0"/>
          <w:i w:val="0"/>
          <w:color w:val="333333"/>
          <w:spacing w:val="-2"/>
          <w:sz w:val="22"/>
        </w:rPr>
        <w:t>a</w:t>
      </w:r>
      <w:r>
        <w:rPr>
          <w:rFonts w:ascii="Times New Roman" w:hAnsi="Times New Roman" w:eastAsia="Times New Roman"/>
          <w:b w:val="0"/>
          <w:color w:val="333333"/>
          <w:spacing w:val="5"/>
          <w:sz w:val="22"/>
        </w:rPr>
        <w:t xml:space="preserve"> </w:t>
      </w:r>
      <w:r>
        <w:rPr>
          <w:rFonts w:ascii="Arial" w:hAnsi="Arial" w:eastAsia="Arial"/>
          <w:b w:val="0"/>
          <w:i w:val="0"/>
          <w:color w:val="333333"/>
          <w:spacing w:val="-2"/>
          <w:sz w:val="22"/>
        </w:rPr>
        <w:t>certificate</w:t>
      </w:r>
      <w:r>
        <w:rPr>
          <w:rFonts w:ascii="Arial" w:hAnsi="Arial" w:eastAsia="Arial"/>
          <w:b w:val="0"/>
          <w:i w:val="0"/>
          <w:color w:val="333333"/>
          <w:spacing w:val="-1"/>
          <w:sz w:val="22"/>
        </w:rPr>
        <w:t>,</w:t>
      </w:r>
      <w:r>
        <w:rPr>
          <w:rFonts w:ascii="Times New Roman" w:hAnsi="Times New Roman" w:eastAsia="Times New Roman"/>
          <w:b w:val="0"/>
          <w:color w:val="333333"/>
          <w:spacing w:val="5"/>
          <w:sz w:val="22"/>
        </w:rPr>
        <w:t xml:space="preserve"> </w:t>
      </w:r>
      <w:r>
        <w:rPr>
          <w:rFonts w:ascii="Arial" w:hAnsi="Arial" w:eastAsia="Arial"/>
          <w:b w:val="0"/>
          <w:i w:val="0"/>
          <w:color w:val="333333"/>
          <w:spacing w:val="-2"/>
          <w:sz w:val="22"/>
        </w:rPr>
        <w:t>attend</w:t>
      </w:r>
      <w:r>
        <w:rPr>
          <w:rFonts w:ascii="Times New Roman" w:hAnsi="Times New Roman" w:eastAsia="Times New Roman"/>
          <w:b w:val="0"/>
          <w:color w:val="333333"/>
          <w:spacing w:val="5"/>
          <w:sz w:val="22"/>
        </w:rPr>
        <w:t xml:space="preserve"> </w:t>
      </w:r>
      <w:r>
        <w:rPr>
          <w:rFonts w:ascii="Arial" w:hAnsi="Arial" w:eastAsia="Arial"/>
          <w:b w:val="0"/>
          <w:i w:val="0"/>
          <w:color w:val="333333"/>
          <w:spacing w:val="-2"/>
          <w:sz w:val="22"/>
        </w:rPr>
        <w:t>at</w:t>
      </w:r>
      <w:r>
        <w:rPr>
          <w:rFonts w:ascii="Times New Roman" w:hAnsi="Times New Roman" w:eastAsia="Times New Roman"/>
          <w:b w:val="0"/>
          <w:color w:val="333333"/>
          <w:spacing w:val="5"/>
          <w:sz w:val="22"/>
        </w:rPr>
        <w:t xml:space="preserve"> </w:t>
      </w:r>
      <w:r>
        <w:rPr>
          <w:rFonts w:ascii="Arial" w:hAnsi="Arial" w:eastAsia="Arial"/>
          <w:b w:val="0"/>
          <w:i w:val="0"/>
          <w:color w:val="333333"/>
          <w:spacing w:val="-2"/>
          <w:sz w:val="22"/>
        </w:rPr>
        <w:t>least</w:t>
      </w:r>
      <w:r>
        <w:rPr>
          <w:rFonts w:ascii="Times New Roman" w:hAnsi="Times New Roman" w:eastAsia="Times New Roman"/>
          <w:b w:val="0"/>
          <w:color w:val="333333"/>
          <w:spacing w:val="5"/>
          <w:sz w:val="22"/>
        </w:rPr>
        <w:t xml:space="preserve"> </w:t>
      </w:r>
      <w:r>
        <w:rPr>
          <w:rFonts w:ascii="Arial" w:hAnsi="Arial" w:eastAsia="Arial"/>
          <w:b w:val="0"/>
          <w:i w:val="0"/>
          <w:color w:val="333333"/>
          <w:spacing w:val="-2"/>
          <w:sz w:val="22"/>
        </w:rPr>
        <w:t>6</w:t>
      </w:r>
      <w:r>
        <w:rPr>
          <w:rFonts w:ascii="Times New Roman" w:hAnsi="Times New Roman" w:eastAsia="Times New Roman"/>
          <w:b w:val="0"/>
          <w:color w:val="333333"/>
          <w:spacing w:val="5"/>
          <w:sz w:val="22"/>
        </w:rPr>
        <w:t xml:space="preserve"> </w:t>
      </w:r>
      <w:r>
        <w:rPr>
          <w:rFonts w:ascii="Arial" w:hAnsi="Arial" w:eastAsia="Arial"/>
          <w:b w:val="0"/>
          <w:i w:val="0"/>
          <w:color w:val="333333"/>
          <w:spacing w:val="-2"/>
          <w:sz w:val="22"/>
        </w:rPr>
        <w:t>sessions</w:t>
      </w:r>
      <w:r>
        <w:rPr>
          <w:rFonts w:ascii="Times New Roman" w:hAnsi="Times New Roman" w:eastAsia="Times New Roman"/>
          <w:b w:val="0"/>
          <w:color w:val="333333"/>
          <w:spacing w:val="5"/>
          <w:sz w:val="22"/>
        </w:rPr>
        <w:t xml:space="preserve"> </w:t>
      </w:r>
      <w:r>
        <w:rPr>
          <w:rFonts w:ascii="Arial" w:hAnsi="Arial" w:eastAsia="Arial"/>
          <w:b w:val="0"/>
          <w:i w:val="0"/>
          <w:color w:val="333333"/>
          <w:spacing w:val="-1"/>
          <w:sz w:val="22"/>
        </w:rPr>
        <w:t>(</w:t>
      </w:r>
      <w:r>
        <w:rPr>
          <w:rFonts w:ascii="Arial" w:hAnsi="Arial" w:eastAsia="Arial"/>
          <w:b w:val="0"/>
          <w:i w:val="0"/>
          <w:color w:val="333333"/>
          <w:spacing w:val="-2"/>
          <w:sz w:val="22"/>
        </w:rPr>
        <w:t>50</w:t>
      </w:r>
      <w:r>
        <w:rPr>
          <w:rFonts w:ascii="Arial" w:hAnsi="Arial" w:eastAsia="Arial"/>
          <w:b w:val="0"/>
          <w:i w:val="0"/>
          <w:color w:val="333333"/>
          <w:spacing w:val="-2"/>
          <w:sz w:val="22"/>
        </w:rPr>
        <w:t>%)</w:t>
      </w:r>
      <w:r>
        <w:rPr>
          <w:rFonts w:ascii="Times New Roman" w:hAnsi="Times New Roman" w:eastAsia="Times New Roman"/>
          <w:b w:val="0"/>
          <w:color w:val="333333"/>
          <w:spacing w:val="5"/>
          <w:sz w:val="22"/>
        </w:rPr>
        <w:t xml:space="preserve"> </w:t>
      </w:r>
      <w:r>
        <w:rPr>
          <w:rFonts w:ascii="Arial" w:hAnsi="Arial" w:eastAsia="Arial"/>
          <w:b w:val="0"/>
          <w:i w:val="0"/>
          <w:color w:val="333333"/>
          <w:spacing w:val="-2"/>
          <w:sz w:val="22"/>
        </w:rPr>
        <w:t>and</w:t>
      </w:r>
      <w:r>
        <w:rPr>
          <w:rFonts w:ascii="Times New Roman" w:hAnsi="Times New Roman" w:eastAsia="Times New Roman"/>
          <w:b w:val="0"/>
          <w:color w:val="333333"/>
          <w:spacing w:val="5"/>
          <w:sz w:val="22"/>
        </w:rPr>
        <w:t xml:space="preserve"> </w:t>
      </w:r>
      <w:r>
        <w:rPr>
          <w:rFonts w:ascii="Arial" w:hAnsi="Arial" w:eastAsia="Arial"/>
          <w:b w:val="0"/>
          <w:i w:val="0"/>
          <w:color w:val="333333"/>
          <w:spacing w:val="-2"/>
          <w:sz w:val="22"/>
        </w:rPr>
        <w:t>score</w:t>
      </w:r>
      <w:r>
        <w:rPr>
          <w:rFonts w:ascii="Times New Roman" w:hAnsi="Times New Roman" w:eastAsia="Times New Roman"/>
          <w:b w:val="0"/>
          <w:color w:val="333333"/>
          <w:spacing w:val="5"/>
          <w:sz w:val="22"/>
        </w:rPr>
        <w:t xml:space="preserve"> </w:t>
      </w:r>
      <w:r>
        <w:rPr>
          <w:rFonts w:ascii="Arial" w:hAnsi="Arial" w:eastAsia="Arial"/>
          <w:b w:val="0"/>
          <w:i w:val="0"/>
          <w:color w:val="333333"/>
          <w:spacing w:val="-2"/>
          <w:sz w:val="22"/>
        </w:rPr>
        <w:t>50</w:t>
      </w:r>
      <w:r>
        <w:rPr>
          <w:rFonts w:ascii="Arial" w:hAnsi="Arial" w:eastAsia="Arial"/>
          <w:b w:val="0"/>
          <w:i w:val="0"/>
          <w:color w:val="333333"/>
          <w:spacing w:val="-4"/>
          <w:sz w:val="22"/>
        </w:rPr>
        <w:t>%</w:t>
      </w:r>
      <w:r>
        <w:rPr>
          <w:rFonts w:ascii="Times New Roman" w:hAnsi="Times New Roman" w:eastAsia="Times New Roman"/>
          <w:b w:val="0"/>
          <w:color w:val="333333"/>
          <w:spacing w:val="5"/>
          <w:sz w:val="22"/>
        </w:rPr>
        <w:t xml:space="preserve"> </w:t>
      </w:r>
      <w:r>
        <w:rPr>
          <w:rFonts w:ascii="Arial" w:hAnsi="Arial" w:eastAsia="Arial"/>
          <w:b w:val="0"/>
          <w:i w:val="0"/>
          <w:color w:val="333333"/>
          <w:spacing w:val="-2"/>
          <w:sz w:val="22"/>
        </w:rPr>
        <w:t>on</w:t>
      </w:r>
      <w:r>
        <w:rPr>
          <w:rFonts w:ascii="Times New Roman" w:hAnsi="Times New Roman" w:eastAsia="Times New Roman"/>
          <w:b w:val="0"/>
          <w:color w:val="333333"/>
          <w:spacing w:val="5"/>
          <w:sz w:val="22"/>
        </w:rPr>
        <w:t xml:space="preserve"> </w:t>
      </w:r>
      <w:r>
        <w:rPr>
          <w:rFonts w:ascii="Arial" w:hAnsi="Arial" w:eastAsia="Arial"/>
          <w:b w:val="0"/>
          <w:i w:val="0"/>
          <w:color w:val="333333"/>
          <w:spacing w:val="-2"/>
          <w:sz w:val="22"/>
        </w:rPr>
        <w:t>the</w:t>
      </w:r>
      <w:r>
        <w:rPr>
          <w:rFonts w:ascii="Times New Roman" w:hAnsi="Times New Roman" w:eastAsia="Times New Roman"/>
          <w:b w:val="0"/>
          <w:color w:val="333333"/>
          <w:spacing w:val="5"/>
          <w:sz w:val="22"/>
        </w:rPr>
        <w:t xml:space="preserve"> </w:t>
      </w:r>
      <w:r>
        <w:rPr>
          <w:rFonts w:ascii="Arial" w:hAnsi="Arial" w:eastAsia="Arial"/>
          <w:b w:val="0"/>
          <w:i w:val="0"/>
          <w:color w:val="333333"/>
          <w:spacing w:val="-1"/>
          <w:sz w:val="22"/>
        </w:rPr>
        <w:t>final</w:t>
      </w:r>
      <w:r>
        <w:rPr>
          <w:rFonts w:ascii="Times New Roman" w:hAnsi="Times New Roman" w:eastAsia="Times New Roman"/>
          <w:b w:val="0"/>
          <w:color w:val="333333"/>
          <w:spacing w:val="5"/>
          <w:sz w:val="22"/>
        </w:rPr>
        <w:t xml:space="preserve"> </w:t>
      </w:r>
      <w:r>
        <w:rPr>
          <w:rFonts w:ascii="Arial" w:hAnsi="Arial" w:eastAsia="Arial"/>
          <w:b w:val="0"/>
          <w:i w:val="0"/>
          <w:color w:val="333333"/>
          <w:spacing w:val="-2"/>
          <w:sz w:val="22"/>
        </w:rPr>
        <w:t>quiz</w:t>
      </w:r>
      <w:r>
        <w:rPr>
          <w:rFonts w:ascii="Arial" w:hAnsi="Arial" w:eastAsia="Arial"/>
          <w:b w:val="0"/>
          <w:i w:val="0"/>
          <w:color w:val="333333"/>
          <w:spacing w:val="-1"/>
          <w:sz w:val="22"/>
        </w:rPr>
        <w:t>.</w:t>
      </w:r>
    </w:p>
    <w:p>
      <w:pPr>
        <w:widowControl/>
        <w:wordWrap w:val="0"/>
        <w:autoSpaceDE w:val="0"/>
        <w:autoSpaceDN w:val="0"/>
        <w:spacing w:line="216" w:lineRule="exact" w:before="129" w:after="293"/>
        <w:ind w:left="2440" w:right="0" w:firstLine="0"/>
        <w:jc w:val="left"/>
      </w:pPr>
      <w:r>
        <w:rPr>
          <w:rFonts w:ascii="Arial" w:hAnsi="Arial" w:eastAsia="Arial"/>
          <w:b w:val="0"/>
          <w:i w:val="0"/>
          <w:color w:val="333333"/>
          <w:spacing w:val="-2"/>
          <w:sz w:val="22"/>
        </w:rPr>
        <w:t>For</w:t>
      </w:r>
      <w:r>
        <w:rPr>
          <w:rFonts w:ascii="Times New Roman" w:hAnsi="Times New Roman" w:eastAsia="Times New Roman"/>
          <w:b w:val="0"/>
          <w:color w:val="333333"/>
          <w:spacing w:val="5"/>
          <w:sz w:val="22"/>
        </w:rPr>
        <w:t xml:space="preserve"> </w:t>
      </w:r>
      <w:r>
        <w:rPr>
          <w:rFonts w:ascii="Arial" w:hAnsi="Arial" w:eastAsia="Arial"/>
          <w:b w:val="0"/>
          <w:i w:val="0"/>
          <w:color w:val="333333"/>
          <w:spacing w:val="-2"/>
          <w:sz w:val="22"/>
        </w:rPr>
        <w:t>a</w:t>
      </w:r>
      <w:r>
        <w:rPr>
          <w:rFonts w:ascii="Times New Roman" w:hAnsi="Times New Roman" w:eastAsia="Times New Roman"/>
          <w:b w:val="0"/>
          <w:color w:val="333333"/>
          <w:spacing w:val="5"/>
          <w:sz w:val="22"/>
        </w:rPr>
        <w:t xml:space="preserve"> </w:t>
      </w:r>
      <w:r>
        <w:rPr>
          <w:rFonts w:ascii="Arial" w:hAnsi="Arial" w:eastAsia="Arial"/>
          <w:b w:val="0"/>
          <w:i w:val="0"/>
          <w:color w:val="333333"/>
          <w:spacing w:val="-2"/>
          <w:sz w:val="22"/>
        </w:rPr>
        <w:t>merit</w:t>
      </w:r>
      <w:r>
        <w:rPr>
          <w:rFonts w:ascii="Times New Roman" w:hAnsi="Times New Roman" w:eastAsia="Times New Roman"/>
          <w:b w:val="0"/>
          <w:color w:val="333333"/>
          <w:spacing w:val="5"/>
          <w:sz w:val="22"/>
        </w:rPr>
        <w:t xml:space="preserve"> </w:t>
      </w:r>
      <w:r>
        <w:rPr>
          <w:rFonts w:ascii="Arial" w:hAnsi="Arial" w:eastAsia="Arial"/>
          <w:b w:val="0"/>
          <w:i w:val="0"/>
          <w:color w:val="333333"/>
          <w:spacing w:val="-2"/>
          <w:sz w:val="22"/>
        </w:rPr>
        <w:t>certificate</w:t>
      </w:r>
      <w:r>
        <w:rPr>
          <w:rFonts w:ascii="Arial" w:hAnsi="Arial" w:eastAsia="Arial"/>
          <w:b w:val="0"/>
          <w:i w:val="0"/>
          <w:color w:val="333333"/>
          <w:spacing w:val="-1"/>
          <w:sz w:val="22"/>
        </w:rPr>
        <w:t>,</w:t>
      </w:r>
      <w:r>
        <w:rPr>
          <w:rFonts w:ascii="Times New Roman" w:hAnsi="Times New Roman" w:eastAsia="Times New Roman"/>
          <w:b w:val="0"/>
          <w:color w:val="333333"/>
          <w:spacing w:val="5"/>
          <w:sz w:val="22"/>
        </w:rPr>
        <w:t xml:space="preserve"> </w:t>
      </w:r>
      <w:r>
        <w:rPr>
          <w:rFonts w:ascii="Arial" w:hAnsi="Arial" w:eastAsia="Arial"/>
          <w:b w:val="0"/>
          <w:i w:val="0"/>
          <w:color w:val="333333"/>
          <w:spacing w:val="-2"/>
          <w:sz w:val="22"/>
        </w:rPr>
        <w:t>attend</w:t>
      </w:r>
      <w:r>
        <w:rPr>
          <w:rFonts w:ascii="Times New Roman" w:hAnsi="Times New Roman" w:eastAsia="Times New Roman"/>
          <w:b w:val="0"/>
          <w:color w:val="333333"/>
          <w:spacing w:val="5"/>
          <w:sz w:val="22"/>
        </w:rPr>
        <w:t xml:space="preserve"> </w:t>
      </w:r>
      <w:r>
        <w:rPr>
          <w:rFonts w:ascii="Arial" w:hAnsi="Arial" w:eastAsia="Arial"/>
          <w:b w:val="0"/>
          <w:i w:val="0"/>
          <w:color w:val="333333"/>
          <w:spacing w:val="-2"/>
          <w:sz w:val="22"/>
        </w:rPr>
        <w:t>9</w:t>
      </w:r>
      <w:r>
        <w:rPr>
          <w:rFonts w:ascii="Times New Roman" w:hAnsi="Times New Roman" w:eastAsia="Times New Roman"/>
          <w:b w:val="0"/>
          <w:color w:val="333333"/>
          <w:spacing w:val="5"/>
          <w:sz w:val="22"/>
        </w:rPr>
        <w:t xml:space="preserve"> </w:t>
      </w:r>
      <w:r>
        <w:rPr>
          <w:rFonts w:ascii="Arial" w:hAnsi="Arial" w:eastAsia="Arial"/>
          <w:b w:val="0"/>
          <w:i w:val="0"/>
          <w:color w:val="333333"/>
          <w:spacing w:val="-2"/>
          <w:sz w:val="22"/>
        </w:rPr>
        <w:t>sessions</w:t>
      </w:r>
      <w:r>
        <w:rPr>
          <w:rFonts w:ascii="Times New Roman" w:hAnsi="Times New Roman" w:eastAsia="Times New Roman"/>
          <w:b w:val="0"/>
          <w:color w:val="333333"/>
          <w:spacing w:val="5"/>
          <w:sz w:val="22"/>
        </w:rPr>
        <w:t xml:space="preserve"> </w:t>
      </w:r>
      <w:r>
        <w:rPr>
          <w:rFonts w:ascii="Arial" w:hAnsi="Arial" w:eastAsia="Arial"/>
          <w:b w:val="0"/>
          <w:i w:val="0"/>
          <w:color w:val="333333"/>
          <w:spacing w:val="-1"/>
          <w:sz w:val="22"/>
        </w:rPr>
        <w:t>(</w:t>
      </w:r>
      <w:r>
        <w:rPr>
          <w:rFonts w:ascii="Arial" w:hAnsi="Arial" w:eastAsia="Arial"/>
          <w:b w:val="0"/>
          <w:i w:val="0"/>
          <w:color w:val="333333"/>
          <w:spacing w:val="-2"/>
          <w:sz w:val="22"/>
        </w:rPr>
        <w:t>75</w:t>
      </w:r>
      <w:r>
        <w:rPr>
          <w:rFonts w:ascii="Arial" w:hAnsi="Arial" w:eastAsia="Arial"/>
          <w:b w:val="0"/>
          <w:i w:val="0"/>
          <w:color w:val="333333"/>
          <w:spacing w:val="-2"/>
          <w:sz w:val="22"/>
        </w:rPr>
        <w:t>%)</w:t>
      </w:r>
      <w:r>
        <w:rPr>
          <w:rFonts w:ascii="Times New Roman" w:hAnsi="Times New Roman" w:eastAsia="Times New Roman"/>
          <w:b w:val="0"/>
          <w:color w:val="333333"/>
          <w:spacing w:val="5"/>
          <w:sz w:val="22"/>
        </w:rPr>
        <w:t xml:space="preserve"> </w:t>
      </w:r>
      <w:r>
        <w:rPr>
          <w:rFonts w:ascii="Arial" w:hAnsi="Arial" w:eastAsia="Arial"/>
          <w:b w:val="0"/>
          <w:i w:val="0"/>
          <w:color w:val="333333"/>
          <w:spacing w:val="-2"/>
          <w:sz w:val="22"/>
        </w:rPr>
        <w:t>and</w:t>
      </w:r>
      <w:r>
        <w:rPr>
          <w:rFonts w:ascii="Times New Roman" w:hAnsi="Times New Roman" w:eastAsia="Times New Roman"/>
          <w:b w:val="0"/>
          <w:color w:val="333333"/>
          <w:spacing w:val="5"/>
          <w:sz w:val="22"/>
        </w:rPr>
        <w:t xml:space="preserve"> </w:t>
      </w:r>
      <w:r>
        <w:rPr>
          <w:rFonts w:ascii="Arial" w:hAnsi="Arial" w:eastAsia="Arial"/>
          <w:b w:val="0"/>
          <w:i w:val="0"/>
          <w:color w:val="333333"/>
          <w:spacing w:val="-2"/>
          <w:sz w:val="22"/>
        </w:rPr>
        <w:t>score</w:t>
      </w:r>
      <w:r>
        <w:rPr>
          <w:rFonts w:ascii="Times New Roman" w:hAnsi="Times New Roman" w:eastAsia="Times New Roman"/>
          <w:b w:val="0"/>
          <w:color w:val="333333"/>
          <w:spacing w:val="5"/>
          <w:sz w:val="22"/>
        </w:rPr>
        <w:t xml:space="preserve"> </w:t>
      </w:r>
      <w:r>
        <w:rPr>
          <w:rFonts w:ascii="Arial" w:hAnsi="Arial" w:eastAsia="Arial"/>
          <w:b w:val="0"/>
          <w:i w:val="0"/>
          <w:color w:val="333333"/>
          <w:spacing w:val="-2"/>
          <w:sz w:val="22"/>
        </w:rPr>
        <w:t>75</w:t>
      </w:r>
      <w:r>
        <w:rPr>
          <w:rFonts w:ascii="Arial" w:hAnsi="Arial" w:eastAsia="Arial"/>
          <w:b w:val="0"/>
          <w:i w:val="0"/>
          <w:color w:val="333333"/>
          <w:spacing w:val="-2"/>
          <w:sz w:val="22"/>
        </w:rPr>
        <w:t>%.</w:t>
      </w:r>
    </w:p>
    <w:p>
      <w:pPr>
        <w:widowControl/>
        <w:wordWrap w:val="0"/>
        <w:autoSpaceDE w:val="0"/>
        <w:autoSpaceDN w:val="0"/>
        <w:spacing w:line="281" w:lineRule="exact" w:before="586" w:after="516"/>
        <w:ind w:left="2290" w:right="0" w:firstLine="0"/>
        <w:jc w:val="left"/>
      </w:pPr>
      <w:r>
        <w:rPr>
          <w:rFonts w:ascii="Arial" w:hAnsi="Arial" w:eastAsia="Arial"/>
          <w:b/>
          <w:i w:val="0"/>
          <w:color w:val="333333"/>
          <w:sz w:val="28"/>
        </w:rPr>
        <w:t>12</w:t>
      </w:r>
      <w:r>
        <w:rPr>
          <w:rFonts w:ascii="Arial" w:hAnsi="Arial" w:eastAsia="Arial"/>
          <w:b/>
          <w:i w:val="0"/>
          <w:color w:val="333333"/>
          <w:sz w:val="28"/>
        </w:rPr>
        <w:t>-</w:t>
      </w:r>
      <w:r>
        <w:rPr>
          <w:rFonts w:ascii="Arial" w:hAnsi="Arial" w:eastAsia="Arial"/>
          <w:b/>
          <w:i w:val="0"/>
          <w:color w:val="333333"/>
          <w:sz w:val="28"/>
        </w:rPr>
        <w:t>Week</w:t>
      </w:r>
      <w:r>
        <w:rPr>
          <w:rFonts w:ascii="Times New Roman" w:hAnsi="Times New Roman" w:eastAsia="Times New Roman"/>
          <w:b/>
          <w:color w:val="333333"/>
          <w:spacing w:val="8"/>
          <w:sz w:val="28"/>
        </w:rPr>
        <w:t xml:space="preserve"> </w:t>
      </w:r>
      <w:r>
        <w:rPr>
          <w:rFonts w:ascii="Arial" w:hAnsi="Arial" w:eastAsia="Arial"/>
          <w:b/>
          <w:i w:val="0"/>
          <w:color w:val="333333"/>
          <w:sz w:val="28"/>
        </w:rPr>
        <w:t>Plan</w:t>
      </w:r>
      <w:r>
        <w:rPr>
          <w:rFonts w:ascii="Times New Roman" w:hAnsi="Times New Roman" w:eastAsia="Times New Roman"/>
          <w:b/>
          <w:color w:val="333333"/>
          <w:spacing w:val="8"/>
          <w:sz w:val="28"/>
        </w:rPr>
        <w:t xml:space="preserve"> </w:t>
      </w:r>
      <w:r>
        <w:rPr>
          <w:rFonts w:ascii="Arial" w:hAnsi="Arial" w:eastAsia="Arial"/>
          <w:b/>
          <w:i w:val="0"/>
          <w:color w:val="333333"/>
          <w:sz w:val="28"/>
        </w:rPr>
        <w:t>Overview</w:t>
      </w:r>
    </w:p>
    <w:p>
      <w:pPr>
        <w:widowControl/>
        <w:wordWrap w:val="0"/>
        <w:autoSpaceDE w:val="0"/>
        <w:autoSpaceDN w:val="0"/>
        <w:spacing w:line="160" w:lineRule="exact" w:before="1032" w:after="0"/>
        <w:ind w:left="4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>file</w:t>
      </w:r>
      <w:r>
        <w:rPr>
          <w:rFonts w:ascii="Arial" w:hAnsi="Arial" w:eastAsia="Arial"/>
          <w:b w:val="0"/>
          <w:i w:val="0"/>
          <w:color w:val="000000"/>
          <w:sz w:val="16"/>
        </w:rPr>
        <w:t>:///</w:t>
      </w:r>
      <w:r>
        <w:rPr>
          <w:rFonts w:ascii="Arial" w:hAnsi="Arial" w:eastAsia="Arial"/>
          <w:b w:val="0"/>
          <w:i w:val="0"/>
          <w:color w:val="000000"/>
          <w:sz w:val="16"/>
        </w:rPr>
        <w:t>C</w:t>
      </w:r>
      <w:r>
        <w:rPr>
          <w:rFonts w:ascii="Arial" w:hAnsi="Arial" w:eastAsia="Arial"/>
          <w:b w:val="0"/>
          <w:i w:val="0"/>
          <w:color w:val="000000"/>
          <w:sz w:val="16"/>
        </w:rPr>
        <w:t>:/</w:t>
      </w:r>
      <w:r>
        <w:rPr>
          <w:rFonts w:ascii="Arial" w:hAnsi="Arial" w:eastAsia="Arial"/>
          <w:b w:val="0"/>
          <w:i w:val="0"/>
          <w:color w:val="000000"/>
          <w:sz w:val="16"/>
        </w:rPr>
        <w:t>Users</w:t>
      </w:r>
      <w:r>
        <w:rPr>
          <w:rFonts w:ascii="Arial" w:hAnsi="Arial" w:eastAsia="Arial"/>
          <w:b w:val="0"/>
          <w:i w:val="0"/>
          <w:color w:val="000000"/>
          <w:sz w:val="16"/>
        </w:rPr>
        <w:t>/</w:t>
      </w:r>
      <w:r>
        <w:rPr>
          <w:rFonts w:ascii="Arial" w:hAnsi="Arial" w:eastAsia="Arial"/>
          <w:b w:val="0"/>
          <w:i w:val="0"/>
          <w:color w:val="000000"/>
          <w:sz w:val="16"/>
        </w:rPr>
        <w:t>User1</w:t>
      </w:r>
      <w:r>
        <w:rPr>
          <w:rFonts w:ascii="Arial" w:hAnsi="Arial" w:eastAsia="Arial"/>
          <w:b w:val="0"/>
          <w:i w:val="0"/>
          <w:color w:val="000000"/>
          <w:sz w:val="16"/>
        </w:rPr>
        <w:t>/</w:t>
      </w:r>
      <w:r>
        <w:rPr>
          <w:rFonts w:ascii="Arial" w:hAnsi="Arial" w:eastAsia="Arial"/>
          <w:b w:val="0"/>
          <w:i w:val="0"/>
          <w:color w:val="000000"/>
          <w:sz w:val="16"/>
        </w:rPr>
        <w:t>Desktop</w:t>
      </w:r>
      <w:r>
        <w:rPr>
          <w:rFonts w:ascii="Arial" w:hAnsi="Arial" w:eastAsia="Arial"/>
          <w:b w:val="0"/>
          <w:i w:val="0"/>
          <w:color w:val="000000"/>
          <w:sz w:val="16"/>
        </w:rPr>
        <w:t>/</w:t>
      </w:r>
      <w:r>
        <w:rPr>
          <w:rFonts w:ascii="Arial" w:hAnsi="Arial" w:eastAsia="Arial"/>
          <w:b w:val="0"/>
          <w:i w:val="0"/>
          <w:color w:val="000000"/>
          <w:sz w:val="16"/>
        </w:rPr>
        <w:t>hope</w:t>
      </w:r>
      <w:r>
        <w:rPr>
          <w:rFonts w:ascii="Arial" w:hAnsi="Arial" w:eastAsia="Arial"/>
          <w:b w:val="0"/>
          <w:i w:val="0"/>
          <w:color w:val="000000"/>
          <w:sz w:val="16"/>
        </w:rPr>
        <w:t>-</w:t>
      </w:r>
      <w:r>
        <w:rPr>
          <w:rFonts w:ascii="Arial" w:hAnsi="Arial" w:eastAsia="Arial"/>
          <w:b w:val="0"/>
          <w:i w:val="0"/>
          <w:color w:val="000000"/>
          <w:sz w:val="16"/>
        </w:rPr>
        <w:t>for</w:t>
      </w:r>
      <w:r>
        <w:rPr>
          <w:rFonts w:ascii="Arial" w:hAnsi="Arial" w:eastAsia="Arial"/>
          <w:b w:val="0"/>
          <w:i w:val="0"/>
          <w:color w:val="000000"/>
          <w:sz w:val="16"/>
        </w:rPr>
        <w:t>-</w:t>
      </w:r>
      <w:r>
        <w:rPr>
          <w:rFonts w:ascii="Arial" w:hAnsi="Arial" w:eastAsia="Arial"/>
          <w:b w:val="0"/>
          <w:i w:val="0"/>
          <w:color w:val="000000"/>
          <w:sz w:val="16"/>
        </w:rPr>
        <w:t>recovery</w:t>
      </w:r>
      <w:r>
        <w:rPr>
          <w:rFonts w:ascii="Arial" w:hAnsi="Arial" w:eastAsia="Arial"/>
          <w:b w:val="0"/>
          <w:i w:val="0"/>
          <w:color w:val="000000"/>
          <w:sz w:val="16"/>
        </w:rPr>
        <w:t>/</w:t>
      </w:r>
      <w:r>
        <w:rPr>
          <w:rFonts w:ascii="Arial" w:hAnsi="Arial" w:eastAsia="Arial"/>
          <w:b w:val="0"/>
          <w:i w:val="0"/>
          <w:color w:val="000000"/>
          <w:sz w:val="16"/>
        </w:rPr>
        <w:t>workbooks</w:t>
      </w:r>
      <w:r>
        <w:rPr>
          <w:rFonts w:ascii="Arial" w:hAnsi="Arial" w:eastAsia="Arial"/>
          <w:b w:val="0"/>
          <w:i w:val="0"/>
          <w:color w:val="000000"/>
          <w:sz w:val="16"/>
        </w:rPr>
        <w:t>/</w:t>
      </w:r>
      <w:r>
        <w:rPr>
          <w:rFonts w:ascii="Arial" w:hAnsi="Arial" w:eastAsia="Arial"/>
          <w:b w:val="0"/>
          <w:i w:val="0"/>
          <w:color w:val="000000"/>
          <w:sz w:val="16"/>
        </w:rPr>
        <w:t>Holistic</w:t>
      </w:r>
      <w:r>
        <w:rPr>
          <w:rFonts w:ascii="Times New Roman" w:hAnsi="Times New Roman" w:eastAsia="Times New Roman"/>
          <w:b w:val="0"/>
          <w:color w:val="000000"/>
          <w:spacing w:val="4"/>
          <w:sz w:val="16"/>
        </w:rPr>
        <w:t xml:space="preserve"> </w:t>
      </w:r>
      <w:r>
        <w:rPr>
          <w:rFonts w:ascii="Arial" w:hAnsi="Arial" w:eastAsia="Arial"/>
          <w:b w:val="0"/>
          <w:i w:val="0"/>
          <w:color w:val="000000"/>
          <w:sz w:val="16"/>
        </w:rPr>
        <w:t>Health</w:t>
      </w:r>
      <w:r>
        <w:rPr>
          <w:rFonts w:ascii="Arial" w:hAnsi="Arial" w:eastAsia="Arial"/>
          <w:b w:val="0"/>
          <w:i w:val="0"/>
          <w:color w:val="000000"/>
          <w:sz w:val="16"/>
        </w:rPr>
        <w:t>.</w:t>
      </w:r>
      <w:r>
        <w:rPr>
          <w:rFonts w:ascii="Arial" w:hAnsi="Arial" w:eastAsia="Arial"/>
          <w:b w:val="0"/>
          <w:i w:val="0"/>
          <w:color w:val="000000"/>
          <w:sz w:val="16"/>
        </w:rPr>
        <w:t>html</w:t>
      </w:r>
      <w:r>
        <w:rPr>
          <w:rFonts w:ascii="Arial" w:hAnsi="Arial" w:eastAsia="Arial"/>
          <w:b w:val="0"/>
          <w:i w:val="0"/>
          <w:color w:val="000000"/>
          <w:spacing w:val="9889"/>
          <w:sz w:val="16"/>
        </w:rPr>
        <w:t xml:space="preserve"> </w:t>
      </w:r>
      <w:r>
        <w:rPr>
          <w:rFonts w:ascii="Arial" w:hAnsi="Arial" w:eastAsia="Arial"/>
          <w:b w:val="0"/>
          <w:i w:val="0"/>
          <w:color w:val="000000"/>
          <w:sz w:val="16"/>
        </w:rPr>
        <w:t>1</w:t>
      </w:r>
      <w:r>
        <w:rPr>
          <w:rFonts w:ascii="Arial" w:hAnsi="Arial" w:eastAsia="Arial"/>
          <w:b w:val="0"/>
          <w:i w:val="0"/>
          <w:color w:val="000000"/>
          <w:sz w:val="16"/>
        </w:rPr>
        <w:t>/</w:t>
      </w:r>
      <w:r>
        <w:rPr>
          <w:rFonts w:ascii="Arial" w:hAnsi="Arial" w:eastAsia="Arial"/>
          <w:b w:val="0"/>
          <w:i w:val="0"/>
          <w:color w:val="000000"/>
          <w:sz w:val="16"/>
        </w:rPr>
        <w:t>20</w:t>
      </w:r>
    </w:p>
    <w:p>
      <w:pPr>
        <w:spacing w:after="0"/>
        <w:sectPr>
          <w:pgSz w:w="16838" w:h="11899"/>
          <w:pgMar w:top="140" w:right="440" w:bottom="124" w:left="440" w:header="720" w:footer="720" w:gutter="0"/>
          <w:cols w:space="720" w:num="1" w:equalWidth="0">
            <w:col w:w="15958" w:space="0"/>
          </w:cols>
          <w:docGrid w:linePitch="360"/>
        </w:sectPr>
      </w:pPr>
    </w:p>
    <w:p>
      <w:pPr>
        <w:widowControl/>
        <w:wordWrap w:val="0"/>
        <w:autoSpaceDE w:val="0"/>
        <w:autoSpaceDN w:val="0"/>
        <w:spacing w:line="14" w:lineRule="exact" w:before="0" w:after="146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1543049</wp:posOffset>
            </wp:positionH>
            <wp:positionV relativeFrom="page">
              <wp:posOffset>-3095625</wp:posOffset>
            </wp:positionV>
            <wp:extent cx="7620000" cy="363220"/>
            <wp:wrapNone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36322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1543049</wp:posOffset>
            </wp:positionH>
            <wp:positionV relativeFrom="page">
              <wp:posOffset>361950</wp:posOffset>
            </wp:positionV>
            <wp:extent cx="7620000" cy="4629150"/>
            <wp:wrapNone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62915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1543049</wp:posOffset>
            </wp:positionH>
            <wp:positionV relativeFrom="page">
              <wp:posOffset>5181600</wp:posOffset>
            </wp:positionV>
            <wp:extent cx="7620000" cy="2028825"/>
            <wp:wrapNone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2028825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1475231</wp:posOffset>
            </wp:positionH>
            <wp:positionV relativeFrom="page">
              <wp:posOffset>277368</wp:posOffset>
            </wp:positionV>
            <wp:extent cx="7754620" cy="4801870"/>
            <wp:wrapNone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754620" cy="480187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1475231</wp:posOffset>
            </wp:positionH>
            <wp:positionV relativeFrom="page">
              <wp:posOffset>5132832</wp:posOffset>
            </wp:positionV>
            <wp:extent cx="7754620" cy="2153285"/>
            <wp:wrapNone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754620" cy="215328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widowControl/>
        <w:wordWrap w:val="0"/>
        <w:autoSpaceDE w:val="0"/>
        <w:autoSpaceDN w:val="0"/>
        <w:spacing w:line="160" w:lineRule="exact" w:before="320" w:after="165"/>
        <w:ind w:left="4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>05</w:t>
      </w:r>
      <w:r>
        <w:rPr>
          <w:rFonts w:ascii="Arial" w:hAnsi="Arial" w:eastAsia="Arial"/>
          <w:b w:val="0"/>
          <w:i w:val="0"/>
          <w:color w:val="000000"/>
          <w:sz w:val="16"/>
        </w:rPr>
        <w:t>/</w:t>
      </w:r>
      <w:r>
        <w:rPr>
          <w:rFonts w:ascii="Arial" w:hAnsi="Arial" w:eastAsia="Arial"/>
          <w:b w:val="0"/>
          <w:i w:val="0"/>
          <w:color w:val="000000"/>
          <w:sz w:val="16"/>
        </w:rPr>
        <w:t>08</w:t>
      </w:r>
      <w:r>
        <w:rPr>
          <w:rFonts w:ascii="Arial" w:hAnsi="Arial" w:eastAsia="Arial"/>
          <w:b w:val="0"/>
          <w:i w:val="0"/>
          <w:color w:val="000000"/>
          <w:sz w:val="16"/>
        </w:rPr>
        <w:t>/</w:t>
      </w:r>
      <w:r>
        <w:rPr>
          <w:rFonts w:ascii="Arial" w:hAnsi="Arial" w:eastAsia="Arial"/>
          <w:b w:val="0"/>
          <w:i w:val="0"/>
          <w:color w:val="000000"/>
          <w:sz w:val="16"/>
        </w:rPr>
        <w:t>2025</w:t>
      </w:r>
      <w:r>
        <w:rPr>
          <w:rFonts w:ascii="Arial" w:hAnsi="Arial" w:eastAsia="Arial"/>
          <w:b w:val="0"/>
          <w:i w:val="0"/>
          <w:color w:val="000000"/>
          <w:sz w:val="16"/>
        </w:rPr>
        <w:t>,</w:t>
      </w:r>
      <w:r>
        <w:rPr>
          <w:rFonts w:ascii="Times New Roman" w:hAnsi="Times New Roman" w:eastAsia="Times New Roman"/>
          <w:b w:val="0"/>
          <w:color w:val="000000"/>
          <w:spacing w:val="4"/>
          <w:sz w:val="16"/>
        </w:rPr>
        <w:t xml:space="preserve"> </w:t>
      </w:r>
      <w:r>
        <w:rPr>
          <w:rFonts w:ascii="Arial" w:hAnsi="Arial" w:eastAsia="Arial"/>
          <w:b w:val="0"/>
          <w:i w:val="0"/>
          <w:color w:val="000000"/>
          <w:sz w:val="16"/>
        </w:rPr>
        <w:t>18</w:t>
      </w:r>
      <w:r>
        <w:rPr>
          <w:rFonts w:ascii="Arial" w:hAnsi="Arial" w:eastAsia="Arial"/>
          <w:b w:val="0"/>
          <w:i w:val="0"/>
          <w:color w:val="000000"/>
          <w:sz w:val="16"/>
        </w:rPr>
        <w:t>:</w:t>
      </w:r>
      <w:r>
        <w:rPr>
          <w:rFonts w:ascii="Arial" w:hAnsi="Arial" w:eastAsia="Arial"/>
          <w:b w:val="0"/>
          <w:i w:val="0"/>
          <w:color w:val="000000"/>
          <w:sz w:val="16"/>
        </w:rPr>
        <w:t>16</w:t>
      </w:r>
      <w:r>
        <w:rPr>
          <w:rFonts w:ascii="Arial" w:hAnsi="Arial" w:eastAsia="Arial"/>
          <w:b w:val="0"/>
          <w:i w:val="0"/>
          <w:color w:val="000000"/>
          <w:spacing w:val="5927"/>
          <w:sz w:val="16"/>
        </w:rPr>
        <w:t xml:space="preserve"> </w:t>
      </w:r>
      <w:r>
        <w:rPr>
          <w:rFonts w:ascii="Arial" w:hAnsi="Arial" w:eastAsia="Arial"/>
          <w:b w:val="0"/>
          <w:i w:val="0"/>
          <w:color w:val="000000"/>
          <w:sz w:val="16"/>
        </w:rPr>
        <w:t>Hope</w:t>
      </w:r>
      <w:r>
        <w:rPr>
          <w:rFonts w:ascii="Times New Roman" w:hAnsi="Times New Roman" w:eastAsia="Times New Roman"/>
          <w:b w:val="0"/>
          <w:color w:val="000000"/>
          <w:spacing w:val="4"/>
          <w:sz w:val="16"/>
        </w:rPr>
        <w:t xml:space="preserve"> </w:t>
      </w:r>
      <w:r>
        <w:rPr>
          <w:rFonts w:ascii="Arial" w:hAnsi="Arial" w:eastAsia="Arial"/>
          <w:b w:val="0"/>
          <w:i w:val="0"/>
          <w:color w:val="000000"/>
          <w:sz w:val="16"/>
        </w:rPr>
        <w:t>for</w:t>
      </w:r>
      <w:r>
        <w:rPr>
          <w:rFonts w:ascii="Times New Roman" w:hAnsi="Times New Roman" w:eastAsia="Times New Roman"/>
          <w:b w:val="0"/>
          <w:color w:val="000000"/>
          <w:spacing w:val="4"/>
          <w:sz w:val="16"/>
        </w:rPr>
        <w:t xml:space="preserve"> </w:t>
      </w:r>
      <w:r>
        <w:rPr>
          <w:rFonts w:ascii="Arial" w:hAnsi="Arial" w:eastAsia="Arial"/>
          <w:b w:val="0"/>
          <w:i w:val="0"/>
          <w:color w:val="000000"/>
          <w:sz w:val="16"/>
        </w:rPr>
        <w:t>Recovery</w:t>
      </w:r>
      <w:r>
        <w:rPr>
          <w:rFonts w:ascii="Times New Roman" w:hAnsi="Times New Roman" w:eastAsia="Times New Roman"/>
          <w:b w:val="0"/>
          <w:color w:val="000000"/>
          <w:spacing w:val="4"/>
          <w:sz w:val="16"/>
        </w:rPr>
        <w:t xml:space="preserve"> </w:t>
      </w:r>
      <w:r>
        <w:rPr>
          <w:rFonts w:ascii="Arial" w:hAnsi="Arial" w:eastAsia="Arial"/>
          <w:b w:val="0"/>
          <w:i w:val="0"/>
          <w:color w:val="000000"/>
          <w:sz w:val="16"/>
        </w:rPr>
        <w:t>|</w:t>
      </w:r>
      <w:r>
        <w:rPr>
          <w:rFonts w:ascii="Times New Roman" w:hAnsi="Times New Roman" w:eastAsia="Times New Roman"/>
          <w:b w:val="0"/>
          <w:color w:val="000000"/>
          <w:spacing w:val="4"/>
          <w:sz w:val="16"/>
        </w:rPr>
        <w:t xml:space="preserve"> </w:t>
      </w:r>
      <w:r>
        <w:rPr>
          <w:rFonts w:ascii="Arial" w:hAnsi="Arial" w:eastAsia="Arial"/>
          <w:b w:val="0"/>
          <w:i w:val="0"/>
          <w:color w:val="000000"/>
          <w:sz w:val="16"/>
        </w:rPr>
        <w:t>Holistic</w:t>
      </w:r>
      <w:r>
        <w:rPr>
          <w:rFonts w:ascii="Times New Roman" w:hAnsi="Times New Roman" w:eastAsia="Times New Roman"/>
          <w:b w:val="0"/>
          <w:color w:val="000000"/>
          <w:spacing w:val="4"/>
          <w:sz w:val="16"/>
        </w:rPr>
        <w:t xml:space="preserve"> </w:t>
      </w:r>
      <w:r>
        <w:rPr>
          <w:rFonts w:ascii="Arial" w:hAnsi="Arial" w:eastAsia="Arial"/>
          <w:b w:val="0"/>
          <w:i w:val="0"/>
          <w:color w:val="000000"/>
          <w:sz w:val="16"/>
        </w:rPr>
        <w:t>Health</w:t>
      </w:r>
      <w:r>
        <w:rPr>
          <w:rFonts w:ascii="Times New Roman" w:hAnsi="Times New Roman" w:eastAsia="Times New Roman"/>
          <w:b w:val="0"/>
          <w:color w:val="000000"/>
          <w:spacing w:val="4"/>
          <w:sz w:val="16"/>
        </w:rPr>
        <w:t xml:space="preserve"> </w:t>
      </w:r>
      <w:r>
        <w:rPr>
          <w:rFonts w:ascii="Arial" w:hAnsi="Arial" w:eastAsia="Arial"/>
          <w:b w:val="0"/>
          <w:i w:val="0"/>
          <w:color w:val="000000"/>
          <w:sz w:val="16"/>
        </w:rPr>
        <w:t>Workbook</w:t>
      </w:r>
    </w:p>
    <w:p>
      <w:pPr>
        <w:widowControl/>
        <w:wordWrap w:val="0"/>
        <w:autoSpaceDE w:val="0"/>
        <w:autoSpaceDN w:val="0"/>
        <w:spacing w:line="240" w:lineRule="exact" w:before="330" w:after="232"/>
        <w:ind w:left="2455" w:right="0" w:firstLine="0"/>
        <w:jc w:val="left"/>
      </w:pPr>
      <w:r>
        <w:rPr>
          <w:rFonts w:ascii="Arial" w:hAnsi="Arial" w:eastAsia="Arial"/>
          <w:b/>
          <w:i w:val="0"/>
          <w:color w:val="333333"/>
          <w:spacing w:val="-1"/>
          <w:sz w:val="24"/>
        </w:rPr>
        <w:t>Week</w:t>
      </w:r>
      <w:r>
        <w:rPr>
          <w:rFonts w:ascii="Times New Roman" w:hAnsi="Times New Roman" w:eastAsia="Times New Roman"/>
          <w:b/>
          <w:color w:val="333333"/>
          <w:spacing w:val="7"/>
          <w:sz w:val="24"/>
        </w:rPr>
        <w:t xml:space="preserve"> </w:t>
      </w:r>
      <w:r>
        <w:rPr>
          <w:rFonts w:ascii="Arial" w:hAnsi="Arial" w:eastAsia="Arial"/>
          <w:b/>
          <w:i w:val="0"/>
          <w:color w:val="333333"/>
          <w:sz w:val="24"/>
        </w:rPr>
        <w:t>1</w:t>
      </w:r>
      <w:r>
        <w:rPr>
          <w:rFonts w:ascii="Arial" w:hAnsi="Arial" w:eastAsia="Arial"/>
          <w:b/>
          <w:i w:val="0"/>
          <w:color w:val="333333"/>
          <w:spacing w:val="2266"/>
          <w:sz w:val="24"/>
        </w:rPr>
        <w:t xml:space="preserve"> </w:t>
      </w:r>
      <w:r>
        <w:rPr>
          <w:rFonts w:ascii="Arial" w:hAnsi="Arial" w:eastAsia="Arial"/>
          <w:b/>
          <w:i w:val="0"/>
          <w:color w:val="333333"/>
          <w:spacing w:val="-1"/>
          <w:sz w:val="24"/>
        </w:rPr>
        <w:t>Week</w:t>
      </w:r>
      <w:r>
        <w:rPr>
          <w:rFonts w:ascii="Times New Roman" w:hAnsi="Times New Roman" w:eastAsia="Times New Roman"/>
          <w:b/>
          <w:color w:val="333333"/>
          <w:spacing w:val="7"/>
          <w:sz w:val="24"/>
        </w:rPr>
        <w:t xml:space="preserve"> </w:t>
      </w:r>
      <w:r>
        <w:rPr>
          <w:rFonts w:ascii="Arial" w:hAnsi="Arial" w:eastAsia="Arial"/>
          <w:b/>
          <w:i w:val="0"/>
          <w:color w:val="333333"/>
          <w:sz w:val="24"/>
        </w:rPr>
        <w:t>2</w:t>
      </w:r>
      <w:r>
        <w:rPr>
          <w:rFonts w:ascii="Arial" w:hAnsi="Arial" w:eastAsia="Arial"/>
          <w:b/>
          <w:i w:val="0"/>
          <w:color w:val="333333"/>
          <w:spacing w:val="1499"/>
          <w:sz w:val="24"/>
        </w:rPr>
        <w:t xml:space="preserve"> </w:t>
      </w:r>
      <w:r>
        <w:rPr>
          <w:rFonts w:ascii="Arial" w:hAnsi="Arial" w:eastAsia="Arial"/>
          <w:b/>
          <w:i w:val="0"/>
          <w:color w:val="333333"/>
          <w:spacing w:val="-1"/>
          <w:sz w:val="24"/>
        </w:rPr>
        <w:t>Week</w:t>
      </w:r>
      <w:r>
        <w:rPr>
          <w:rFonts w:ascii="Times New Roman" w:hAnsi="Times New Roman" w:eastAsia="Times New Roman"/>
          <w:b/>
          <w:color w:val="333333"/>
          <w:spacing w:val="7"/>
          <w:sz w:val="24"/>
        </w:rPr>
        <w:t xml:space="preserve"> </w:t>
      </w:r>
      <w:r>
        <w:rPr>
          <w:rFonts w:ascii="Arial" w:hAnsi="Arial" w:eastAsia="Arial"/>
          <w:b/>
          <w:i w:val="0"/>
          <w:color w:val="333333"/>
          <w:sz w:val="24"/>
        </w:rPr>
        <w:t>3</w:t>
      </w:r>
      <w:r>
        <w:rPr>
          <w:rFonts w:ascii="Arial" w:hAnsi="Arial" w:eastAsia="Arial"/>
          <w:b/>
          <w:i w:val="0"/>
          <w:color w:val="333333"/>
          <w:spacing w:val="1901"/>
          <w:sz w:val="24"/>
        </w:rPr>
        <w:t xml:space="preserve"> </w:t>
      </w:r>
      <w:r>
        <w:rPr>
          <w:rFonts w:ascii="Arial" w:hAnsi="Arial" w:eastAsia="Arial"/>
          <w:b/>
          <w:i w:val="0"/>
          <w:color w:val="333333"/>
          <w:spacing w:val="-1"/>
          <w:sz w:val="24"/>
        </w:rPr>
        <w:t>Week</w:t>
      </w:r>
      <w:r>
        <w:rPr>
          <w:rFonts w:ascii="Times New Roman" w:hAnsi="Times New Roman" w:eastAsia="Times New Roman"/>
          <w:b/>
          <w:color w:val="333333"/>
          <w:spacing w:val="7"/>
          <w:sz w:val="24"/>
        </w:rPr>
        <w:t xml:space="preserve"> </w:t>
      </w:r>
      <w:r>
        <w:rPr>
          <w:rFonts w:ascii="Arial" w:hAnsi="Arial" w:eastAsia="Arial"/>
          <w:b/>
          <w:i w:val="0"/>
          <w:color w:val="333333"/>
          <w:sz w:val="24"/>
        </w:rPr>
        <w:t>4</w:t>
      </w:r>
    </w:p>
    <w:p>
      <w:pPr>
        <w:widowControl/>
        <w:wordWrap w:val="0"/>
        <w:autoSpaceDE w:val="0"/>
        <w:autoSpaceDN w:val="0"/>
        <w:spacing w:line="14" w:lineRule="exact" w:before="451" w:after="0"/>
        <w:ind w:left="0" w:right="0"/>
      </w:pPr>
    </w:p>
    <w:tbl>
      <w:tblPr>
        <w:tblW w:type="auto" w:w="0"/>
        <w:tblInd w:type="dxa" w:w="2455"/>
        <w:tblLayout w:type="fixed"/>
        <w:tblLook w:firstColumn="1" w:firstRow="1" w:lastColumn="0" w:lastRow="0" w:noHBand="0" w:noVBand="1" w:val="04A0"/>
      </w:tblPr>
      <w:tblGrid>
        <w:gridCol w:w="3989"/>
        <w:gridCol w:w="3989"/>
        <w:gridCol w:w="3989"/>
        <w:gridCol w:w="3989"/>
      </w:tblGrid>
      <w:tr>
        <w:trPr>
          <w:trHeight w:hRule="exact" w:val="307"/>
        </w:trPr>
        <w:tc>
          <w:tcPr>
            <w:tcW w:type="dxa" w:w="2758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240" w:lineRule="exact" w:before="0" w:after="0"/>
              <w:ind w:left="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333333"/>
                <w:sz w:val="24"/>
              </w:rPr>
              <w:t>Introduction</w:t>
            </w:r>
            <w:r>
              <w:rPr>
                <w:rFonts w:ascii="Times New Roman" w:hAnsi="Times New Roman" w:eastAsia="Times New Roman"/>
                <w:b w:val="0"/>
                <w:color w:val="333333"/>
                <w:spacing w:val="7"/>
                <w:sz w:val="24"/>
              </w:rPr>
              <w:t xml:space="preserve"> </w:t>
            </w:r>
            <w:r>
              <w:rPr>
                <w:rFonts w:ascii="Arial" w:hAnsi="Arial" w:eastAsia="Arial"/>
                <w:b w:val="0"/>
                <w:i w:val="0"/>
                <w:color w:val="333333"/>
                <w:sz w:val="24"/>
              </w:rPr>
              <w:t>to</w:t>
            </w:r>
            <w:r>
              <w:rPr>
                <w:rFonts w:ascii="Times New Roman" w:hAnsi="Times New Roman" w:eastAsia="Times New Roman"/>
                <w:b w:val="0"/>
                <w:color w:val="333333"/>
                <w:spacing w:val="7"/>
                <w:sz w:val="24"/>
              </w:rPr>
              <w:t xml:space="preserve"> </w:t>
            </w:r>
            <w:r>
              <w:rPr>
                <w:rFonts w:ascii="Arial" w:hAnsi="Arial" w:eastAsia="Arial"/>
                <w:b w:val="0"/>
                <w:i w:val="0"/>
                <w:color w:val="333333"/>
                <w:sz w:val="24"/>
              </w:rPr>
              <w:t>Holistic</w:t>
            </w:r>
          </w:p>
        </w:tc>
        <w:tc>
          <w:tcPr>
            <w:tcW w:type="dxa" w:w="2592"/>
            <w:vMerge w:val="restart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240" w:lineRule="exact" w:before="180" w:after="0"/>
              <w:ind w:left="397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333333"/>
                <w:sz w:val="24"/>
              </w:rPr>
              <w:t>Spirit</w:t>
            </w:r>
            <w:r>
              <w:rPr>
                <w:rFonts w:ascii="Arial" w:hAnsi="Arial" w:eastAsia="Arial"/>
                <w:b w:val="0"/>
                <w:i w:val="0"/>
                <w:color w:val="333333"/>
                <w:sz w:val="24"/>
              </w:rPr>
              <w:t>,</w:t>
            </w:r>
            <w:r>
              <w:rPr>
                <w:rFonts w:ascii="Times New Roman" w:hAnsi="Times New Roman" w:eastAsia="Times New Roman"/>
                <w:b w:val="0"/>
                <w:color w:val="333333"/>
                <w:spacing w:val="7"/>
                <w:sz w:val="24"/>
              </w:rPr>
              <w:t xml:space="preserve"> </w:t>
            </w:r>
            <w:r>
              <w:rPr>
                <w:rFonts w:ascii="Arial" w:hAnsi="Arial" w:eastAsia="Arial"/>
                <w:b w:val="0"/>
                <w:i w:val="0"/>
                <w:color w:val="333333"/>
                <w:sz w:val="24"/>
              </w:rPr>
              <w:t>Soul</w:t>
            </w:r>
            <w:r>
              <w:rPr>
                <w:rFonts w:ascii="Times New Roman" w:hAnsi="Times New Roman" w:eastAsia="Times New Roman"/>
                <w:b w:val="0"/>
                <w:color w:val="333333"/>
                <w:spacing w:val="7"/>
                <w:sz w:val="24"/>
              </w:rPr>
              <w:t xml:space="preserve"> </w:t>
            </w:r>
            <w:r>
              <w:rPr>
                <w:rFonts w:ascii="Arial" w:hAnsi="Arial" w:eastAsia="Arial"/>
                <w:b w:val="0"/>
                <w:i w:val="0"/>
                <w:color w:val="333333"/>
                <w:sz w:val="24"/>
              </w:rPr>
              <w:t>&amp;</w:t>
            </w:r>
            <w:r>
              <w:rPr>
                <w:rFonts w:ascii="Times New Roman" w:hAnsi="Times New Roman" w:eastAsia="Times New Roman"/>
                <w:b w:val="0"/>
                <w:color w:val="333333"/>
                <w:spacing w:val="7"/>
                <w:sz w:val="24"/>
              </w:rPr>
              <w:t xml:space="preserve"> </w:t>
            </w:r>
            <w:r>
              <w:rPr>
                <w:rFonts w:ascii="Arial" w:hAnsi="Arial" w:eastAsia="Arial"/>
                <w:b w:val="0"/>
                <w:i w:val="0"/>
                <w:color w:val="333333"/>
                <w:sz w:val="24"/>
              </w:rPr>
              <w:t>Body</w:t>
            </w:r>
          </w:p>
        </w:tc>
        <w:tc>
          <w:tcPr>
            <w:tcW w:type="dxa" w:w="2416"/>
            <w:vMerge w:val="restart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240" w:lineRule="exact" w:before="180" w:after="0"/>
              <w:ind w:left="19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333333"/>
                <w:sz w:val="24"/>
              </w:rPr>
              <w:t>Physical</w:t>
            </w:r>
            <w:r>
              <w:rPr>
                <w:rFonts w:ascii="Times New Roman" w:hAnsi="Times New Roman" w:eastAsia="Times New Roman"/>
                <w:b w:val="0"/>
                <w:color w:val="333333"/>
                <w:spacing w:val="7"/>
                <w:sz w:val="24"/>
              </w:rPr>
              <w:t xml:space="preserve"> </w:t>
            </w:r>
            <w:r>
              <w:rPr>
                <w:rFonts w:ascii="Arial" w:hAnsi="Arial" w:eastAsia="Arial"/>
                <w:b w:val="0"/>
                <w:i w:val="0"/>
                <w:color w:val="333333"/>
                <w:sz w:val="24"/>
              </w:rPr>
              <w:t>Health</w:t>
            </w:r>
          </w:p>
        </w:tc>
        <w:tc>
          <w:tcPr>
            <w:tcW w:type="dxa" w:w="2396"/>
            <w:vMerge w:val="restart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240" w:lineRule="exact" w:before="180" w:after="0"/>
              <w:ind w:left="548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333333"/>
                <w:sz w:val="24"/>
              </w:rPr>
              <w:t>Emotional</w:t>
            </w:r>
            <w:r>
              <w:rPr>
                <w:rFonts w:ascii="Times New Roman" w:hAnsi="Times New Roman" w:eastAsia="Times New Roman"/>
                <w:b w:val="0"/>
                <w:color w:val="333333"/>
                <w:spacing w:val="7"/>
                <w:sz w:val="24"/>
              </w:rPr>
              <w:t xml:space="preserve"> </w:t>
            </w:r>
            <w:r>
              <w:rPr>
                <w:rFonts w:ascii="Arial" w:hAnsi="Arial" w:eastAsia="Arial"/>
                <w:b w:val="0"/>
                <w:i w:val="0"/>
                <w:color w:val="333333"/>
                <w:sz w:val="24"/>
              </w:rPr>
              <w:t>Health</w:t>
            </w:r>
          </w:p>
        </w:tc>
      </w:tr>
      <w:tr>
        <w:trPr>
          <w:trHeight w:hRule="exact" w:val="307"/>
        </w:trPr>
        <w:tc>
          <w:tcPr>
            <w:tcW w:type="dxa" w:w="2758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240" w:lineRule="exact" w:before="67" w:after="0"/>
              <w:ind w:left="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333333"/>
                <w:sz w:val="24"/>
              </w:rPr>
              <w:t>Health</w:t>
            </w:r>
          </w:p>
        </w:tc>
        <w:tc>
          <w:tcPr>
            <w:tcW w:type="dxa" w:w="3989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3989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3989"/>
            <w:vMerge/>
            <w:tcMar>
              <w:left w:type="dxa" w:w="0"/>
              <w:right w:type="dxa" w:w="0"/>
            </w:tcMar>
          </w:tcPr>
          <w:p/>
        </w:tc>
      </w:tr>
    </w:tbl>
    <w:p>
      <w:pPr>
        <w:widowControl/>
        <w:wordWrap w:val="0"/>
        <w:autoSpaceDE w:val="0"/>
        <w:autoSpaceDN w:val="0"/>
        <w:spacing w:line="240" w:lineRule="exact" w:before="465" w:after="225"/>
        <w:ind w:left="2455" w:right="0" w:firstLine="0"/>
        <w:jc w:val="left"/>
      </w:pPr>
      <w:r>
        <w:rPr>
          <w:rFonts w:ascii="Arial" w:hAnsi="Arial" w:eastAsia="Arial"/>
          <w:b/>
          <w:i w:val="0"/>
          <w:color w:val="333333"/>
          <w:spacing w:val="-1"/>
          <w:sz w:val="24"/>
        </w:rPr>
        <w:t>Week</w:t>
      </w:r>
      <w:r>
        <w:rPr>
          <w:rFonts w:ascii="Times New Roman" w:hAnsi="Times New Roman" w:eastAsia="Times New Roman"/>
          <w:b/>
          <w:color w:val="333333"/>
          <w:spacing w:val="7"/>
          <w:sz w:val="24"/>
        </w:rPr>
        <w:t xml:space="preserve"> </w:t>
      </w:r>
      <w:r>
        <w:rPr>
          <w:rFonts w:ascii="Arial" w:hAnsi="Arial" w:eastAsia="Arial"/>
          <w:b/>
          <w:i w:val="0"/>
          <w:color w:val="333333"/>
          <w:sz w:val="24"/>
        </w:rPr>
        <w:t>5</w:t>
      </w:r>
      <w:r>
        <w:rPr>
          <w:rFonts w:ascii="Arial" w:hAnsi="Arial" w:eastAsia="Arial"/>
          <w:b/>
          <w:i w:val="0"/>
          <w:color w:val="333333"/>
          <w:spacing w:val="2266"/>
          <w:sz w:val="24"/>
        </w:rPr>
        <w:t xml:space="preserve"> </w:t>
      </w:r>
      <w:r>
        <w:rPr>
          <w:rFonts w:ascii="Arial" w:hAnsi="Arial" w:eastAsia="Arial"/>
          <w:b/>
          <w:i w:val="0"/>
          <w:color w:val="333333"/>
          <w:spacing w:val="-1"/>
          <w:sz w:val="24"/>
        </w:rPr>
        <w:t>Week</w:t>
      </w:r>
      <w:r>
        <w:rPr>
          <w:rFonts w:ascii="Times New Roman" w:hAnsi="Times New Roman" w:eastAsia="Times New Roman"/>
          <w:b/>
          <w:color w:val="333333"/>
          <w:spacing w:val="7"/>
          <w:sz w:val="24"/>
        </w:rPr>
        <w:t xml:space="preserve"> </w:t>
      </w:r>
      <w:r>
        <w:rPr>
          <w:rFonts w:ascii="Arial" w:hAnsi="Arial" w:eastAsia="Arial"/>
          <w:b/>
          <w:i w:val="0"/>
          <w:color w:val="333333"/>
          <w:sz w:val="24"/>
        </w:rPr>
        <w:t>6</w:t>
      </w:r>
      <w:r>
        <w:rPr>
          <w:rFonts w:ascii="Arial" w:hAnsi="Arial" w:eastAsia="Arial"/>
          <w:b/>
          <w:i w:val="0"/>
          <w:color w:val="333333"/>
          <w:spacing w:val="1499"/>
          <w:sz w:val="24"/>
        </w:rPr>
        <w:t xml:space="preserve"> </w:t>
      </w:r>
      <w:r>
        <w:rPr>
          <w:rFonts w:ascii="Arial" w:hAnsi="Arial" w:eastAsia="Arial"/>
          <w:b/>
          <w:i w:val="0"/>
          <w:color w:val="333333"/>
          <w:sz w:val="24"/>
        </w:rPr>
        <w:t>Break</w:t>
      </w:r>
      <w:r>
        <w:rPr>
          <w:rFonts w:ascii="Arial" w:hAnsi="Arial" w:eastAsia="Arial"/>
          <w:b/>
          <w:i w:val="0"/>
          <w:color w:val="333333"/>
          <w:spacing w:val="2057"/>
          <w:sz w:val="24"/>
        </w:rPr>
        <w:t xml:space="preserve"> </w:t>
      </w:r>
      <w:r>
        <w:rPr>
          <w:rFonts w:ascii="Arial" w:hAnsi="Arial" w:eastAsia="Arial"/>
          <w:b/>
          <w:i w:val="0"/>
          <w:color w:val="333333"/>
          <w:spacing w:val="-1"/>
          <w:sz w:val="24"/>
        </w:rPr>
        <w:t>Week</w:t>
      </w:r>
      <w:r>
        <w:rPr>
          <w:rFonts w:ascii="Times New Roman" w:hAnsi="Times New Roman" w:eastAsia="Times New Roman"/>
          <w:b/>
          <w:color w:val="333333"/>
          <w:spacing w:val="7"/>
          <w:sz w:val="24"/>
        </w:rPr>
        <w:t xml:space="preserve"> </w:t>
      </w:r>
      <w:r>
        <w:rPr>
          <w:rFonts w:ascii="Arial" w:hAnsi="Arial" w:eastAsia="Arial"/>
          <w:b/>
          <w:i w:val="0"/>
          <w:color w:val="333333"/>
          <w:sz w:val="24"/>
        </w:rPr>
        <w:t>7</w:t>
      </w:r>
    </w:p>
    <w:p>
      <w:pPr>
        <w:widowControl/>
        <w:wordWrap w:val="0"/>
        <w:autoSpaceDE w:val="0"/>
        <w:autoSpaceDN w:val="0"/>
        <w:spacing w:line="14" w:lineRule="exact" w:before="436" w:after="0"/>
        <w:ind w:left="0" w:right="0"/>
      </w:pPr>
    </w:p>
    <w:tbl>
      <w:tblPr>
        <w:tblW w:type="auto" w:w="0"/>
        <w:tblInd w:type="dxa" w:w="2455"/>
        <w:tblLayout w:type="fixed"/>
        <w:tblLook w:firstColumn="1" w:firstRow="1" w:lastColumn="0" w:lastRow="0" w:noHBand="0" w:noVBand="1" w:val="04A0"/>
      </w:tblPr>
      <w:tblGrid>
        <w:gridCol w:w="5319"/>
        <w:gridCol w:w="5319"/>
        <w:gridCol w:w="5319"/>
      </w:tblGrid>
      <w:tr>
        <w:trPr>
          <w:trHeight w:hRule="exact" w:val="315"/>
        </w:trPr>
        <w:tc>
          <w:tcPr>
            <w:tcW w:type="dxa" w:w="2618"/>
            <w:vMerge w:val="restart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240" w:lineRule="exact" w:before="195" w:after="0"/>
              <w:ind w:left="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333333"/>
                <w:sz w:val="24"/>
              </w:rPr>
              <w:t>Personal</w:t>
            </w:r>
            <w:r>
              <w:rPr>
                <w:rFonts w:ascii="Times New Roman" w:hAnsi="Times New Roman" w:eastAsia="Times New Roman"/>
                <w:b w:val="0"/>
                <w:color w:val="333333"/>
                <w:spacing w:val="7"/>
                <w:sz w:val="24"/>
              </w:rPr>
              <w:t xml:space="preserve"> </w:t>
            </w:r>
            <w:r>
              <w:rPr>
                <w:rFonts w:ascii="Arial" w:hAnsi="Arial" w:eastAsia="Arial"/>
                <w:b w:val="0"/>
                <w:i w:val="0"/>
                <w:color w:val="333333"/>
                <w:sz w:val="24"/>
              </w:rPr>
              <w:t>Reflection</w:t>
            </w:r>
          </w:p>
        </w:tc>
        <w:tc>
          <w:tcPr>
            <w:tcW w:type="dxa" w:w="3767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240" w:lineRule="exact" w:before="0" w:after="0"/>
              <w:ind w:left="537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333333"/>
                <w:sz w:val="24"/>
              </w:rPr>
              <w:t>Living</w:t>
            </w:r>
            <w:r>
              <w:rPr>
                <w:rFonts w:ascii="Times New Roman" w:hAnsi="Times New Roman" w:eastAsia="Times New Roman"/>
                <w:b w:val="0"/>
                <w:color w:val="333333"/>
                <w:spacing w:val="7"/>
                <w:sz w:val="24"/>
              </w:rPr>
              <w:t xml:space="preserve"> </w:t>
            </w:r>
            <w:r>
              <w:rPr>
                <w:rFonts w:ascii="Arial" w:hAnsi="Arial" w:eastAsia="Arial"/>
                <w:b w:val="0"/>
                <w:i w:val="0"/>
                <w:color w:val="333333"/>
                <w:sz w:val="24"/>
              </w:rPr>
              <w:t>in</w:t>
            </w:r>
            <w:r>
              <w:rPr>
                <w:rFonts w:ascii="Times New Roman" w:hAnsi="Times New Roman" w:eastAsia="Times New Roman"/>
                <w:b w:val="0"/>
                <w:color w:val="333333"/>
                <w:spacing w:val="7"/>
                <w:sz w:val="24"/>
              </w:rPr>
              <w:t xml:space="preserve"> </w:t>
            </w:r>
            <w:r>
              <w:rPr>
                <w:rFonts w:ascii="Arial" w:hAnsi="Arial" w:eastAsia="Arial"/>
                <w:b w:val="0"/>
                <w:i w:val="0"/>
                <w:color w:val="333333"/>
                <w:sz w:val="24"/>
              </w:rPr>
              <w:t>the</w:t>
            </w:r>
          </w:p>
        </w:tc>
        <w:tc>
          <w:tcPr>
            <w:tcW w:type="dxa" w:w="4124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240" w:lineRule="exact" w:before="0" w:after="0"/>
              <w:ind w:left="1929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333333"/>
                <w:sz w:val="24"/>
              </w:rPr>
              <w:t>Gratitude</w:t>
            </w:r>
            <w:r>
              <w:rPr>
                <w:rFonts w:ascii="Times New Roman" w:hAnsi="Times New Roman" w:eastAsia="Times New Roman"/>
                <w:b w:val="0"/>
                <w:color w:val="333333"/>
                <w:spacing w:val="7"/>
                <w:sz w:val="24"/>
              </w:rPr>
              <w:t xml:space="preserve"> </w:t>
            </w:r>
            <w:r>
              <w:rPr>
                <w:rFonts w:ascii="Arial" w:hAnsi="Arial" w:eastAsia="Arial"/>
                <w:b w:val="0"/>
                <w:i w:val="0"/>
                <w:color w:val="333333"/>
                <w:sz w:val="24"/>
              </w:rPr>
              <w:t>is</w:t>
            </w:r>
            <w:r>
              <w:rPr>
                <w:rFonts w:ascii="Times New Roman" w:hAnsi="Times New Roman" w:eastAsia="Times New Roman"/>
                <w:b w:val="0"/>
                <w:color w:val="333333"/>
                <w:spacing w:val="7"/>
                <w:sz w:val="24"/>
              </w:rPr>
              <w:t xml:space="preserve"> </w:t>
            </w:r>
            <w:r>
              <w:rPr>
                <w:rFonts w:ascii="Arial" w:hAnsi="Arial" w:eastAsia="Arial"/>
                <w:b w:val="0"/>
                <w:i w:val="0"/>
                <w:color w:val="333333"/>
                <w:sz w:val="24"/>
              </w:rPr>
              <w:t>the</w:t>
            </w:r>
            <w:r>
              <w:rPr>
                <w:rFonts w:ascii="Times New Roman" w:hAnsi="Times New Roman" w:eastAsia="Times New Roman"/>
                <w:b w:val="0"/>
                <w:color w:val="333333"/>
                <w:spacing w:val="7"/>
                <w:sz w:val="24"/>
              </w:rPr>
              <w:t xml:space="preserve"> </w:t>
            </w:r>
            <w:r>
              <w:rPr>
                <w:rFonts w:ascii="Arial" w:hAnsi="Arial" w:eastAsia="Arial"/>
                <w:b w:val="0"/>
                <w:i w:val="0"/>
                <w:color w:val="333333"/>
                <w:sz w:val="24"/>
              </w:rPr>
              <w:t>Best</w:t>
            </w:r>
          </w:p>
        </w:tc>
      </w:tr>
      <w:tr>
        <w:trPr>
          <w:trHeight w:hRule="exact" w:val="315"/>
        </w:trPr>
        <w:tc>
          <w:tcPr>
            <w:tcW w:type="dxa" w:w="5319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3767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240" w:lineRule="exact" w:before="75" w:after="0"/>
              <w:ind w:left="537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333333"/>
                <w:sz w:val="24"/>
              </w:rPr>
              <w:t>Moment</w:t>
            </w:r>
          </w:p>
        </w:tc>
        <w:tc>
          <w:tcPr>
            <w:tcW w:type="dxa" w:w="4124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240" w:lineRule="exact" w:before="75" w:after="0"/>
              <w:ind w:left="1949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333333"/>
                <w:sz w:val="24"/>
              </w:rPr>
              <w:t>Attitude</w:t>
            </w:r>
          </w:p>
        </w:tc>
      </w:tr>
    </w:tbl>
    <w:p>
      <w:pPr>
        <w:widowControl/>
        <w:wordWrap w:val="0"/>
        <w:autoSpaceDE w:val="0"/>
        <w:autoSpaceDN w:val="0"/>
        <w:spacing w:line="240" w:lineRule="exact" w:before="465" w:after="225"/>
        <w:ind w:left="2455" w:right="0" w:firstLine="0"/>
        <w:jc w:val="left"/>
      </w:pPr>
      <w:r>
        <w:rPr>
          <w:rFonts w:ascii="Arial" w:hAnsi="Arial" w:eastAsia="Arial"/>
          <w:b/>
          <w:i w:val="0"/>
          <w:color w:val="333333"/>
          <w:spacing w:val="-1"/>
          <w:sz w:val="24"/>
        </w:rPr>
        <w:t>Week</w:t>
      </w:r>
      <w:r>
        <w:rPr>
          <w:rFonts w:ascii="Times New Roman" w:hAnsi="Times New Roman" w:eastAsia="Times New Roman"/>
          <w:b/>
          <w:color w:val="333333"/>
          <w:spacing w:val="7"/>
          <w:sz w:val="24"/>
        </w:rPr>
        <w:t xml:space="preserve"> </w:t>
      </w:r>
      <w:r>
        <w:rPr>
          <w:rFonts w:ascii="Arial" w:hAnsi="Arial" w:eastAsia="Arial"/>
          <w:b/>
          <w:i w:val="0"/>
          <w:color w:val="333333"/>
          <w:sz w:val="24"/>
        </w:rPr>
        <w:t>8</w:t>
      </w:r>
      <w:r>
        <w:rPr>
          <w:rFonts w:ascii="Arial" w:hAnsi="Arial" w:eastAsia="Arial"/>
          <w:b/>
          <w:i w:val="0"/>
          <w:color w:val="333333"/>
          <w:spacing w:val="2266"/>
          <w:sz w:val="24"/>
        </w:rPr>
        <w:t xml:space="preserve"> </w:t>
      </w:r>
      <w:r>
        <w:rPr>
          <w:rFonts w:ascii="Arial" w:hAnsi="Arial" w:eastAsia="Arial"/>
          <w:b/>
          <w:i w:val="0"/>
          <w:color w:val="333333"/>
          <w:spacing w:val="-1"/>
          <w:sz w:val="24"/>
        </w:rPr>
        <w:t>Week</w:t>
      </w:r>
      <w:r>
        <w:rPr>
          <w:rFonts w:ascii="Times New Roman" w:hAnsi="Times New Roman" w:eastAsia="Times New Roman"/>
          <w:b/>
          <w:color w:val="333333"/>
          <w:spacing w:val="7"/>
          <w:sz w:val="24"/>
        </w:rPr>
        <w:t xml:space="preserve"> </w:t>
      </w:r>
      <w:r>
        <w:rPr>
          <w:rFonts w:ascii="Arial" w:hAnsi="Arial" w:eastAsia="Arial"/>
          <w:b/>
          <w:i w:val="0"/>
          <w:color w:val="333333"/>
          <w:sz w:val="24"/>
        </w:rPr>
        <w:t>9</w:t>
      </w:r>
      <w:r>
        <w:rPr>
          <w:rFonts w:ascii="Arial" w:hAnsi="Arial" w:eastAsia="Arial"/>
          <w:b/>
          <w:i w:val="0"/>
          <w:color w:val="333333"/>
          <w:spacing w:val="1499"/>
          <w:sz w:val="24"/>
        </w:rPr>
        <w:t xml:space="preserve"> </w:t>
      </w:r>
      <w:r>
        <w:rPr>
          <w:rFonts w:ascii="Arial" w:hAnsi="Arial" w:eastAsia="Arial"/>
          <w:b/>
          <w:i w:val="0"/>
          <w:color w:val="333333"/>
          <w:spacing w:val="-1"/>
          <w:sz w:val="24"/>
        </w:rPr>
        <w:t>Week</w:t>
      </w:r>
      <w:r>
        <w:rPr>
          <w:rFonts w:ascii="Times New Roman" w:hAnsi="Times New Roman" w:eastAsia="Times New Roman"/>
          <w:b/>
          <w:color w:val="333333"/>
          <w:spacing w:val="7"/>
          <w:sz w:val="24"/>
        </w:rPr>
        <w:t xml:space="preserve"> </w:t>
      </w:r>
      <w:r>
        <w:rPr>
          <w:rFonts w:ascii="Arial" w:hAnsi="Arial" w:eastAsia="Arial"/>
          <w:b/>
          <w:i w:val="0"/>
          <w:color w:val="333333"/>
          <w:sz w:val="24"/>
        </w:rPr>
        <w:t>10</w:t>
      </w:r>
      <w:r>
        <w:rPr>
          <w:rFonts w:ascii="Arial" w:hAnsi="Arial" w:eastAsia="Arial"/>
          <w:b/>
          <w:i w:val="0"/>
          <w:color w:val="333333"/>
          <w:spacing w:val="1768"/>
          <w:sz w:val="24"/>
        </w:rPr>
        <w:t xml:space="preserve"> </w:t>
      </w:r>
      <w:r>
        <w:rPr>
          <w:rFonts w:ascii="Arial" w:hAnsi="Arial" w:eastAsia="Arial"/>
          <w:b/>
          <w:i w:val="0"/>
          <w:color w:val="333333"/>
          <w:spacing w:val="-1"/>
          <w:sz w:val="24"/>
        </w:rPr>
        <w:t>Week</w:t>
      </w:r>
      <w:r>
        <w:rPr>
          <w:rFonts w:ascii="Times New Roman" w:hAnsi="Times New Roman" w:eastAsia="Times New Roman"/>
          <w:b/>
          <w:color w:val="333333"/>
          <w:spacing w:val="7"/>
          <w:sz w:val="24"/>
        </w:rPr>
        <w:t xml:space="preserve"> </w:t>
      </w:r>
      <w:r>
        <w:rPr>
          <w:rFonts w:ascii="Arial" w:hAnsi="Arial" w:eastAsia="Arial"/>
          <w:b/>
          <w:i w:val="0"/>
          <w:color w:val="333333"/>
          <w:spacing w:val="-7"/>
          <w:sz w:val="24"/>
        </w:rPr>
        <w:t>11</w:t>
      </w:r>
    </w:p>
    <w:p>
      <w:pPr>
        <w:widowControl/>
        <w:wordWrap w:val="0"/>
        <w:autoSpaceDE w:val="0"/>
        <w:autoSpaceDN w:val="0"/>
        <w:spacing w:line="14" w:lineRule="exact" w:before="436" w:after="0"/>
        <w:ind w:left="0" w:right="0"/>
      </w:pPr>
    </w:p>
    <w:tbl>
      <w:tblPr>
        <w:tblW w:type="auto" w:w="0"/>
        <w:tblInd w:type="dxa" w:w="2455"/>
        <w:tblLayout w:type="fixed"/>
        <w:tblLook w:firstColumn="1" w:firstRow="1" w:lastColumn="0" w:lastRow="0" w:noHBand="0" w:noVBand="1" w:val="04A0"/>
      </w:tblPr>
      <w:tblGrid>
        <w:gridCol w:w="3989"/>
        <w:gridCol w:w="3989"/>
        <w:gridCol w:w="3989"/>
        <w:gridCol w:w="3989"/>
      </w:tblGrid>
      <w:tr>
        <w:trPr>
          <w:trHeight w:hRule="exact" w:val="315"/>
        </w:trPr>
        <w:tc>
          <w:tcPr>
            <w:tcW w:type="dxa" w:w="2318"/>
            <w:vMerge w:val="restart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240" w:lineRule="exact" w:before="195" w:after="0"/>
              <w:ind w:left="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333333"/>
                <w:sz w:val="24"/>
              </w:rPr>
              <w:t>Mental</w:t>
            </w:r>
            <w:r>
              <w:rPr>
                <w:rFonts w:ascii="Times New Roman" w:hAnsi="Times New Roman" w:eastAsia="Times New Roman"/>
                <w:b w:val="0"/>
                <w:color w:val="333333"/>
                <w:spacing w:val="7"/>
                <w:sz w:val="24"/>
              </w:rPr>
              <w:t xml:space="preserve"> </w:t>
            </w:r>
            <w:r>
              <w:rPr>
                <w:rFonts w:ascii="Arial" w:hAnsi="Arial" w:eastAsia="Arial"/>
                <w:b w:val="0"/>
                <w:i w:val="0"/>
                <w:color w:val="333333"/>
                <w:sz w:val="24"/>
              </w:rPr>
              <w:t>Health</w:t>
            </w:r>
          </w:p>
        </w:tc>
        <w:tc>
          <w:tcPr>
            <w:tcW w:type="dxa" w:w="2845"/>
            <w:vMerge w:val="restart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240" w:lineRule="exact" w:before="195" w:after="0"/>
              <w:ind w:left="837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333333"/>
                <w:sz w:val="24"/>
              </w:rPr>
              <w:t>Spiritual</w:t>
            </w:r>
            <w:r>
              <w:rPr>
                <w:rFonts w:ascii="Times New Roman" w:hAnsi="Times New Roman" w:eastAsia="Times New Roman"/>
                <w:b w:val="0"/>
                <w:color w:val="333333"/>
                <w:spacing w:val="7"/>
                <w:sz w:val="24"/>
              </w:rPr>
              <w:t xml:space="preserve"> </w:t>
            </w:r>
            <w:r>
              <w:rPr>
                <w:rFonts w:ascii="Arial" w:hAnsi="Arial" w:eastAsia="Arial"/>
                <w:b w:val="0"/>
                <w:i w:val="0"/>
                <w:color w:val="333333"/>
                <w:sz w:val="24"/>
              </w:rPr>
              <w:t>Health</w:t>
            </w:r>
          </w:p>
        </w:tc>
        <w:tc>
          <w:tcPr>
            <w:tcW w:type="dxa" w:w="2521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240" w:lineRule="exact" w:before="0" w:after="0"/>
              <w:ind w:left="381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333333"/>
                <w:sz w:val="24"/>
              </w:rPr>
              <w:t>Awareness</w:t>
            </w:r>
            <w:r>
              <w:rPr>
                <w:rFonts w:ascii="Times New Roman" w:hAnsi="Times New Roman" w:eastAsia="Times New Roman"/>
                <w:b w:val="0"/>
                <w:color w:val="333333"/>
                <w:spacing w:val="7"/>
                <w:sz w:val="24"/>
              </w:rPr>
              <w:t xml:space="preserve"> </w:t>
            </w:r>
            <w:r>
              <w:rPr>
                <w:rFonts w:ascii="Arial" w:hAnsi="Arial" w:eastAsia="Arial"/>
                <w:b w:val="0"/>
                <w:i w:val="0"/>
                <w:color w:val="333333"/>
                <w:sz w:val="24"/>
              </w:rPr>
              <w:t>vs</w:t>
            </w:r>
          </w:p>
        </w:tc>
        <w:tc>
          <w:tcPr>
            <w:tcW w:type="dxa" w:w="1891"/>
            <w:vMerge w:val="restart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240" w:lineRule="exact" w:before="195" w:after="0"/>
              <w:ind w:left="631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333333"/>
                <w:sz w:val="24"/>
              </w:rPr>
              <w:t>Case</w:t>
            </w:r>
            <w:r>
              <w:rPr>
                <w:rFonts w:ascii="Times New Roman" w:hAnsi="Times New Roman" w:eastAsia="Times New Roman"/>
                <w:b w:val="0"/>
                <w:color w:val="333333"/>
                <w:spacing w:val="7"/>
                <w:sz w:val="24"/>
              </w:rPr>
              <w:t xml:space="preserve"> </w:t>
            </w:r>
            <w:r>
              <w:rPr>
                <w:rFonts w:ascii="Arial" w:hAnsi="Arial" w:eastAsia="Arial"/>
                <w:b w:val="0"/>
                <w:i w:val="0"/>
                <w:color w:val="333333"/>
                <w:sz w:val="24"/>
              </w:rPr>
              <w:t>Study</w:t>
            </w:r>
          </w:p>
        </w:tc>
      </w:tr>
      <w:tr>
        <w:trPr>
          <w:trHeight w:hRule="exact" w:val="315"/>
        </w:trPr>
        <w:tc>
          <w:tcPr>
            <w:tcW w:type="dxa" w:w="3989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3989"/>
            <w:vMerge/>
            <w:tcMar>
              <w:left w:type="dxa" w:w="0"/>
              <w:right w:type="dxa" w:w="0"/>
            </w:tcMar>
          </w:tcPr>
          <w:p/>
        </w:tc>
        <w:tc>
          <w:tcPr>
            <w:tcW w:type="dxa" w:w="2521"/>
            <w:tcMar>
              <w:left w:type="dxa" w:w="0"/>
              <w:right w:type="dxa" w:w="0"/>
            </w:tcMar>
          </w:tcPr>
          <w:p>
            <w:pPr>
              <w:widowControl/>
              <w:wordWrap w:val="0"/>
              <w:autoSpaceDE w:val="0"/>
              <w:autoSpaceDN w:val="0"/>
              <w:spacing w:line="240" w:lineRule="exact" w:before="75" w:after="0"/>
              <w:ind w:left="381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333333"/>
                <w:sz w:val="24"/>
              </w:rPr>
              <w:t>Awakening</w:t>
            </w:r>
          </w:p>
        </w:tc>
        <w:tc>
          <w:tcPr>
            <w:tcW w:type="dxa" w:w="3989"/>
            <w:vMerge/>
            <w:tcMar>
              <w:left w:type="dxa" w:w="0"/>
              <w:right w:type="dxa" w:w="0"/>
            </w:tcMar>
          </w:tcPr>
          <w:p/>
        </w:tc>
      </w:tr>
    </w:tbl>
    <w:p>
      <w:pPr>
        <w:widowControl/>
        <w:wordWrap w:val="0"/>
        <w:autoSpaceDE w:val="0"/>
        <w:autoSpaceDN w:val="0"/>
        <w:spacing w:line="240" w:lineRule="exact" w:before="450" w:after="232"/>
        <w:ind w:left="2455" w:right="0" w:firstLine="0"/>
        <w:jc w:val="left"/>
      </w:pPr>
      <w:r>
        <w:rPr>
          <w:rFonts w:ascii="Arial" w:hAnsi="Arial" w:eastAsia="Arial"/>
          <w:b/>
          <w:i w:val="0"/>
          <w:color w:val="333333"/>
          <w:spacing w:val="-1"/>
          <w:sz w:val="24"/>
        </w:rPr>
        <w:t>Week</w:t>
      </w:r>
      <w:r>
        <w:rPr>
          <w:rFonts w:ascii="Times New Roman" w:hAnsi="Times New Roman" w:eastAsia="Times New Roman"/>
          <w:b/>
          <w:color w:val="333333"/>
          <w:spacing w:val="7"/>
          <w:sz w:val="24"/>
        </w:rPr>
        <w:t xml:space="preserve"> </w:t>
      </w:r>
      <w:r>
        <w:rPr>
          <w:rFonts w:ascii="Arial" w:hAnsi="Arial" w:eastAsia="Arial"/>
          <w:b/>
          <w:i w:val="0"/>
          <w:color w:val="333333"/>
          <w:sz w:val="24"/>
        </w:rPr>
        <w:t>12</w:t>
      </w:r>
      <w:r>
        <w:rPr>
          <w:rFonts w:ascii="Arial" w:hAnsi="Arial" w:eastAsia="Arial"/>
          <w:b/>
          <w:i w:val="0"/>
          <w:color w:val="333333"/>
          <w:spacing w:val="2132"/>
          <w:sz w:val="24"/>
        </w:rPr>
        <w:t xml:space="preserve"> </w:t>
      </w:r>
      <w:r>
        <w:rPr>
          <w:rFonts w:ascii="Arial" w:hAnsi="Arial" w:eastAsia="Arial"/>
          <w:b/>
          <w:i w:val="0"/>
          <w:color w:val="333333"/>
          <w:sz w:val="24"/>
        </w:rPr>
        <w:t>Certificates</w:t>
      </w:r>
    </w:p>
    <w:p>
      <w:pPr>
        <w:widowControl/>
        <w:wordWrap w:val="0"/>
        <w:autoSpaceDE w:val="0"/>
        <w:autoSpaceDN w:val="0"/>
        <w:spacing w:line="240" w:lineRule="exact" w:before="465" w:after="881"/>
        <w:ind w:left="2455" w:right="0" w:firstLine="0"/>
        <w:jc w:val="left"/>
      </w:pPr>
      <w:r>
        <w:rPr>
          <w:rFonts w:ascii="Arial" w:hAnsi="Arial" w:eastAsia="Arial"/>
          <w:b w:val="0"/>
          <w:i w:val="0"/>
          <w:color w:val="333333"/>
          <w:sz w:val="24"/>
        </w:rPr>
        <w:t>Final</w:t>
      </w:r>
      <w:r>
        <w:rPr>
          <w:rFonts w:ascii="Times New Roman" w:hAnsi="Times New Roman" w:eastAsia="Times New Roman"/>
          <w:b w:val="0"/>
          <w:color w:val="333333"/>
          <w:spacing w:val="-6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333333"/>
          <w:sz w:val="24"/>
        </w:rPr>
        <w:t>Assessment</w:t>
      </w:r>
    </w:p>
    <w:p>
      <w:pPr>
        <w:widowControl/>
        <w:wordWrap w:val="0"/>
        <w:autoSpaceDE w:val="0"/>
        <w:autoSpaceDN w:val="0"/>
        <w:spacing w:line="360" w:lineRule="exact" w:before="1763" w:after="243"/>
        <w:ind w:left="2500" w:right="0" w:firstLine="0"/>
        <w:jc w:val="left"/>
      </w:pPr>
      <w:r>
        <w:rPr>
          <w:rFonts w:ascii="Arial" w:hAnsi="Arial" w:eastAsia="Arial"/>
          <w:b/>
          <w:i w:val="0"/>
          <w:color w:val="4BAF4F"/>
          <w:sz w:val="36"/>
        </w:rPr>
        <w:t>Group</w:t>
      </w:r>
      <w:r>
        <w:rPr>
          <w:rFonts w:ascii="Times New Roman" w:hAnsi="Times New Roman" w:eastAsia="Times New Roman"/>
          <w:b/>
          <w:color w:val="4BAF4F"/>
          <w:spacing w:val="10"/>
          <w:sz w:val="36"/>
        </w:rPr>
        <w:t xml:space="preserve"> </w:t>
      </w:r>
      <w:r>
        <w:rPr>
          <w:rFonts w:ascii="Arial" w:hAnsi="Arial" w:eastAsia="Arial"/>
          <w:b/>
          <w:i w:val="0"/>
          <w:color w:val="4BAF4F"/>
          <w:sz w:val="36"/>
        </w:rPr>
        <w:t>Rules</w:t>
      </w:r>
    </w:p>
    <w:p>
      <w:pPr>
        <w:widowControl/>
        <w:wordWrap w:val="0"/>
        <w:autoSpaceDE w:val="0"/>
        <w:autoSpaceDN w:val="0"/>
        <w:spacing w:line="240" w:lineRule="exact" w:before="487" w:after="67"/>
        <w:ind w:left="2623" w:right="0" w:firstLine="0"/>
        <w:jc w:val="left"/>
      </w:pPr>
      <w:r>
        <w:rPr>
          <w:rFonts w:ascii="Arial" w:hAnsi="Arial" w:eastAsia="Arial"/>
          <w:b w:val="0"/>
          <w:i w:val="0"/>
          <w:color w:val="333333"/>
          <w:sz w:val="24"/>
        </w:rPr>
        <w:t>1</w:t>
      </w:r>
      <w:r>
        <w:rPr>
          <w:rFonts w:ascii="Arial" w:hAnsi="Arial" w:eastAsia="Arial"/>
          <w:b w:val="0"/>
          <w:i w:val="0"/>
          <w:color w:val="333333"/>
          <w:sz w:val="24"/>
        </w:rPr>
        <w:t>.</w:t>
      </w:r>
      <w:r>
        <w:rPr>
          <w:rFonts w:ascii="Times New Roman" w:hAnsi="Times New Roman" w:eastAsia="Times New Roman"/>
          <w:b w:val="0"/>
          <w:color w:val="333333"/>
          <w:spacing w:val="7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333333"/>
          <w:sz w:val="24"/>
        </w:rPr>
        <w:t>No</w:t>
      </w:r>
      <w:r>
        <w:rPr>
          <w:rFonts w:ascii="Times New Roman" w:hAnsi="Times New Roman" w:eastAsia="Times New Roman"/>
          <w:b w:val="0"/>
          <w:color w:val="333333"/>
          <w:spacing w:val="7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333333"/>
          <w:sz w:val="24"/>
        </w:rPr>
        <w:t>attendance</w:t>
      </w:r>
      <w:r>
        <w:rPr>
          <w:rFonts w:ascii="Times New Roman" w:hAnsi="Times New Roman" w:eastAsia="Times New Roman"/>
          <w:b w:val="0"/>
          <w:color w:val="333333"/>
          <w:spacing w:val="7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333333"/>
          <w:sz w:val="24"/>
        </w:rPr>
        <w:t>under</w:t>
      </w:r>
      <w:r>
        <w:rPr>
          <w:rFonts w:ascii="Times New Roman" w:hAnsi="Times New Roman" w:eastAsia="Times New Roman"/>
          <w:b w:val="0"/>
          <w:color w:val="333333"/>
          <w:spacing w:val="7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333333"/>
          <w:sz w:val="24"/>
        </w:rPr>
        <w:t>the</w:t>
      </w:r>
      <w:r>
        <w:rPr>
          <w:rFonts w:ascii="Times New Roman" w:hAnsi="Times New Roman" w:eastAsia="Times New Roman"/>
          <w:b w:val="0"/>
          <w:color w:val="333333"/>
          <w:spacing w:val="7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333333"/>
          <w:sz w:val="24"/>
        </w:rPr>
        <w:t>influence</w:t>
      </w:r>
      <w:r>
        <w:rPr>
          <w:rFonts w:ascii="Times New Roman" w:hAnsi="Times New Roman" w:eastAsia="Times New Roman"/>
          <w:b w:val="0"/>
          <w:color w:val="333333"/>
          <w:spacing w:val="7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333333"/>
          <w:sz w:val="24"/>
        </w:rPr>
        <w:t>of</w:t>
      </w:r>
      <w:r>
        <w:rPr>
          <w:rFonts w:ascii="Times New Roman" w:hAnsi="Times New Roman" w:eastAsia="Times New Roman"/>
          <w:b w:val="0"/>
          <w:color w:val="333333"/>
          <w:spacing w:val="7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333333"/>
          <w:sz w:val="24"/>
        </w:rPr>
        <w:t>substances</w:t>
      </w:r>
    </w:p>
    <w:p>
      <w:pPr>
        <w:widowControl/>
        <w:wordWrap w:val="0"/>
        <w:autoSpaceDE w:val="0"/>
        <w:autoSpaceDN w:val="0"/>
        <w:spacing w:line="240" w:lineRule="exact" w:before="135" w:after="75"/>
        <w:ind w:left="2623" w:right="0" w:firstLine="0"/>
        <w:jc w:val="left"/>
      </w:pPr>
      <w:r>
        <w:rPr>
          <w:rFonts w:ascii="Arial" w:hAnsi="Arial" w:eastAsia="Arial"/>
          <w:b w:val="0"/>
          <w:i w:val="0"/>
          <w:color w:val="333333"/>
          <w:sz w:val="24"/>
        </w:rPr>
        <w:t>2</w:t>
      </w:r>
      <w:r>
        <w:rPr>
          <w:rFonts w:ascii="Arial" w:hAnsi="Arial" w:eastAsia="Arial"/>
          <w:b w:val="0"/>
          <w:i w:val="0"/>
          <w:color w:val="333333"/>
          <w:sz w:val="24"/>
        </w:rPr>
        <w:t>.</w:t>
      </w:r>
      <w:r>
        <w:rPr>
          <w:rFonts w:ascii="Times New Roman" w:hAnsi="Times New Roman" w:eastAsia="Times New Roman"/>
          <w:b w:val="0"/>
          <w:color w:val="333333"/>
          <w:spacing w:val="7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333333"/>
          <w:sz w:val="24"/>
        </w:rPr>
        <w:t>No</w:t>
      </w:r>
      <w:r>
        <w:rPr>
          <w:rFonts w:ascii="Times New Roman" w:hAnsi="Times New Roman" w:eastAsia="Times New Roman"/>
          <w:b w:val="0"/>
          <w:color w:val="333333"/>
          <w:spacing w:val="7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333333"/>
          <w:sz w:val="24"/>
        </w:rPr>
        <w:t>sharing</w:t>
      </w:r>
      <w:r>
        <w:rPr>
          <w:rFonts w:ascii="Times New Roman" w:hAnsi="Times New Roman" w:eastAsia="Times New Roman"/>
          <w:b w:val="0"/>
          <w:color w:val="333333"/>
          <w:spacing w:val="7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333333"/>
          <w:sz w:val="24"/>
        </w:rPr>
        <w:t>or</w:t>
      </w:r>
      <w:r>
        <w:rPr>
          <w:rFonts w:ascii="Times New Roman" w:hAnsi="Times New Roman" w:eastAsia="Times New Roman"/>
          <w:b w:val="0"/>
          <w:color w:val="333333"/>
          <w:spacing w:val="7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333333"/>
          <w:sz w:val="24"/>
        </w:rPr>
        <w:t>requesting</w:t>
      </w:r>
      <w:r>
        <w:rPr>
          <w:rFonts w:ascii="Times New Roman" w:hAnsi="Times New Roman" w:eastAsia="Times New Roman"/>
          <w:b w:val="0"/>
          <w:color w:val="333333"/>
          <w:spacing w:val="7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333333"/>
          <w:sz w:val="24"/>
        </w:rPr>
        <w:t>illicit</w:t>
      </w:r>
      <w:r>
        <w:rPr>
          <w:rFonts w:ascii="Times New Roman" w:hAnsi="Times New Roman" w:eastAsia="Times New Roman"/>
          <w:b w:val="0"/>
          <w:color w:val="333333"/>
          <w:spacing w:val="7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333333"/>
          <w:sz w:val="24"/>
        </w:rPr>
        <w:t>drugs</w:t>
      </w:r>
      <w:r>
        <w:rPr>
          <w:rFonts w:ascii="Arial" w:hAnsi="Arial" w:eastAsia="Arial"/>
          <w:b w:val="0"/>
          <w:i w:val="0"/>
          <w:color w:val="333333"/>
          <w:sz w:val="24"/>
        </w:rPr>
        <w:t>/</w:t>
      </w:r>
      <w:r>
        <w:rPr>
          <w:rFonts w:ascii="Arial" w:hAnsi="Arial" w:eastAsia="Arial"/>
          <w:b w:val="0"/>
          <w:i w:val="0"/>
          <w:color w:val="333333"/>
          <w:sz w:val="24"/>
        </w:rPr>
        <w:t>alcohol</w:t>
      </w:r>
    </w:p>
    <w:p>
      <w:pPr>
        <w:widowControl/>
        <w:wordWrap w:val="0"/>
        <w:autoSpaceDE w:val="0"/>
        <w:autoSpaceDN w:val="0"/>
        <w:spacing w:line="240" w:lineRule="exact" w:before="150" w:after="75"/>
        <w:ind w:left="2623" w:right="0" w:firstLine="0"/>
        <w:jc w:val="left"/>
      </w:pPr>
      <w:r>
        <w:rPr>
          <w:rFonts w:ascii="Arial" w:hAnsi="Arial" w:eastAsia="Arial"/>
          <w:b w:val="0"/>
          <w:i w:val="0"/>
          <w:color w:val="333333"/>
          <w:sz w:val="24"/>
        </w:rPr>
        <w:t>3</w:t>
      </w:r>
      <w:r>
        <w:rPr>
          <w:rFonts w:ascii="Arial" w:hAnsi="Arial" w:eastAsia="Arial"/>
          <w:b w:val="0"/>
          <w:i w:val="0"/>
          <w:color w:val="333333"/>
          <w:sz w:val="24"/>
        </w:rPr>
        <w:t>.</w:t>
      </w:r>
      <w:r>
        <w:rPr>
          <w:rFonts w:ascii="Times New Roman" w:hAnsi="Times New Roman" w:eastAsia="Times New Roman"/>
          <w:b w:val="0"/>
          <w:color w:val="333333"/>
          <w:spacing w:val="7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333333"/>
          <w:sz w:val="24"/>
        </w:rPr>
        <w:t>If</w:t>
      </w:r>
      <w:r>
        <w:rPr>
          <w:rFonts w:ascii="Times New Roman" w:hAnsi="Times New Roman" w:eastAsia="Times New Roman"/>
          <w:b w:val="0"/>
          <w:color w:val="333333"/>
          <w:spacing w:val="7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333333"/>
          <w:sz w:val="24"/>
        </w:rPr>
        <w:t>late</w:t>
      </w:r>
      <w:r>
        <w:rPr>
          <w:rFonts w:ascii="Arial" w:hAnsi="Arial" w:eastAsia="Arial"/>
          <w:b w:val="0"/>
          <w:i w:val="0"/>
          <w:color w:val="333333"/>
          <w:sz w:val="24"/>
        </w:rPr>
        <w:t>,</w:t>
      </w:r>
      <w:r>
        <w:rPr>
          <w:rFonts w:ascii="Times New Roman" w:hAnsi="Times New Roman" w:eastAsia="Times New Roman"/>
          <w:b w:val="0"/>
          <w:color w:val="333333"/>
          <w:spacing w:val="7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333333"/>
          <w:sz w:val="24"/>
        </w:rPr>
        <w:t>enter</w:t>
      </w:r>
      <w:r>
        <w:rPr>
          <w:rFonts w:ascii="Times New Roman" w:hAnsi="Times New Roman" w:eastAsia="Times New Roman"/>
          <w:b w:val="0"/>
          <w:color w:val="333333"/>
          <w:spacing w:val="7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333333"/>
          <w:sz w:val="24"/>
        </w:rPr>
        <w:t>quietly</w:t>
      </w:r>
      <w:r>
        <w:rPr>
          <w:rFonts w:ascii="Times New Roman" w:hAnsi="Times New Roman" w:eastAsia="Times New Roman"/>
          <w:b w:val="0"/>
          <w:color w:val="333333"/>
          <w:spacing w:val="7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333333"/>
          <w:sz w:val="24"/>
        </w:rPr>
        <w:t>and</w:t>
      </w:r>
      <w:r>
        <w:rPr>
          <w:rFonts w:ascii="Times New Roman" w:hAnsi="Times New Roman" w:eastAsia="Times New Roman"/>
          <w:b w:val="0"/>
          <w:color w:val="333333"/>
          <w:spacing w:val="7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333333"/>
          <w:sz w:val="24"/>
        </w:rPr>
        <w:t>notify</w:t>
      </w:r>
      <w:r>
        <w:rPr>
          <w:rFonts w:ascii="Times New Roman" w:hAnsi="Times New Roman" w:eastAsia="Times New Roman"/>
          <w:b w:val="0"/>
          <w:color w:val="333333"/>
          <w:spacing w:val="7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333333"/>
          <w:sz w:val="24"/>
        </w:rPr>
        <w:t>if</w:t>
      </w:r>
      <w:r>
        <w:rPr>
          <w:rFonts w:ascii="Times New Roman" w:hAnsi="Times New Roman" w:eastAsia="Times New Roman"/>
          <w:b w:val="0"/>
          <w:color w:val="333333"/>
          <w:spacing w:val="7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333333"/>
          <w:sz w:val="24"/>
        </w:rPr>
        <w:t>possible</w:t>
      </w:r>
    </w:p>
    <w:p>
      <w:pPr>
        <w:widowControl/>
        <w:wordWrap w:val="0"/>
        <w:autoSpaceDE w:val="0"/>
        <w:autoSpaceDN w:val="0"/>
        <w:spacing w:line="240" w:lineRule="exact" w:before="150" w:after="175"/>
        <w:ind w:left="2623" w:right="0" w:firstLine="0"/>
        <w:jc w:val="left"/>
      </w:pPr>
      <w:r>
        <w:rPr>
          <w:rFonts w:ascii="Arial" w:hAnsi="Arial" w:eastAsia="Arial"/>
          <w:b w:val="0"/>
          <w:i w:val="0"/>
          <w:color w:val="333333"/>
          <w:sz w:val="24"/>
        </w:rPr>
        <w:t>4</w:t>
      </w:r>
      <w:r>
        <w:rPr>
          <w:rFonts w:ascii="Arial" w:hAnsi="Arial" w:eastAsia="Arial"/>
          <w:b w:val="0"/>
          <w:i w:val="0"/>
          <w:color w:val="333333"/>
          <w:sz w:val="24"/>
        </w:rPr>
        <w:t>.</w:t>
      </w:r>
      <w:r>
        <w:rPr>
          <w:rFonts w:ascii="Times New Roman" w:hAnsi="Times New Roman" w:eastAsia="Times New Roman"/>
          <w:b w:val="0"/>
          <w:color w:val="333333"/>
          <w:spacing w:val="7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333333"/>
          <w:sz w:val="24"/>
        </w:rPr>
        <w:t>Respect</w:t>
      </w:r>
      <w:r>
        <w:rPr>
          <w:rFonts w:ascii="Times New Roman" w:hAnsi="Times New Roman" w:eastAsia="Times New Roman"/>
          <w:b w:val="0"/>
          <w:color w:val="333333"/>
          <w:spacing w:val="7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333333"/>
          <w:sz w:val="24"/>
        </w:rPr>
        <w:t>confidentiality</w:t>
      </w:r>
    </w:p>
    <w:p>
      <w:pPr>
        <w:widowControl/>
        <w:wordWrap w:val="0"/>
        <w:autoSpaceDE w:val="0"/>
        <w:autoSpaceDN w:val="0"/>
        <w:spacing w:line="160" w:lineRule="exact" w:before="350" w:after="0"/>
        <w:ind w:left="4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>file</w:t>
      </w:r>
      <w:r>
        <w:rPr>
          <w:rFonts w:ascii="Arial" w:hAnsi="Arial" w:eastAsia="Arial"/>
          <w:b w:val="0"/>
          <w:i w:val="0"/>
          <w:color w:val="000000"/>
          <w:sz w:val="16"/>
        </w:rPr>
        <w:t>:///</w:t>
      </w:r>
      <w:r>
        <w:rPr>
          <w:rFonts w:ascii="Arial" w:hAnsi="Arial" w:eastAsia="Arial"/>
          <w:b w:val="0"/>
          <w:i w:val="0"/>
          <w:color w:val="000000"/>
          <w:sz w:val="16"/>
        </w:rPr>
        <w:t>C</w:t>
      </w:r>
      <w:r>
        <w:rPr>
          <w:rFonts w:ascii="Arial" w:hAnsi="Arial" w:eastAsia="Arial"/>
          <w:b w:val="0"/>
          <w:i w:val="0"/>
          <w:color w:val="000000"/>
          <w:sz w:val="16"/>
        </w:rPr>
        <w:t>:/</w:t>
      </w:r>
      <w:r>
        <w:rPr>
          <w:rFonts w:ascii="Arial" w:hAnsi="Arial" w:eastAsia="Arial"/>
          <w:b w:val="0"/>
          <w:i w:val="0"/>
          <w:color w:val="000000"/>
          <w:sz w:val="16"/>
        </w:rPr>
        <w:t>Users</w:t>
      </w:r>
      <w:r>
        <w:rPr>
          <w:rFonts w:ascii="Arial" w:hAnsi="Arial" w:eastAsia="Arial"/>
          <w:b w:val="0"/>
          <w:i w:val="0"/>
          <w:color w:val="000000"/>
          <w:sz w:val="16"/>
        </w:rPr>
        <w:t>/</w:t>
      </w:r>
      <w:r>
        <w:rPr>
          <w:rFonts w:ascii="Arial" w:hAnsi="Arial" w:eastAsia="Arial"/>
          <w:b w:val="0"/>
          <w:i w:val="0"/>
          <w:color w:val="000000"/>
          <w:sz w:val="16"/>
        </w:rPr>
        <w:t>User1</w:t>
      </w:r>
      <w:r>
        <w:rPr>
          <w:rFonts w:ascii="Arial" w:hAnsi="Arial" w:eastAsia="Arial"/>
          <w:b w:val="0"/>
          <w:i w:val="0"/>
          <w:color w:val="000000"/>
          <w:sz w:val="16"/>
        </w:rPr>
        <w:t>/</w:t>
      </w:r>
      <w:r>
        <w:rPr>
          <w:rFonts w:ascii="Arial" w:hAnsi="Arial" w:eastAsia="Arial"/>
          <w:b w:val="0"/>
          <w:i w:val="0"/>
          <w:color w:val="000000"/>
          <w:sz w:val="16"/>
        </w:rPr>
        <w:t>Desktop</w:t>
      </w:r>
      <w:r>
        <w:rPr>
          <w:rFonts w:ascii="Arial" w:hAnsi="Arial" w:eastAsia="Arial"/>
          <w:b w:val="0"/>
          <w:i w:val="0"/>
          <w:color w:val="000000"/>
          <w:sz w:val="16"/>
        </w:rPr>
        <w:t>/</w:t>
      </w:r>
      <w:r>
        <w:rPr>
          <w:rFonts w:ascii="Arial" w:hAnsi="Arial" w:eastAsia="Arial"/>
          <w:b w:val="0"/>
          <w:i w:val="0"/>
          <w:color w:val="000000"/>
          <w:sz w:val="16"/>
        </w:rPr>
        <w:t>hope</w:t>
      </w:r>
      <w:r>
        <w:rPr>
          <w:rFonts w:ascii="Arial" w:hAnsi="Arial" w:eastAsia="Arial"/>
          <w:b w:val="0"/>
          <w:i w:val="0"/>
          <w:color w:val="000000"/>
          <w:sz w:val="16"/>
        </w:rPr>
        <w:t>-</w:t>
      </w:r>
      <w:r>
        <w:rPr>
          <w:rFonts w:ascii="Arial" w:hAnsi="Arial" w:eastAsia="Arial"/>
          <w:b w:val="0"/>
          <w:i w:val="0"/>
          <w:color w:val="000000"/>
          <w:sz w:val="16"/>
        </w:rPr>
        <w:t>for</w:t>
      </w:r>
      <w:r>
        <w:rPr>
          <w:rFonts w:ascii="Arial" w:hAnsi="Arial" w:eastAsia="Arial"/>
          <w:b w:val="0"/>
          <w:i w:val="0"/>
          <w:color w:val="000000"/>
          <w:sz w:val="16"/>
        </w:rPr>
        <w:t>-</w:t>
      </w:r>
      <w:r>
        <w:rPr>
          <w:rFonts w:ascii="Arial" w:hAnsi="Arial" w:eastAsia="Arial"/>
          <w:b w:val="0"/>
          <w:i w:val="0"/>
          <w:color w:val="000000"/>
          <w:sz w:val="16"/>
        </w:rPr>
        <w:t>recovery</w:t>
      </w:r>
      <w:r>
        <w:rPr>
          <w:rFonts w:ascii="Arial" w:hAnsi="Arial" w:eastAsia="Arial"/>
          <w:b w:val="0"/>
          <w:i w:val="0"/>
          <w:color w:val="000000"/>
          <w:sz w:val="16"/>
        </w:rPr>
        <w:t>/</w:t>
      </w:r>
      <w:r>
        <w:rPr>
          <w:rFonts w:ascii="Arial" w:hAnsi="Arial" w:eastAsia="Arial"/>
          <w:b w:val="0"/>
          <w:i w:val="0"/>
          <w:color w:val="000000"/>
          <w:sz w:val="16"/>
        </w:rPr>
        <w:t>workbooks</w:t>
      </w:r>
      <w:r>
        <w:rPr>
          <w:rFonts w:ascii="Arial" w:hAnsi="Arial" w:eastAsia="Arial"/>
          <w:b w:val="0"/>
          <w:i w:val="0"/>
          <w:color w:val="000000"/>
          <w:sz w:val="16"/>
        </w:rPr>
        <w:t>/</w:t>
      </w:r>
      <w:r>
        <w:rPr>
          <w:rFonts w:ascii="Arial" w:hAnsi="Arial" w:eastAsia="Arial"/>
          <w:b w:val="0"/>
          <w:i w:val="0"/>
          <w:color w:val="000000"/>
          <w:sz w:val="16"/>
        </w:rPr>
        <w:t>Holistic</w:t>
      </w:r>
      <w:r>
        <w:rPr>
          <w:rFonts w:ascii="Times New Roman" w:hAnsi="Times New Roman" w:eastAsia="Times New Roman"/>
          <w:b w:val="0"/>
          <w:color w:val="000000"/>
          <w:spacing w:val="4"/>
          <w:sz w:val="16"/>
        </w:rPr>
        <w:t xml:space="preserve"> </w:t>
      </w:r>
      <w:r>
        <w:rPr>
          <w:rFonts w:ascii="Arial" w:hAnsi="Arial" w:eastAsia="Arial"/>
          <w:b w:val="0"/>
          <w:i w:val="0"/>
          <w:color w:val="000000"/>
          <w:sz w:val="16"/>
        </w:rPr>
        <w:t>Health</w:t>
      </w:r>
      <w:r>
        <w:rPr>
          <w:rFonts w:ascii="Arial" w:hAnsi="Arial" w:eastAsia="Arial"/>
          <w:b w:val="0"/>
          <w:i w:val="0"/>
          <w:color w:val="000000"/>
          <w:sz w:val="16"/>
        </w:rPr>
        <w:t>.</w:t>
      </w:r>
      <w:r>
        <w:rPr>
          <w:rFonts w:ascii="Arial" w:hAnsi="Arial" w:eastAsia="Arial"/>
          <w:b w:val="0"/>
          <w:i w:val="0"/>
          <w:color w:val="000000"/>
          <w:sz w:val="16"/>
        </w:rPr>
        <w:t>html</w:t>
      </w:r>
      <w:r>
        <w:rPr>
          <w:rFonts w:ascii="Arial" w:hAnsi="Arial" w:eastAsia="Arial"/>
          <w:b w:val="0"/>
          <w:i w:val="0"/>
          <w:color w:val="000000"/>
          <w:spacing w:val="9889"/>
          <w:sz w:val="16"/>
        </w:rPr>
        <w:t xml:space="preserve"> </w:t>
      </w:r>
      <w:r>
        <w:rPr>
          <w:rFonts w:ascii="Arial" w:hAnsi="Arial" w:eastAsia="Arial"/>
          <w:b w:val="0"/>
          <w:i w:val="0"/>
          <w:color w:val="000000"/>
          <w:sz w:val="16"/>
        </w:rPr>
        <w:t>2</w:t>
      </w:r>
      <w:r>
        <w:rPr>
          <w:rFonts w:ascii="Arial" w:hAnsi="Arial" w:eastAsia="Arial"/>
          <w:b w:val="0"/>
          <w:i w:val="0"/>
          <w:color w:val="000000"/>
          <w:sz w:val="16"/>
        </w:rPr>
        <w:t>/</w:t>
      </w:r>
      <w:r>
        <w:rPr>
          <w:rFonts w:ascii="Arial" w:hAnsi="Arial" w:eastAsia="Arial"/>
          <w:b w:val="0"/>
          <w:i w:val="0"/>
          <w:color w:val="000000"/>
          <w:sz w:val="16"/>
        </w:rPr>
        <w:t>20</w:t>
      </w:r>
    </w:p>
    <w:p>
      <w:pPr>
        <w:spacing w:after="0"/>
        <w:sectPr>
          <w:pgSz w:w="16838" w:h="11899"/>
          <w:pgMar w:top="0" w:right="440" w:bottom="124" w:left="440" w:header="720" w:footer="720" w:gutter="0"/>
          <w:cols w:space="720" w:num="1" w:equalWidth="0">
            <w:col w:w="15958" w:space="0"/>
          </w:cols>
          <w:docGrid w:linePitch="360"/>
        </w:sectPr>
      </w:pPr>
    </w:p>
    <w:p>
      <w:pPr>
        <w:widowControl/>
        <w:wordWrap w:val="0"/>
        <w:autoSpaceDE w:val="0"/>
        <w:autoSpaceDN w:val="0"/>
        <w:spacing w:line="14" w:lineRule="exact" w:before="0" w:after="146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1543049</wp:posOffset>
            </wp:positionH>
            <wp:positionV relativeFrom="page">
              <wp:posOffset>-1666875</wp:posOffset>
            </wp:positionV>
            <wp:extent cx="7620000" cy="363220"/>
            <wp:wrapNone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36322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1543049</wp:posOffset>
            </wp:positionH>
            <wp:positionV relativeFrom="page">
              <wp:posOffset>361950</wp:posOffset>
            </wp:positionV>
            <wp:extent cx="7620000" cy="2534285"/>
            <wp:wrapNone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2534285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1543049</wp:posOffset>
            </wp:positionH>
            <wp:positionV relativeFrom="page">
              <wp:posOffset>3086100</wp:posOffset>
            </wp:positionV>
            <wp:extent cx="7620000" cy="4123690"/>
            <wp:wrapNone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12369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1475231</wp:posOffset>
            </wp:positionH>
            <wp:positionV relativeFrom="page">
              <wp:posOffset>277368</wp:posOffset>
            </wp:positionV>
            <wp:extent cx="7754620" cy="2704465"/>
            <wp:wrapNone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7754620" cy="2704465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1475231</wp:posOffset>
            </wp:positionH>
            <wp:positionV relativeFrom="page">
              <wp:posOffset>3038855</wp:posOffset>
            </wp:positionV>
            <wp:extent cx="7754620" cy="4245610"/>
            <wp:wrapNone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7754620" cy="424561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widowControl/>
        <w:wordWrap w:val="0"/>
        <w:autoSpaceDE w:val="0"/>
        <w:autoSpaceDN w:val="0"/>
        <w:spacing w:line="160" w:lineRule="exact" w:before="320" w:after="82"/>
        <w:ind w:left="4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>05</w:t>
      </w:r>
      <w:r>
        <w:rPr>
          <w:rFonts w:ascii="Arial" w:hAnsi="Arial" w:eastAsia="Arial"/>
          <w:b w:val="0"/>
          <w:i w:val="0"/>
          <w:color w:val="000000"/>
          <w:sz w:val="16"/>
        </w:rPr>
        <w:t>/</w:t>
      </w:r>
      <w:r>
        <w:rPr>
          <w:rFonts w:ascii="Arial" w:hAnsi="Arial" w:eastAsia="Arial"/>
          <w:b w:val="0"/>
          <w:i w:val="0"/>
          <w:color w:val="000000"/>
          <w:sz w:val="16"/>
        </w:rPr>
        <w:t>08</w:t>
      </w:r>
      <w:r>
        <w:rPr>
          <w:rFonts w:ascii="Arial" w:hAnsi="Arial" w:eastAsia="Arial"/>
          <w:b w:val="0"/>
          <w:i w:val="0"/>
          <w:color w:val="000000"/>
          <w:sz w:val="16"/>
        </w:rPr>
        <w:t>/</w:t>
      </w:r>
      <w:r>
        <w:rPr>
          <w:rFonts w:ascii="Arial" w:hAnsi="Arial" w:eastAsia="Arial"/>
          <w:b w:val="0"/>
          <w:i w:val="0"/>
          <w:color w:val="000000"/>
          <w:sz w:val="16"/>
        </w:rPr>
        <w:t>2025</w:t>
      </w:r>
      <w:r>
        <w:rPr>
          <w:rFonts w:ascii="Arial" w:hAnsi="Arial" w:eastAsia="Arial"/>
          <w:b w:val="0"/>
          <w:i w:val="0"/>
          <w:color w:val="000000"/>
          <w:sz w:val="16"/>
        </w:rPr>
        <w:t>,</w:t>
      </w:r>
      <w:r>
        <w:rPr>
          <w:rFonts w:ascii="Times New Roman" w:hAnsi="Times New Roman" w:eastAsia="Times New Roman"/>
          <w:b w:val="0"/>
          <w:color w:val="000000"/>
          <w:spacing w:val="4"/>
          <w:sz w:val="16"/>
        </w:rPr>
        <w:t xml:space="preserve"> </w:t>
      </w:r>
      <w:r>
        <w:rPr>
          <w:rFonts w:ascii="Arial" w:hAnsi="Arial" w:eastAsia="Arial"/>
          <w:b w:val="0"/>
          <w:i w:val="0"/>
          <w:color w:val="000000"/>
          <w:sz w:val="16"/>
        </w:rPr>
        <w:t>18</w:t>
      </w:r>
      <w:r>
        <w:rPr>
          <w:rFonts w:ascii="Arial" w:hAnsi="Arial" w:eastAsia="Arial"/>
          <w:b w:val="0"/>
          <w:i w:val="0"/>
          <w:color w:val="000000"/>
          <w:sz w:val="16"/>
        </w:rPr>
        <w:t>:</w:t>
      </w:r>
      <w:r>
        <w:rPr>
          <w:rFonts w:ascii="Arial" w:hAnsi="Arial" w:eastAsia="Arial"/>
          <w:b w:val="0"/>
          <w:i w:val="0"/>
          <w:color w:val="000000"/>
          <w:sz w:val="16"/>
        </w:rPr>
        <w:t>16</w:t>
      </w:r>
      <w:r>
        <w:rPr>
          <w:rFonts w:ascii="Arial" w:hAnsi="Arial" w:eastAsia="Arial"/>
          <w:b w:val="0"/>
          <w:i w:val="0"/>
          <w:color w:val="000000"/>
          <w:spacing w:val="5927"/>
          <w:sz w:val="16"/>
        </w:rPr>
        <w:t xml:space="preserve"> </w:t>
      </w:r>
      <w:r>
        <w:rPr>
          <w:rFonts w:ascii="Arial" w:hAnsi="Arial" w:eastAsia="Arial"/>
          <w:b w:val="0"/>
          <w:i w:val="0"/>
          <w:color w:val="000000"/>
          <w:sz w:val="16"/>
        </w:rPr>
        <w:t>Hope</w:t>
      </w:r>
      <w:r>
        <w:rPr>
          <w:rFonts w:ascii="Times New Roman" w:hAnsi="Times New Roman" w:eastAsia="Times New Roman"/>
          <w:b w:val="0"/>
          <w:color w:val="000000"/>
          <w:spacing w:val="4"/>
          <w:sz w:val="16"/>
        </w:rPr>
        <w:t xml:space="preserve"> </w:t>
      </w:r>
      <w:r>
        <w:rPr>
          <w:rFonts w:ascii="Arial" w:hAnsi="Arial" w:eastAsia="Arial"/>
          <w:b w:val="0"/>
          <w:i w:val="0"/>
          <w:color w:val="000000"/>
          <w:sz w:val="16"/>
        </w:rPr>
        <w:t>for</w:t>
      </w:r>
      <w:r>
        <w:rPr>
          <w:rFonts w:ascii="Times New Roman" w:hAnsi="Times New Roman" w:eastAsia="Times New Roman"/>
          <w:b w:val="0"/>
          <w:color w:val="000000"/>
          <w:spacing w:val="4"/>
          <w:sz w:val="16"/>
        </w:rPr>
        <w:t xml:space="preserve"> </w:t>
      </w:r>
      <w:r>
        <w:rPr>
          <w:rFonts w:ascii="Arial" w:hAnsi="Arial" w:eastAsia="Arial"/>
          <w:b w:val="0"/>
          <w:i w:val="0"/>
          <w:color w:val="000000"/>
          <w:sz w:val="16"/>
        </w:rPr>
        <w:t>Recovery</w:t>
      </w:r>
      <w:r>
        <w:rPr>
          <w:rFonts w:ascii="Times New Roman" w:hAnsi="Times New Roman" w:eastAsia="Times New Roman"/>
          <w:b w:val="0"/>
          <w:color w:val="000000"/>
          <w:spacing w:val="4"/>
          <w:sz w:val="16"/>
        </w:rPr>
        <w:t xml:space="preserve"> </w:t>
      </w:r>
      <w:r>
        <w:rPr>
          <w:rFonts w:ascii="Arial" w:hAnsi="Arial" w:eastAsia="Arial"/>
          <w:b w:val="0"/>
          <w:i w:val="0"/>
          <w:color w:val="000000"/>
          <w:sz w:val="16"/>
        </w:rPr>
        <w:t>|</w:t>
      </w:r>
      <w:r>
        <w:rPr>
          <w:rFonts w:ascii="Times New Roman" w:hAnsi="Times New Roman" w:eastAsia="Times New Roman"/>
          <w:b w:val="0"/>
          <w:color w:val="000000"/>
          <w:spacing w:val="4"/>
          <w:sz w:val="16"/>
        </w:rPr>
        <w:t xml:space="preserve"> </w:t>
      </w:r>
      <w:r>
        <w:rPr>
          <w:rFonts w:ascii="Arial" w:hAnsi="Arial" w:eastAsia="Arial"/>
          <w:b w:val="0"/>
          <w:i w:val="0"/>
          <w:color w:val="000000"/>
          <w:sz w:val="16"/>
        </w:rPr>
        <w:t>Holistic</w:t>
      </w:r>
      <w:r>
        <w:rPr>
          <w:rFonts w:ascii="Times New Roman" w:hAnsi="Times New Roman" w:eastAsia="Times New Roman"/>
          <w:b w:val="0"/>
          <w:color w:val="000000"/>
          <w:spacing w:val="4"/>
          <w:sz w:val="16"/>
        </w:rPr>
        <w:t xml:space="preserve"> </w:t>
      </w:r>
      <w:r>
        <w:rPr>
          <w:rFonts w:ascii="Arial" w:hAnsi="Arial" w:eastAsia="Arial"/>
          <w:b w:val="0"/>
          <w:i w:val="0"/>
          <w:color w:val="000000"/>
          <w:sz w:val="16"/>
        </w:rPr>
        <w:t>Health</w:t>
      </w:r>
      <w:r>
        <w:rPr>
          <w:rFonts w:ascii="Times New Roman" w:hAnsi="Times New Roman" w:eastAsia="Times New Roman"/>
          <w:b w:val="0"/>
          <w:color w:val="000000"/>
          <w:spacing w:val="4"/>
          <w:sz w:val="16"/>
        </w:rPr>
        <w:t xml:space="preserve"> </w:t>
      </w:r>
      <w:r>
        <w:rPr>
          <w:rFonts w:ascii="Arial" w:hAnsi="Arial" w:eastAsia="Arial"/>
          <w:b w:val="0"/>
          <w:i w:val="0"/>
          <w:color w:val="000000"/>
          <w:sz w:val="16"/>
        </w:rPr>
        <w:t>Workbook</w:t>
      </w:r>
    </w:p>
    <w:p>
      <w:pPr>
        <w:widowControl/>
        <w:wordWrap w:val="0"/>
        <w:autoSpaceDE w:val="0"/>
        <w:autoSpaceDN w:val="0"/>
        <w:spacing w:line="240" w:lineRule="exact" w:before="165" w:after="75"/>
        <w:ind w:left="2623" w:right="0" w:firstLine="0"/>
        <w:jc w:val="left"/>
      </w:pPr>
      <w:r>
        <w:rPr>
          <w:rFonts w:ascii="Arial" w:hAnsi="Arial" w:eastAsia="Arial"/>
          <w:b w:val="0"/>
          <w:i w:val="0"/>
          <w:color w:val="333333"/>
          <w:sz w:val="24"/>
        </w:rPr>
        <w:t>5</w:t>
      </w:r>
      <w:r>
        <w:rPr>
          <w:rFonts w:ascii="Arial" w:hAnsi="Arial" w:eastAsia="Arial"/>
          <w:b w:val="0"/>
          <w:i w:val="0"/>
          <w:color w:val="333333"/>
          <w:sz w:val="24"/>
        </w:rPr>
        <w:t>.</w:t>
      </w:r>
      <w:r>
        <w:rPr>
          <w:rFonts w:ascii="Times New Roman" w:hAnsi="Times New Roman" w:eastAsia="Times New Roman"/>
          <w:b w:val="0"/>
          <w:color w:val="333333"/>
          <w:spacing w:val="7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333333"/>
          <w:sz w:val="24"/>
        </w:rPr>
        <w:t>One</w:t>
      </w:r>
      <w:r>
        <w:rPr>
          <w:rFonts w:ascii="Times New Roman" w:hAnsi="Times New Roman" w:eastAsia="Times New Roman"/>
          <w:b w:val="0"/>
          <w:color w:val="333333"/>
          <w:spacing w:val="7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333333"/>
          <w:sz w:val="24"/>
        </w:rPr>
        <w:t>person</w:t>
      </w:r>
      <w:r>
        <w:rPr>
          <w:rFonts w:ascii="Times New Roman" w:hAnsi="Times New Roman" w:eastAsia="Times New Roman"/>
          <w:b w:val="0"/>
          <w:color w:val="333333"/>
          <w:spacing w:val="7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333333"/>
          <w:sz w:val="24"/>
        </w:rPr>
        <w:t>speaks</w:t>
      </w:r>
      <w:r>
        <w:rPr>
          <w:rFonts w:ascii="Times New Roman" w:hAnsi="Times New Roman" w:eastAsia="Times New Roman"/>
          <w:b w:val="0"/>
          <w:color w:val="333333"/>
          <w:spacing w:val="7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333333"/>
          <w:sz w:val="24"/>
        </w:rPr>
        <w:t>at</w:t>
      </w:r>
      <w:r>
        <w:rPr>
          <w:rFonts w:ascii="Times New Roman" w:hAnsi="Times New Roman" w:eastAsia="Times New Roman"/>
          <w:b w:val="0"/>
          <w:color w:val="333333"/>
          <w:spacing w:val="7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333333"/>
          <w:sz w:val="24"/>
        </w:rPr>
        <w:t>a</w:t>
      </w:r>
      <w:r>
        <w:rPr>
          <w:rFonts w:ascii="Times New Roman" w:hAnsi="Times New Roman" w:eastAsia="Times New Roman"/>
          <w:b w:val="0"/>
          <w:color w:val="333333"/>
          <w:spacing w:val="7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333333"/>
          <w:sz w:val="24"/>
        </w:rPr>
        <w:t>time</w:t>
      </w:r>
    </w:p>
    <w:p>
      <w:pPr>
        <w:widowControl/>
        <w:wordWrap w:val="0"/>
        <w:autoSpaceDE w:val="0"/>
        <w:autoSpaceDN w:val="0"/>
        <w:spacing w:line="240" w:lineRule="exact" w:before="150" w:after="67"/>
        <w:ind w:left="2623" w:right="0" w:firstLine="0"/>
        <w:jc w:val="left"/>
      </w:pPr>
      <w:r>
        <w:rPr>
          <w:rFonts w:ascii="Arial" w:hAnsi="Arial" w:eastAsia="Arial"/>
          <w:b w:val="0"/>
          <w:i w:val="0"/>
          <w:color w:val="333333"/>
          <w:sz w:val="24"/>
        </w:rPr>
        <w:t>6</w:t>
      </w:r>
      <w:r>
        <w:rPr>
          <w:rFonts w:ascii="Arial" w:hAnsi="Arial" w:eastAsia="Arial"/>
          <w:b w:val="0"/>
          <w:i w:val="0"/>
          <w:color w:val="333333"/>
          <w:sz w:val="24"/>
        </w:rPr>
        <w:t>.</w:t>
      </w:r>
      <w:r>
        <w:rPr>
          <w:rFonts w:ascii="Times New Roman" w:hAnsi="Times New Roman" w:eastAsia="Times New Roman"/>
          <w:b w:val="0"/>
          <w:color w:val="333333"/>
          <w:spacing w:val="7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333333"/>
          <w:sz w:val="24"/>
        </w:rPr>
        <w:t>No</w:t>
      </w:r>
      <w:r>
        <w:rPr>
          <w:rFonts w:ascii="Times New Roman" w:hAnsi="Times New Roman" w:eastAsia="Times New Roman"/>
          <w:b w:val="0"/>
          <w:color w:val="333333"/>
          <w:spacing w:val="7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333333"/>
          <w:sz w:val="24"/>
        </w:rPr>
        <w:t>cross</w:t>
      </w:r>
      <w:r>
        <w:rPr>
          <w:rFonts w:ascii="Arial" w:hAnsi="Arial" w:eastAsia="Arial"/>
          <w:b w:val="0"/>
          <w:i w:val="0"/>
          <w:color w:val="333333"/>
          <w:sz w:val="24"/>
        </w:rPr>
        <w:t>-</w:t>
      </w:r>
      <w:r>
        <w:rPr>
          <w:rFonts w:ascii="Arial" w:hAnsi="Arial" w:eastAsia="Arial"/>
          <w:b w:val="0"/>
          <w:i w:val="0"/>
          <w:color w:val="333333"/>
          <w:sz w:val="24"/>
        </w:rPr>
        <w:t>talking</w:t>
      </w:r>
    </w:p>
    <w:p>
      <w:pPr>
        <w:widowControl/>
        <w:wordWrap w:val="0"/>
        <w:autoSpaceDE w:val="0"/>
        <w:autoSpaceDN w:val="0"/>
        <w:spacing w:line="240" w:lineRule="exact" w:before="135" w:after="75"/>
        <w:ind w:left="2623" w:right="0" w:firstLine="0"/>
        <w:jc w:val="left"/>
      </w:pPr>
      <w:r>
        <w:rPr>
          <w:rFonts w:ascii="Arial" w:hAnsi="Arial" w:eastAsia="Arial"/>
          <w:b w:val="0"/>
          <w:i w:val="0"/>
          <w:color w:val="333333"/>
          <w:sz w:val="24"/>
        </w:rPr>
        <w:t>7</w:t>
      </w:r>
      <w:r>
        <w:rPr>
          <w:rFonts w:ascii="Arial" w:hAnsi="Arial" w:eastAsia="Arial"/>
          <w:b w:val="0"/>
          <w:i w:val="0"/>
          <w:color w:val="333333"/>
          <w:sz w:val="24"/>
        </w:rPr>
        <w:t>.</w:t>
      </w:r>
      <w:r>
        <w:rPr>
          <w:rFonts w:ascii="Times New Roman" w:hAnsi="Times New Roman" w:eastAsia="Times New Roman"/>
          <w:b w:val="0"/>
          <w:color w:val="333333"/>
          <w:spacing w:val="7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333333"/>
          <w:sz w:val="24"/>
        </w:rPr>
        <w:t>Support</w:t>
      </w:r>
      <w:r>
        <w:rPr>
          <w:rFonts w:ascii="Arial" w:hAnsi="Arial" w:eastAsia="Arial"/>
          <w:b w:val="0"/>
          <w:i w:val="0"/>
          <w:color w:val="333333"/>
          <w:sz w:val="24"/>
        </w:rPr>
        <w:t>,</w:t>
      </w:r>
      <w:r>
        <w:rPr>
          <w:rFonts w:ascii="Times New Roman" w:hAnsi="Times New Roman" w:eastAsia="Times New Roman"/>
          <w:b w:val="0"/>
          <w:color w:val="333333"/>
          <w:spacing w:val="7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333333"/>
          <w:sz w:val="24"/>
        </w:rPr>
        <w:t>don</w:t>
      </w:r>
      <w:r>
        <w:rPr>
          <w:rFonts w:ascii="Arial" w:hAnsi="Arial" w:eastAsia="Arial"/>
          <w:b w:val="0"/>
          <w:i w:val="0"/>
          <w:color w:val="333333"/>
          <w:sz w:val="24"/>
        </w:rPr>
        <w:t>'</w:t>
      </w:r>
      <w:r>
        <w:rPr>
          <w:rFonts w:ascii="Arial" w:hAnsi="Arial" w:eastAsia="Arial"/>
          <w:b w:val="0"/>
          <w:i w:val="0"/>
          <w:color w:val="333333"/>
          <w:sz w:val="24"/>
        </w:rPr>
        <w:t>t</w:t>
      </w:r>
      <w:r>
        <w:rPr>
          <w:rFonts w:ascii="Times New Roman" w:hAnsi="Times New Roman" w:eastAsia="Times New Roman"/>
          <w:b w:val="0"/>
          <w:color w:val="333333"/>
          <w:spacing w:val="7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333333"/>
          <w:sz w:val="24"/>
        </w:rPr>
        <w:t>"</w:t>
      </w:r>
      <w:r>
        <w:rPr>
          <w:rFonts w:ascii="Arial" w:hAnsi="Arial" w:eastAsia="Arial"/>
          <w:b w:val="0"/>
          <w:i w:val="0"/>
          <w:color w:val="333333"/>
          <w:sz w:val="24"/>
        </w:rPr>
        <w:t>fix</w:t>
      </w:r>
      <w:r>
        <w:rPr>
          <w:rFonts w:ascii="Arial" w:hAnsi="Arial" w:eastAsia="Arial"/>
          <w:b w:val="0"/>
          <w:i w:val="0"/>
          <w:color w:val="333333"/>
          <w:sz w:val="24"/>
        </w:rPr>
        <w:t>"</w:t>
      </w:r>
      <w:r>
        <w:rPr>
          <w:rFonts w:ascii="Times New Roman" w:hAnsi="Times New Roman" w:eastAsia="Times New Roman"/>
          <w:b w:val="0"/>
          <w:color w:val="333333"/>
          <w:spacing w:val="7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333333"/>
          <w:sz w:val="24"/>
        </w:rPr>
        <w:t>others</w:t>
      </w:r>
    </w:p>
    <w:p>
      <w:pPr>
        <w:widowControl/>
        <w:wordWrap w:val="0"/>
        <w:autoSpaceDE w:val="0"/>
        <w:autoSpaceDN w:val="0"/>
        <w:spacing w:line="240" w:lineRule="exact" w:before="150" w:after="67"/>
        <w:ind w:left="2623" w:right="0" w:firstLine="0"/>
        <w:jc w:val="left"/>
      </w:pPr>
      <w:r>
        <w:rPr>
          <w:rFonts w:ascii="Arial" w:hAnsi="Arial" w:eastAsia="Arial"/>
          <w:b w:val="0"/>
          <w:i w:val="0"/>
          <w:color w:val="333333"/>
          <w:sz w:val="24"/>
        </w:rPr>
        <w:t>8</w:t>
      </w:r>
      <w:r>
        <w:rPr>
          <w:rFonts w:ascii="Arial" w:hAnsi="Arial" w:eastAsia="Arial"/>
          <w:b w:val="0"/>
          <w:i w:val="0"/>
          <w:color w:val="333333"/>
          <w:sz w:val="24"/>
        </w:rPr>
        <w:t>.</w:t>
      </w:r>
      <w:r>
        <w:rPr>
          <w:rFonts w:ascii="Times New Roman" w:hAnsi="Times New Roman" w:eastAsia="Times New Roman"/>
          <w:b w:val="0"/>
          <w:color w:val="333333"/>
          <w:spacing w:val="7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333333"/>
          <w:sz w:val="24"/>
        </w:rPr>
        <w:t>Limit</w:t>
      </w:r>
      <w:r>
        <w:rPr>
          <w:rFonts w:ascii="Times New Roman" w:hAnsi="Times New Roman" w:eastAsia="Times New Roman"/>
          <w:b w:val="0"/>
          <w:color w:val="333333"/>
          <w:spacing w:val="7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333333"/>
          <w:sz w:val="24"/>
        </w:rPr>
        <w:t>sharing</w:t>
      </w:r>
      <w:r>
        <w:rPr>
          <w:rFonts w:ascii="Times New Roman" w:hAnsi="Times New Roman" w:eastAsia="Times New Roman"/>
          <w:b w:val="0"/>
          <w:color w:val="333333"/>
          <w:spacing w:val="7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333333"/>
          <w:sz w:val="24"/>
        </w:rPr>
        <w:t>to</w:t>
      </w:r>
      <w:r>
        <w:rPr>
          <w:rFonts w:ascii="Times New Roman" w:hAnsi="Times New Roman" w:eastAsia="Times New Roman"/>
          <w:b w:val="0"/>
          <w:color w:val="333333"/>
          <w:spacing w:val="7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333333"/>
          <w:sz w:val="24"/>
        </w:rPr>
        <w:t>3</w:t>
      </w:r>
      <w:r>
        <w:rPr>
          <w:rFonts w:ascii="Arial" w:hAnsi="Arial" w:eastAsia="Arial"/>
          <w:b w:val="0"/>
          <w:i w:val="0"/>
          <w:color w:val="333333"/>
          <w:sz w:val="24"/>
        </w:rPr>
        <w:t>-</w:t>
      </w:r>
      <w:r>
        <w:rPr>
          <w:rFonts w:ascii="Arial" w:hAnsi="Arial" w:eastAsia="Arial"/>
          <w:b w:val="0"/>
          <w:i w:val="0"/>
          <w:color w:val="333333"/>
          <w:sz w:val="24"/>
        </w:rPr>
        <w:t>5</w:t>
      </w:r>
      <w:r>
        <w:rPr>
          <w:rFonts w:ascii="Times New Roman" w:hAnsi="Times New Roman" w:eastAsia="Times New Roman"/>
          <w:b w:val="0"/>
          <w:color w:val="333333"/>
          <w:spacing w:val="7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333333"/>
          <w:sz w:val="24"/>
        </w:rPr>
        <w:t>minutes</w:t>
      </w:r>
    </w:p>
    <w:p>
      <w:pPr>
        <w:widowControl/>
        <w:wordWrap w:val="0"/>
        <w:autoSpaceDE w:val="0"/>
        <w:autoSpaceDN w:val="0"/>
        <w:spacing w:line="240" w:lineRule="exact" w:before="135" w:after="75"/>
        <w:ind w:left="2623" w:right="0" w:firstLine="0"/>
        <w:jc w:val="left"/>
      </w:pPr>
      <w:r>
        <w:rPr>
          <w:rFonts w:ascii="Arial" w:hAnsi="Arial" w:eastAsia="Arial"/>
          <w:b w:val="0"/>
          <w:i w:val="0"/>
          <w:color w:val="333333"/>
          <w:sz w:val="24"/>
        </w:rPr>
        <w:t>9</w:t>
      </w:r>
      <w:r>
        <w:rPr>
          <w:rFonts w:ascii="Arial" w:hAnsi="Arial" w:eastAsia="Arial"/>
          <w:b w:val="0"/>
          <w:i w:val="0"/>
          <w:color w:val="333333"/>
          <w:sz w:val="24"/>
        </w:rPr>
        <w:t>.</w:t>
      </w:r>
      <w:r>
        <w:rPr>
          <w:rFonts w:ascii="Times New Roman" w:hAnsi="Times New Roman" w:eastAsia="Times New Roman"/>
          <w:b w:val="0"/>
          <w:color w:val="333333"/>
          <w:spacing w:val="7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333333"/>
          <w:w w:val="99"/>
          <w:sz w:val="24"/>
        </w:rPr>
        <w:t>Avoid</w:t>
      </w:r>
      <w:r>
        <w:rPr>
          <w:rFonts w:ascii="Times New Roman" w:hAnsi="Times New Roman" w:eastAsia="Times New Roman"/>
          <w:b w:val="0"/>
          <w:color w:val="333333"/>
          <w:spacing w:val="7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333333"/>
          <w:sz w:val="24"/>
        </w:rPr>
        <w:t>glorifying</w:t>
      </w:r>
      <w:r>
        <w:rPr>
          <w:rFonts w:ascii="Times New Roman" w:hAnsi="Times New Roman" w:eastAsia="Times New Roman"/>
          <w:b w:val="0"/>
          <w:color w:val="333333"/>
          <w:spacing w:val="7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333333"/>
          <w:sz w:val="24"/>
        </w:rPr>
        <w:t>addictive</w:t>
      </w:r>
      <w:r>
        <w:rPr>
          <w:rFonts w:ascii="Times New Roman" w:hAnsi="Times New Roman" w:eastAsia="Times New Roman"/>
          <w:b w:val="0"/>
          <w:color w:val="333333"/>
          <w:spacing w:val="7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333333"/>
          <w:sz w:val="24"/>
        </w:rPr>
        <w:t>behaviors</w:t>
      </w:r>
    </w:p>
    <w:p>
      <w:pPr>
        <w:widowControl/>
        <w:wordWrap w:val="0"/>
        <w:autoSpaceDE w:val="0"/>
        <w:autoSpaceDN w:val="0"/>
        <w:spacing w:line="240" w:lineRule="exact" w:before="150" w:after="75"/>
        <w:ind w:left="2490" w:right="0" w:firstLine="0"/>
        <w:jc w:val="left"/>
      </w:pPr>
      <w:r>
        <w:rPr>
          <w:rFonts w:ascii="Arial" w:hAnsi="Arial" w:eastAsia="Arial"/>
          <w:b w:val="0"/>
          <w:i w:val="0"/>
          <w:color w:val="333333"/>
          <w:sz w:val="24"/>
        </w:rPr>
        <w:t>10</w:t>
      </w:r>
      <w:r>
        <w:rPr>
          <w:rFonts w:ascii="Arial" w:hAnsi="Arial" w:eastAsia="Arial"/>
          <w:b w:val="0"/>
          <w:i w:val="0"/>
          <w:color w:val="333333"/>
          <w:sz w:val="24"/>
        </w:rPr>
        <w:t>.</w:t>
      </w:r>
      <w:r>
        <w:rPr>
          <w:rFonts w:ascii="Times New Roman" w:hAnsi="Times New Roman" w:eastAsia="Times New Roman"/>
          <w:b w:val="0"/>
          <w:color w:val="333333"/>
          <w:spacing w:val="7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333333"/>
          <w:sz w:val="24"/>
        </w:rPr>
        <w:t>Maintain</w:t>
      </w:r>
      <w:r>
        <w:rPr>
          <w:rFonts w:ascii="Times New Roman" w:hAnsi="Times New Roman" w:eastAsia="Times New Roman"/>
          <w:b w:val="0"/>
          <w:color w:val="333333"/>
          <w:spacing w:val="7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333333"/>
          <w:sz w:val="24"/>
        </w:rPr>
        <w:t>a</w:t>
      </w:r>
      <w:r>
        <w:rPr>
          <w:rFonts w:ascii="Times New Roman" w:hAnsi="Times New Roman" w:eastAsia="Times New Roman"/>
          <w:b w:val="0"/>
          <w:color w:val="333333"/>
          <w:spacing w:val="7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333333"/>
          <w:sz w:val="24"/>
        </w:rPr>
        <w:t>positive</w:t>
      </w:r>
      <w:r>
        <w:rPr>
          <w:rFonts w:ascii="Times New Roman" w:hAnsi="Times New Roman" w:eastAsia="Times New Roman"/>
          <w:b w:val="0"/>
          <w:color w:val="333333"/>
          <w:spacing w:val="7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333333"/>
          <w:sz w:val="24"/>
        </w:rPr>
        <w:t>attitude</w:t>
      </w:r>
    </w:p>
    <w:p>
      <w:pPr>
        <w:widowControl/>
        <w:wordWrap w:val="0"/>
        <w:autoSpaceDE w:val="0"/>
        <w:autoSpaceDN w:val="0"/>
        <w:spacing w:line="240" w:lineRule="exact" w:before="150" w:after="67"/>
        <w:ind w:left="2507" w:right="0" w:firstLine="0"/>
        <w:jc w:val="left"/>
      </w:pPr>
      <w:r>
        <w:rPr>
          <w:rFonts w:ascii="Arial" w:hAnsi="Arial" w:eastAsia="Arial"/>
          <w:b w:val="0"/>
          <w:i w:val="0"/>
          <w:color w:val="333333"/>
          <w:spacing w:val="-9"/>
          <w:sz w:val="24"/>
        </w:rPr>
        <w:t>11</w:t>
      </w:r>
      <w:r>
        <w:rPr>
          <w:rFonts w:ascii="Arial" w:hAnsi="Arial" w:eastAsia="Arial"/>
          <w:b w:val="0"/>
          <w:i w:val="0"/>
          <w:color w:val="333333"/>
          <w:sz w:val="24"/>
        </w:rPr>
        <w:t>.</w:t>
      </w:r>
      <w:r>
        <w:rPr>
          <w:rFonts w:ascii="Times New Roman" w:hAnsi="Times New Roman" w:eastAsia="Times New Roman"/>
          <w:b w:val="0"/>
          <w:color w:val="333333"/>
          <w:spacing w:val="7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333333"/>
          <w:sz w:val="24"/>
        </w:rPr>
        <w:t>Silence</w:t>
      </w:r>
      <w:r>
        <w:rPr>
          <w:rFonts w:ascii="Times New Roman" w:hAnsi="Times New Roman" w:eastAsia="Times New Roman"/>
          <w:b w:val="0"/>
          <w:color w:val="333333"/>
          <w:spacing w:val="7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333333"/>
          <w:sz w:val="24"/>
        </w:rPr>
        <w:t>mobile</w:t>
      </w:r>
      <w:r>
        <w:rPr>
          <w:rFonts w:ascii="Times New Roman" w:hAnsi="Times New Roman" w:eastAsia="Times New Roman"/>
          <w:b w:val="0"/>
          <w:color w:val="333333"/>
          <w:spacing w:val="7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333333"/>
          <w:sz w:val="24"/>
        </w:rPr>
        <w:t>devices</w:t>
      </w:r>
    </w:p>
    <w:p>
      <w:pPr>
        <w:widowControl/>
        <w:wordWrap w:val="0"/>
        <w:autoSpaceDE w:val="0"/>
        <w:autoSpaceDN w:val="0"/>
        <w:spacing w:line="240" w:lineRule="exact" w:before="135" w:after="75"/>
        <w:ind w:left="2490" w:right="0" w:firstLine="0"/>
        <w:jc w:val="left"/>
      </w:pPr>
      <w:r>
        <w:rPr>
          <w:rFonts w:ascii="Arial" w:hAnsi="Arial" w:eastAsia="Arial"/>
          <w:b w:val="0"/>
          <w:i w:val="0"/>
          <w:color w:val="333333"/>
          <w:sz w:val="24"/>
        </w:rPr>
        <w:t>12</w:t>
      </w:r>
      <w:r>
        <w:rPr>
          <w:rFonts w:ascii="Arial" w:hAnsi="Arial" w:eastAsia="Arial"/>
          <w:b w:val="0"/>
          <w:i w:val="0"/>
          <w:color w:val="333333"/>
          <w:sz w:val="24"/>
        </w:rPr>
        <w:t>.</w:t>
      </w:r>
      <w:r>
        <w:rPr>
          <w:rFonts w:ascii="Times New Roman" w:hAnsi="Times New Roman" w:eastAsia="Times New Roman"/>
          <w:b w:val="0"/>
          <w:color w:val="333333"/>
          <w:spacing w:val="7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333333"/>
          <w:sz w:val="24"/>
        </w:rPr>
        <w:t>Refreshments</w:t>
      </w:r>
      <w:r>
        <w:rPr>
          <w:rFonts w:ascii="Times New Roman" w:hAnsi="Times New Roman" w:eastAsia="Times New Roman"/>
          <w:b w:val="0"/>
          <w:color w:val="333333"/>
          <w:spacing w:val="7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333333"/>
          <w:sz w:val="24"/>
        </w:rPr>
        <w:t>during</w:t>
      </w:r>
      <w:r>
        <w:rPr>
          <w:rFonts w:ascii="Times New Roman" w:hAnsi="Times New Roman" w:eastAsia="Times New Roman"/>
          <w:b w:val="0"/>
          <w:color w:val="333333"/>
          <w:spacing w:val="7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333333"/>
          <w:sz w:val="24"/>
        </w:rPr>
        <w:t>breaks</w:t>
      </w:r>
      <w:r>
        <w:rPr>
          <w:rFonts w:ascii="Times New Roman" w:hAnsi="Times New Roman" w:eastAsia="Times New Roman"/>
          <w:b w:val="0"/>
          <w:color w:val="333333"/>
          <w:spacing w:val="7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333333"/>
          <w:sz w:val="24"/>
        </w:rPr>
        <w:t>only</w:t>
      </w:r>
    </w:p>
    <w:p>
      <w:pPr>
        <w:widowControl/>
        <w:wordWrap w:val="0"/>
        <w:autoSpaceDE w:val="0"/>
        <w:autoSpaceDN w:val="0"/>
        <w:spacing w:line="240" w:lineRule="exact" w:before="150" w:after="806"/>
        <w:ind w:left="2490" w:right="0" w:firstLine="0"/>
        <w:jc w:val="left"/>
      </w:pPr>
      <w:r>
        <w:rPr>
          <w:rFonts w:ascii="Arial" w:hAnsi="Arial" w:eastAsia="Arial"/>
          <w:b w:val="0"/>
          <w:i w:val="0"/>
          <w:color w:val="333333"/>
          <w:sz w:val="24"/>
        </w:rPr>
        <w:t>13</w:t>
      </w:r>
      <w:r>
        <w:rPr>
          <w:rFonts w:ascii="Arial" w:hAnsi="Arial" w:eastAsia="Arial"/>
          <w:b w:val="0"/>
          <w:i w:val="0"/>
          <w:color w:val="333333"/>
          <w:sz w:val="24"/>
        </w:rPr>
        <w:t>.</w:t>
      </w:r>
      <w:r>
        <w:rPr>
          <w:rFonts w:ascii="Times New Roman" w:hAnsi="Times New Roman" w:eastAsia="Times New Roman"/>
          <w:b w:val="0"/>
          <w:color w:val="333333"/>
          <w:spacing w:val="7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333333"/>
          <w:sz w:val="24"/>
        </w:rPr>
        <w:t>Embrace</w:t>
      </w:r>
      <w:r>
        <w:rPr>
          <w:rFonts w:ascii="Times New Roman" w:hAnsi="Times New Roman" w:eastAsia="Times New Roman"/>
          <w:b w:val="0"/>
          <w:color w:val="333333"/>
          <w:spacing w:val="7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333333"/>
          <w:sz w:val="24"/>
        </w:rPr>
        <w:t>truth</w:t>
      </w:r>
      <w:r>
        <w:rPr>
          <w:rFonts w:ascii="Arial" w:hAnsi="Arial" w:eastAsia="Arial"/>
          <w:b w:val="0"/>
          <w:i w:val="0"/>
          <w:color w:val="333333"/>
          <w:sz w:val="24"/>
        </w:rPr>
        <w:t>,</w:t>
      </w:r>
      <w:r>
        <w:rPr>
          <w:rFonts w:ascii="Times New Roman" w:hAnsi="Times New Roman" w:eastAsia="Times New Roman"/>
          <w:b w:val="0"/>
          <w:color w:val="333333"/>
          <w:spacing w:val="7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333333"/>
          <w:spacing w:val="-3"/>
          <w:sz w:val="24"/>
        </w:rPr>
        <w:t>honesty</w:t>
      </w:r>
      <w:r>
        <w:rPr>
          <w:rFonts w:ascii="Arial" w:hAnsi="Arial" w:eastAsia="Arial"/>
          <w:b w:val="0"/>
          <w:i w:val="0"/>
          <w:color w:val="333333"/>
          <w:sz w:val="24"/>
        </w:rPr>
        <w:t>,</w:t>
      </w:r>
      <w:r>
        <w:rPr>
          <w:rFonts w:ascii="Times New Roman" w:hAnsi="Times New Roman" w:eastAsia="Times New Roman"/>
          <w:b w:val="0"/>
          <w:color w:val="333333"/>
          <w:spacing w:val="7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333333"/>
          <w:sz w:val="24"/>
        </w:rPr>
        <w:t>and</w:t>
      </w:r>
      <w:r>
        <w:rPr>
          <w:rFonts w:ascii="Times New Roman" w:hAnsi="Times New Roman" w:eastAsia="Times New Roman"/>
          <w:b w:val="0"/>
          <w:color w:val="333333"/>
          <w:spacing w:val="7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333333"/>
          <w:sz w:val="24"/>
        </w:rPr>
        <w:t>respect</w:t>
      </w:r>
    </w:p>
    <w:p>
      <w:pPr>
        <w:widowControl/>
        <w:wordWrap w:val="0"/>
        <w:autoSpaceDE w:val="0"/>
        <w:autoSpaceDN w:val="0"/>
        <w:spacing w:line="360" w:lineRule="exact" w:before="1613" w:after="243"/>
        <w:ind w:left="2500" w:right="0" w:firstLine="0"/>
        <w:jc w:val="left"/>
      </w:pPr>
      <w:r>
        <w:rPr>
          <w:rFonts w:ascii="Arial" w:hAnsi="Arial" w:eastAsia="Arial"/>
          <w:b/>
          <w:i w:val="0"/>
          <w:color w:val="4BAF4F"/>
          <w:spacing w:val="-2"/>
          <w:sz w:val="36"/>
        </w:rPr>
        <w:t>Week</w:t>
      </w:r>
      <w:r>
        <w:rPr>
          <w:rFonts w:ascii="Times New Roman" w:hAnsi="Times New Roman" w:eastAsia="Times New Roman"/>
          <w:b/>
          <w:color w:val="4BAF4F"/>
          <w:spacing w:val="10"/>
          <w:sz w:val="36"/>
        </w:rPr>
        <w:t xml:space="preserve"> </w:t>
      </w:r>
      <w:r>
        <w:rPr>
          <w:rFonts w:ascii="Arial" w:hAnsi="Arial" w:eastAsia="Arial"/>
          <w:b/>
          <w:i w:val="0"/>
          <w:color w:val="4BAF4F"/>
          <w:sz w:val="36"/>
        </w:rPr>
        <w:t>1</w:t>
      </w:r>
      <w:r>
        <w:rPr>
          <w:rFonts w:ascii="Arial" w:hAnsi="Arial" w:eastAsia="Arial"/>
          <w:b/>
          <w:i w:val="0"/>
          <w:color w:val="4BAF4F"/>
          <w:sz w:val="36"/>
        </w:rPr>
        <w:t>:</w:t>
      </w:r>
      <w:r>
        <w:rPr>
          <w:rFonts w:ascii="Times New Roman" w:hAnsi="Times New Roman" w:eastAsia="Times New Roman"/>
          <w:b/>
          <w:color w:val="4BAF4F"/>
          <w:spacing w:val="10"/>
          <w:sz w:val="36"/>
        </w:rPr>
        <w:t xml:space="preserve"> </w:t>
      </w:r>
      <w:r>
        <w:rPr>
          <w:rFonts w:ascii="Arial" w:hAnsi="Arial" w:eastAsia="Arial"/>
          <w:b/>
          <w:i w:val="0"/>
          <w:color w:val="4BAF4F"/>
          <w:sz w:val="36"/>
        </w:rPr>
        <w:t>Introduction</w:t>
      </w:r>
      <w:r>
        <w:rPr>
          <w:rFonts w:ascii="Times New Roman" w:hAnsi="Times New Roman" w:eastAsia="Times New Roman"/>
          <w:b/>
          <w:color w:val="4BAF4F"/>
          <w:spacing w:val="10"/>
          <w:sz w:val="36"/>
        </w:rPr>
        <w:t xml:space="preserve"> </w:t>
      </w:r>
      <w:r>
        <w:rPr>
          <w:rFonts w:ascii="Arial" w:hAnsi="Arial" w:eastAsia="Arial"/>
          <w:b/>
          <w:i w:val="0"/>
          <w:color w:val="4BAF4F"/>
          <w:sz w:val="36"/>
        </w:rPr>
        <w:t>to</w:t>
      </w:r>
      <w:r>
        <w:rPr>
          <w:rFonts w:ascii="Times New Roman" w:hAnsi="Times New Roman" w:eastAsia="Times New Roman"/>
          <w:b/>
          <w:color w:val="4BAF4F"/>
          <w:spacing w:val="10"/>
          <w:sz w:val="36"/>
        </w:rPr>
        <w:t xml:space="preserve"> </w:t>
      </w:r>
      <w:r>
        <w:rPr>
          <w:rFonts w:ascii="Arial" w:hAnsi="Arial" w:eastAsia="Arial"/>
          <w:b/>
          <w:i w:val="0"/>
          <w:color w:val="4BAF4F"/>
          <w:sz w:val="36"/>
        </w:rPr>
        <w:t>Holistic</w:t>
      </w:r>
      <w:r>
        <w:rPr>
          <w:rFonts w:ascii="Times New Roman" w:hAnsi="Times New Roman" w:eastAsia="Times New Roman"/>
          <w:b/>
          <w:color w:val="4BAF4F"/>
          <w:spacing w:val="10"/>
          <w:sz w:val="36"/>
        </w:rPr>
        <w:t xml:space="preserve"> </w:t>
      </w:r>
      <w:r>
        <w:rPr>
          <w:rFonts w:ascii="Arial" w:hAnsi="Arial" w:eastAsia="Arial"/>
          <w:b/>
          <w:i w:val="0"/>
          <w:color w:val="4BAF4F"/>
          <w:sz w:val="36"/>
        </w:rPr>
        <w:t>Health</w:t>
      </w:r>
    </w:p>
    <w:p>
      <w:pPr>
        <w:widowControl/>
        <w:wordWrap w:val="0"/>
        <w:autoSpaceDE w:val="0"/>
        <w:autoSpaceDN w:val="0"/>
        <w:spacing w:line="240" w:lineRule="exact" w:before="487" w:after="270"/>
        <w:ind w:left="2290" w:right="0" w:firstLine="0"/>
        <w:jc w:val="left"/>
      </w:pPr>
      <w:r>
        <w:rPr>
          <w:rFonts w:ascii="Arial" w:hAnsi="Arial" w:eastAsia="Arial"/>
          <w:b w:val="0"/>
          <w:i w:val="0"/>
          <w:color w:val="333333"/>
          <w:spacing w:val="-13"/>
          <w:sz w:val="24"/>
        </w:rPr>
        <w:t>To</w:t>
      </w:r>
      <w:r>
        <w:rPr>
          <w:rFonts w:ascii="Times New Roman" w:hAnsi="Times New Roman" w:eastAsia="Times New Roman"/>
          <w:b w:val="0"/>
          <w:color w:val="333333"/>
          <w:spacing w:val="7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333333"/>
          <w:sz w:val="24"/>
        </w:rPr>
        <w:t>begin</w:t>
      </w:r>
      <w:r>
        <w:rPr>
          <w:rFonts w:ascii="Arial" w:hAnsi="Arial" w:eastAsia="Arial"/>
          <w:b w:val="0"/>
          <w:i w:val="0"/>
          <w:color w:val="333333"/>
          <w:sz w:val="24"/>
        </w:rPr>
        <w:t>,</w:t>
      </w:r>
      <w:r>
        <w:rPr>
          <w:rFonts w:ascii="Times New Roman" w:hAnsi="Times New Roman" w:eastAsia="Times New Roman"/>
          <w:b w:val="0"/>
          <w:color w:val="333333"/>
          <w:spacing w:val="7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333333"/>
          <w:sz w:val="24"/>
        </w:rPr>
        <w:t>rank</w:t>
      </w:r>
      <w:r>
        <w:rPr>
          <w:rFonts w:ascii="Times New Roman" w:hAnsi="Times New Roman" w:eastAsia="Times New Roman"/>
          <w:b w:val="0"/>
          <w:color w:val="333333"/>
          <w:spacing w:val="7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333333"/>
          <w:sz w:val="24"/>
        </w:rPr>
        <w:t>the</w:t>
      </w:r>
      <w:r>
        <w:rPr>
          <w:rFonts w:ascii="Times New Roman" w:hAnsi="Times New Roman" w:eastAsia="Times New Roman"/>
          <w:b w:val="0"/>
          <w:color w:val="333333"/>
          <w:spacing w:val="7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333333"/>
          <w:sz w:val="24"/>
        </w:rPr>
        <w:t>four</w:t>
      </w:r>
      <w:r>
        <w:rPr>
          <w:rFonts w:ascii="Times New Roman" w:hAnsi="Times New Roman" w:eastAsia="Times New Roman"/>
          <w:b w:val="0"/>
          <w:color w:val="333333"/>
          <w:spacing w:val="7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333333"/>
          <w:sz w:val="24"/>
        </w:rPr>
        <w:t>health</w:t>
      </w:r>
      <w:r>
        <w:rPr>
          <w:rFonts w:ascii="Times New Roman" w:hAnsi="Times New Roman" w:eastAsia="Times New Roman"/>
          <w:b w:val="0"/>
          <w:color w:val="333333"/>
          <w:spacing w:val="7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333333"/>
          <w:sz w:val="24"/>
        </w:rPr>
        <w:t>components</w:t>
      </w:r>
      <w:r>
        <w:rPr>
          <w:rFonts w:ascii="Times New Roman" w:hAnsi="Times New Roman" w:eastAsia="Times New Roman"/>
          <w:b w:val="0"/>
          <w:color w:val="333333"/>
          <w:spacing w:val="7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333333"/>
          <w:sz w:val="24"/>
        </w:rPr>
        <w:t>by</w:t>
      </w:r>
      <w:r>
        <w:rPr>
          <w:rFonts w:ascii="Times New Roman" w:hAnsi="Times New Roman" w:eastAsia="Times New Roman"/>
          <w:b w:val="0"/>
          <w:color w:val="333333"/>
          <w:spacing w:val="7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333333"/>
          <w:sz w:val="24"/>
        </w:rPr>
        <w:t>importance</w:t>
      </w:r>
      <w:r>
        <w:rPr>
          <w:rFonts w:ascii="Times New Roman" w:hAnsi="Times New Roman" w:eastAsia="Times New Roman"/>
          <w:b w:val="0"/>
          <w:color w:val="333333"/>
          <w:spacing w:val="7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333333"/>
          <w:sz w:val="24"/>
        </w:rPr>
        <w:t>and</w:t>
      </w:r>
      <w:r>
        <w:rPr>
          <w:rFonts w:ascii="Times New Roman" w:hAnsi="Times New Roman" w:eastAsia="Times New Roman"/>
          <w:b w:val="0"/>
          <w:color w:val="333333"/>
          <w:spacing w:val="7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333333"/>
          <w:sz w:val="24"/>
        </w:rPr>
        <w:t>rate</w:t>
      </w:r>
      <w:r>
        <w:rPr>
          <w:rFonts w:ascii="Times New Roman" w:hAnsi="Times New Roman" w:eastAsia="Times New Roman"/>
          <w:b w:val="0"/>
          <w:color w:val="333333"/>
          <w:spacing w:val="7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333333"/>
          <w:sz w:val="24"/>
        </w:rPr>
        <w:t>your</w:t>
      </w:r>
      <w:r>
        <w:rPr>
          <w:rFonts w:ascii="Times New Roman" w:hAnsi="Times New Roman" w:eastAsia="Times New Roman"/>
          <w:b w:val="0"/>
          <w:color w:val="333333"/>
          <w:spacing w:val="7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333333"/>
          <w:sz w:val="24"/>
        </w:rPr>
        <w:t>current</w:t>
      </w:r>
      <w:r>
        <w:rPr>
          <w:rFonts w:ascii="Times New Roman" w:hAnsi="Times New Roman" w:eastAsia="Times New Roman"/>
          <w:b w:val="0"/>
          <w:color w:val="333333"/>
          <w:spacing w:val="7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333333"/>
          <w:sz w:val="24"/>
        </w:rPr>
        <w:t>status</w:t>
      </w:r>
      <w:r>
        <w:rPr>
          <w:rFonts w:ascii="Times New Roman" w:hAnsi="Times New Roman" w:eastAsia="Times New Roman"/>
          <w:b w:val="0"/>
          <w:color w:val="333333"/>
          <w:spacing w:val="7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333333"/>
          <w:sz w:val="24"/>
        </w:rPr>
        <w:t>(</w:t>
      </w:r>
      <w:r>
        <w:rPr>
          <w:rFonts w:ascii="Arial" w:hAnsi="Arial" w:eastAsia="Arial"/>
          <w:b w:val="0"/>
          <w:i w:val="0"/>
          <w:color w:val="333333"/>
          <w:sz w:val="24"/>
        </w:rPr>
        <w:t>1</w:t>
      </w:r>
      <w:r>
        <w:rPr>
          <w:rFonts w:ascii="Arial" w:hAnsi="Arial" w:eastAsia="Arial"/>
          <w:b w:val="0"/>
          <w:i w:val="0"/>
          <w:color w:val="333333"/>
          <w:sz w:val="24"/>
        </w:rPr>
        <w:t>-</w:t>
      </w:r>
      <w:r>
        <w:rPr>
          <w:rFonts w:ascii="Arial" w:hAnsi="Arial" w:eastAsia="Arial"/>
          <w:b w:val="0"/>
          <w:i w:val="0"/>
          <w:color w:val="333333"/>
          <w:sz w:val="24"/>
        </w:rPr>
        <w:t>10</w:t>
      </w:r>
      <w:r>
        <w:rPr>
          <w:rFonts w:ascii="Arial" w:hAnsi="Arial" w:eastAsia="Arial"/>
          <w:b w:val="0"/>
          <w:i w:val="0"/>
          <w:color w:val="333333"/>
          <w:sz w:val="24"/>
        </w:rPr>
        <w:t>):</w:t>
      </w:r>
    </w:p>
    <w:p>
      <w:pPr>
        <w:widowControl/>
        <w:wordWrap w:val="0"/>
        <w:autoSpaceDE w:val="0"/>
        <w:autoSpaceDN w:val="0"/>
        <w:spacing w:line="240" w:lineRule="exact" w:before="540" w:after="255"/>
        <w:ind w:left="2455" w:right="0" w:firstLine="0"/>
        <w:jc w:val="left"/>
      </w:pPr>
      <w:r>
        <w:rPr>
          <w:rFonts w:ascii="Arial" w:hAnsi="Arial" w:eastAsia="Arial"/>
          <w:b/>
          <w:i w:val="0"/>
          <w:color w:val="333333"/>
          <w:sz w:val="24"/>
        </w:rPr>
        <w:t>Health</w:t>
      </w:r>
      <w:r>
        <w:rPr>
          <w:rFonts w:ascii="Times New Roman" w:hAnsi="Times New Roman" w:eastAsia="Times New Roman"/>
          <w:b/>
          <w:color w:val="333333"/>
          <w:spacing w:val="-2"/>
          <w:sz w:val="24"/>
        </w:rPr>
        <w:t xml:space="preserve"> </w:t>
      </w:r>
      <w:r>
        <w:rPr>
          <w:rFonts w:ascii="Arial" w:hAnsi="Arial" w:eastAsia="Arial"/>
          <w:b/>
          <w:i w:val="0"/>
          <w:color w:val="333333"/>
          <w:sz w:val="24"/>
        </w:rPr>
        <w:t>Area</w:t>
      </w:r>
      <w:r>
        <w:rPr>
          <w:rFonts w:ascii="Arial" w:hAnsi="Arial" w:eastAsia="Arial"/>
          <w:b/>
          <w:i w:val="0"/>
          <w:color w:val="333333"/>
          <w:spacing w:val="1239"/>
          <w:sz w:val="24"/>
        </w:rPr>
        <w:t xml:space="preserve"> </w:t>
      </w:r>
      <w:r>
        <w:rPr>
          <w:rFonts w:ascii="Arial" w:hAnsi="Arial" w:eastAsia="Arial"/>
          <w:b/>
          <w:i w:val="0"/>
          <w:color w:val="333333"/>
          <w:sz w:val="24"/>
        </w:rPr>
        <w:t>Importance</w:t>
      </w:r>
      <w:r>
        <w:rPr>
          <w:rFonts w:ascii="Times New Roman" w:hAnsi="Times New Roman" w:eastAsia="Times New Roman"/>
          <w:b/>
          <w:color w:val="333333"/>
          <w:spacing w:val="7"/>
          <w:sz w:val="24"/>
        </w:rPr>
        <w:t xml:space="preserve"> </w:t>
      </w:r>
      <w:r>
        <w:rPr>
          <w:rFonts w:ascii="Arial" w:hAnsi="Arial" w:eastAsia="Arial"/>
          <w:b/>
          <w:i w:val="0"/>
          <w:color w:val="333333"/>
          <w:sz w:val="24"/>
        </w:rPr>
        <w:t>(</w:t>
      </w:r>
      <w:r>
        <w:rPr>
          <w:rFonts w:ascii="Arial" w:hAnsi="Arial" w:eastAsia="Arial"/>
          <w:b/>
          <w:i w:val="0"/>
          <w:color w:val="333333"/>
          <w:sz w:val="24"/>
        </w:rPr>
        <w:t>Rank</w:t>
      </w:r>
      <w:r>
        <w:rPr>
          <w:rFonts w:ascii="Times New Roman" w:hAnsi="Times New Roman" w:eastAsia="Times New Roman"/>
          <w:b/>
          <w:color w:val="333333"/>
          <w:spacing w:val="7"/>
          <w:sz w:val="24"/>
        </w:rPr>
        <w:t xml:space="preserve"> </w:t>
      </w:r>
      <w:r>
        <w:rPr>
          <w:rFonts w:ascii="Arial" w:hAnsi="Arial" w:eastAsia="Arial"/>
          <w:b/>
          <w:i w:val="0"/>
          <w:color w:val="333333"/>
          <w:sz w:val="24"/>
        </w:rPr>
        <w:t>1</w:t>
      </w:r>
      <w:r>
        <w:rPr>
          <w:rFonts w:ascii="Arial" w:hAnsi="Arial" w:eastAsia="Arial"/>
          <w:b/>
          <w:i w:val="0"/>
          <w:color w:val="333333"/>
          <w:sz w:val="24"/>
        </w:rPr>
        <w:t>-</w:t>
      </w:r>
      <w:r>
        <w:rPr>
          <w:rFonts w:ascii="Arial" w:hAnsi="Arial" w:eastAsia="Arial"/>
          <w:b/>
          <w:i w:val="0"/>
          <w:color w:val="333333"/>
          <w:sz w:val="24"/>
        </w:rPr>
        <w:t>4</w:t>
      </w:r>
      <w:r>
        <w:rPr>
          <w:rFonts w:ascii="Arial" w:hAnsi="Arial" w:eastAsia="Arial"/>
          <w:b/>
          <w:i w:val="0"/>
          <w:color w:val="333333"/>
          <w:sz w:val="24"/>
        </w:rPr>
        <w:t>)</w:t>
      </w:r>
      <w:r>
        <w:rPr>
          <w:rFonts w:ascii="Times New Roman" w:hAnsi="Times New Roman" w:eastAsia="Times New Roman"/>
          <w:b/>
          <w:color w:val="333333"/>
          <w:spacing w:val="1968"/>
          <w:sz w:val="24"/>
        </w:rPr>
        <w:t xml:space="preserve"> </w:t>
      </w:r>
      <w:r>
        <w:rPr>
          <w:rFonts w:ascii="Arial" w:hAnsi="Arial" w:eastAsia="Arial"/>
          <w:b/>
          <w:i w:val="0"/>
          <w:color w:val="333333"/>
          <w:sz w:val="24"/>
        </w:rPr>
        <w:t>Current</w:t>
      </w:r>
      <w:r>
        <w:rPr>
          <w:rFonts w:ascii="Times New Roman" w:hAnsi="Times New Roman" w:eastAsia="Times New Roman"/>
          <w:b/>
          <w:color w:val="333333"/>
          <w:spacing w:val="7"/>
          <w:sz w:val="24"/>
        </w:rPr>
        <w:t xml:space="preserve"> </w:t>
      </w:r>
      <w:r>
        <w:rPr>
          <w:rFonts w:ascii="Arial" w:hAnsi="Arial" w:eastAsia="Arial"/>
          <w:b/>
          <w:i w:val="0"/>
          <w:color w:val="333333"/>
          <w:sz w:val="24"/>
        </w:rPr>
        <w:t>Score</w:t>
      </w:r>
      <w:r>
        <w:rPr>
          <w:rFonts w:ascii="Times New Roman" w:hAnsi="Times New Roman" w:eastAsia="Times New Roman"/>
          <w:b/>
          <w:color w:val="333333"/>
          <w:spacing w:val="7"/>
          <w:sz w:val="24"/>
        </w:rPr>
        <w:t xml:space="preserve"> </w:t>
      </w:r>
      <w:r>
        <w:rPr>
          <w:rFonts w:ascii="Arial" w:hAnsi="Arial" w:eastAsia="Arial"/>
          <w:b/>
          <w:i w:val="0"/>
          <w:color w:val="333333"/>
          <w:sz w:val="24"/>
        </w:rPr>
        <w:t>(</w:t>
      </w:r>
      <w:r>
        <w:rPr>
          <w:rFonts w:ascii="Arial" w:hAnsi="Arial" w:eastAsia="Arial"/>
          <w:b/>
          <w:i w:val="0"/>
          <w:color w:val="333333"/>
          <w:sz w:val="24"/>
        </w:rPr>
        <w:t>1</w:t>
      </w:r>
      <w:r>
        <w:rPr>
          <w:rFonts w:ascii="Arial" w:hAnsi="Arial" w:eastAsia="Arial"/>
          <w:b/>
          <w:i w:val="0"/>
          <w:color w:val="333333"/>
          <w:sz w:val="24"/>
        </w:rPr>
        <w:t>-</w:t>
      </w:r>
      <w:r>
        <w:rPr>
          <w:rFonts w:ascii="Arial" w:hAnsi="Arial" w:eastAsia="Arial"/>
          <w:b/>
          <w:i w:val="0"/>
          <w:color w:val="333333"/>
          <w:sz w:val="24"/>
        </w:rPr>
        <w:t>10</w:t>
      </w:r>
      <w:r>
        <w:rPr>
          <w:rFonts w:ascii="Arial" w:hAnsi="Arial" w:eastAsia="Arial"/>
          <w:b/>
          <w:i w:val="0"/>
          <w:color w:val="333333"/>
          <w:sz w:val="24"/>
        </w:rPr>
        <w:t>)</w:t>
      </w:r>
    </w:p>
    <w:p>
      <w:pPr>
        <w:widowControl/>
        <w:wordWrap w:val="0"/>
        <w:autoSpaceDE w:val="0"/>
        <w:autoSpaceDN w:val="0"/>
        <w:spacing w:line="240" w:lineRule="exact" w:before="510" w:after="285"/>
        <w:ind w:left="2455" w:right="0" w:firstLine="0"/>
        <w:jc w:val="left"/>
      </w:pPr>
      <w:r>
        <w:rPr>
          <w:rFonts w:ascii="Arial" w:hAnsi="Arial" w:eastAsia="Arial"/>
          <w:b w:val="0"/>
          <w:i w:val="0"/>
          <w:color w:val="333333"/>
          <w:sz w:val="24"/>
        </w:rPr>
        <w:t>Physical</w:t>
      </w:r>
    </w:p>
    <w:p>
      <w:pPr>
        <w:widowControl/>
        <w:wordWrap w:val="0"/>
        <w:autoSpaceDE w:val="0"/>
        <w:autoSpaceDN w:val="0"/>
        <w:spacing w:line="240" w:lineRule="exact" w:before="570" w:after="285"/>
        <w:ind w:left="2455" w:right="0" w:firstLine="0"/>
        <w:jc w:val="left"/>
      </w:pPr>
      <w:r>
        <w:rPr>
          <w:rFonts w:ascii="Arial" w:hAnsi="Arial" w:eastAsia="Arial"/>
          <w:b w:val="0"/>
          <w:i w:val="0"/>
          <w:color w:val="333333"/>
          <w:sz w:val="24"/>
        </w:rPr>
        <w:t>Mental</w:t>
      </w:r>
    </w:p>
    <w:p>
      <w:pPr>
        <w:widowControl/>
        <w:wordWrap w:val="0"/>
        <w:autoSpaceDE w:val="0"/>
        <w:autoSpaceDN w:val="0"/>
        <w:spacing w:line="240" w:lineRule="exact" w:before="570" w:after="285"/>
        <w:ind w:left="2455" w:right="0" w:firstLine="0"/>
        <w:jc w:val="left"/>
      </w:pPr>
      <w:r>
        <w:rPr>
          <w:rFonts w:ascii="Arial" w:hAnsi="Arial" w:eastAsia="Arial"/>
          <w:b w:val="0"/>
          <w:i w:val="0"/>
          <w:color w:val="333333"/>
          <w:sz w:val="24"/>
        </w:rPr>
        <w:t>Spiritual</w:t>
      </w:r>
    </w:p>
    <w:p>
      <w:pPr>
        <w:widowControl/>
        <w:wordWrap w:val="0"/>
        <w:autoSpaceDE w:val="0"/>
        <w:autoSpaceDN w:val="0"/>
        <w:spacing w:line="240" w:lineRule="exact" w:before="570" w:after="415"/>
        <w:ind w:left="2455" w:right="0" w:firstLine="0"/>
        <w:jc w:val="left"/>
      </w:pPr>
      <w:r>
        <w:rPr>
          <w:rFonts w:ascii="Arial" w:hAnsi="Arial" w:eastAsia="Arial"/>
          <w:b w:val="0"/>
          <w:i w:val="0"/>
          <w:color w:val="333333"/>
          <w:sz w:val="24"/>
        </w:rPr>
        <w:t>Emotional</w:t>
      </w:r>
    </w:p>
    <w:p>
      <w:pPr>
        <w:widowControl/>
        <w:wordWrap w:val="0"/>
        <w:autoSpaceDE w:val="0"/>
        <w:autoSpaceDN w:val="0"/>
        <w:spacing w:line="160" w:lineRule="exact" w:before="830" w:after="0"/>
        <w:ind w:left="4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>file</w:t>
      </w:r>
      <w:r>
        <w:rPr>
          <w:rFonts w:ascii="Arial" w:hAnsi="Arial" w:eastAsia="Arial"/>
          <w:b w:val="0"/>
          <w:i w:val="0"/>
          <w:color w:val="000000"/>
          <w:sz w:val="16"/>
        </w:rPr>
        <w:t>:///</w:t>
      </w:r>
      <w:r>
        <w:rPr>
          <w:rFonts w:ascii="Arial" w:hAnsi="Arial" w:eastAsia="Arial"/>
          <w:b w:val="0"/>
          <w:i w:val="0"/>
          <w:color w:val="000000"/>
          <w:sz w:val="16"/>
        </w:rPr>
        <w:t>C</w:t>
      </w:r>
      <w:r>
        <w:rPr>
          <w:rFonts w:ascii="Arial" w:hAnsi="Arial" w:eastAsia="Arial"/>
          <w:b w:val="0"/>
          <w:i w:val="0"/>
          <w:color w:val="000000"/>
          <w:sz w:val="16"/>
        </w:rPr>
        <w:t>:/</w:t>
      </w:r>
      <w:r>
        <w:rPr>
          <w:rFonts w:ascii="Arial" w:hAnsi="Arial" w:eastAsia="Arial"/>
          <w:b w:val="0"/>
          <w:i w:val="0"/>
          <w:color w:val="000000"/>
          <w:sz w:val="16"/>
        </w:rPr>
        <w:t>Users</w:t>
      </w:r>
      <w:r>
        <w:rPr>
          <w:rFonts w:ascii="Arial" w:hAnsi="Arial" w:eastAsia="Arial"/>
          <w:b w:val="0"/>
          <w:i w:val="0"/>
          <w:color w:val="000000"/>
          <w:sz w:val="16"/>
        </w:rPr>
        <w:t>/</w:t>
      </w:r>
      <w:r>
        <w:rPr>
          <w:rFonts w:ascii="Arial" w:hAnsi="Arial" w:eastAsia="Arial"/>
          <w:b w:val="0"/>
          <w:i w:val="0"/>
          <w:color w:val="000000"/>
          <w:sz w:val="16"/>
        </w:rPr>
        <w:t>User1</w:t>
      </w:r>
      <w:r>
        <w:rPr>
          <w:rFonts w:ascii="Arial" w:hAnsi="Arial" w:eastAsia="Arial"/>
          <w:b w:val="0"/>
          <w:i w:val="0"/>
          <w:color w:val="000000"/>
          <w:sz w:val="16"/>
        </w:rPr>
        <w:t>/</w:t>
      </w:r>
      <w:r>
        <w:rPr>
          <w:rFonts w:ascii="Arial" w:hAnsi="Arial" w:eastAsia="Arial"/>
          <w:b w:val="0"/>
          <w:i w:val="0"/>
          <w:color w:val="000000"/>
          <w:sz w:val="16"/>
        </w:rPr>
        <w:t>Desktop</w:t>
      </w:r>
      <w:r>
        <w:rPr>
          <w:rFonts w:ascii="Arial" w:hAnsi="Arial" w:eastAsia="Arial"/>
          <w:b w:val="0"/>
          <w:i w:val="0"/>
          <w:color w:val="000000"/>
          <w:sz w:val="16"/>
        </w:rPr>
        <w:t>/</w:t>
      </w:r>
      <w:r>
        <w:rPr>
          <w:rFonts w:ascii="Arial" w:hAnsi="Arial" w:eastAsia="Arial"/>
          <w:b w:val="0"/>
          <w:i w:val="0"/>
          <w:color w:val="000000"/>
          <w:sz w:val="16"/>
        </w:rPr>
        <w:t>hope</w:t>
      </w:r>
      <w:r>
        <w:rPr>
          <w:rFonts w:ascii="Arial" w:hAnsi="Arial" w:eastAsia="Arial"/>
          <w:b w:val="0"/>
          <w:i w:val="0"/>
          <w:color w:val="000000"/>
          <w:sz w:val="16"/>
        </w:rPr>
        <w:t>-</w:t>
      </w:r>
      <w:r>
        <w:rPr>
          <w:rFonts w:ascii="Arial" w:hAnsi="Arial" w:eastAsia="Arial"/>
          <w:b w:val="0"/>
          <w:i w:val="0"/>
          <w:color w:val="000000"/>
          <w:sz w:val="16"/>
        </w:rPr>
        <w:t>for</w:t>
      </w:r>
      <w:r>
        <w:rPr>
          <w:rFonts w:ascii="Arial" w:hAnsi="Arial" w:eastAsia="Arial"/>
          <w:b w:val="0"/>
          <w:i w:val="0"/>
          <w:color w:val="000000"/>
          <w:sz w:val="16"/>
        </w:rPr>
        <w:t>-</w:t>
      </w:r>
      <w:r>
        <w:rPr>
          <w:rFonts w:ascii="Arial" w:hAnsi="Arial" w:eastAsia="Arial"/>
          <w:b w:val="0"/>
          <w:i w:val="0"/>
          <w:color w:val="000000"/>
          <w:sz w:val="16"/>
        </w:rPr>
        <w:t>recovery</w:t>
      </w:r>
      <w:r>
        <w:rPr>
          <w:rFonts w:ascii="Arial" w:hAnsi="Arial" w:eastAsia="Arial"/>
          <w:b w:val="0"/>
          <w:i w:val="0"/>
          <w:color w:val="000000"/>
          <w:sz w:val="16"/>
        </w:rPr>
        <w:t>/</w:t>
      </w:r>
      <w:r>
        <w:rPr>
          <w:rFonts w:ascii="Arial" w:hAnsi="Arial" w:eastAsia="Arial"/>
          <w:b w:val="0"/>
          <w:i w:val="0"/>
          <w:color w:val="000000"/>
          <w:sz w:val="16"/>
        </w:rPr>
        <w:t>workbooks</w:t>
      </w:r>
      <w:r>
        <w:rPr>
          <w:rFonts w:ascii="Arial" w:hAnsi="Arial" w:eastAsia="Arial"/>
          <w:b w:val="0"/>
          <w:i w:val="0"/>
          <w:color w:val="000000"/>
          <w:sz w:val="16"/>
        </w:rPr>
        <w:t>/</w:t>
      </w:r>
      <w:r>
        <w:rPr>
          <w:rFonts w:ascii="Arial" w:hAnsi="Arial" w:eastAsia="Arial"/>
          <w:b w:val="0"/>
          <w:i w:val="0"/>
          <w:color w:val="000000"/>
          <w:sz w:val="16"/>
        </w:rPr>
        <w:t>Holistic</w:t>
      </w:r>
      <w:r>
        <w:rPr>
          <w:rFonts w:ascii="Times New Roman" w:hAnsi="Times New Roman" w:eastAsia="Times New Roman"/>
          <w:b w:val="0"/>
          <w:color w:val="000000"/>
          <w:spacing w:val="4"/>
          <w:sz w:val="16"/>
        </w:rPr>
        <w:t xml:space="preserve"> </w:t>
      </w:r>
      <w:r>
        <w:rPr>
          <w:rFonts w:ascii="Arial" w:hAnsi="Arial" w:eastAsia="Arial"/>
          <w:b w:val="0"/>
          <w:i w:val="0"/>
          <w:color w:val="000000"/>
          <w:sz w:val="16"/>
        </w:rPr>
        <w:t>Health</w:t>
      </w:r>
      <w:r>
        <w:rPr>
          <w:rFonts w:ascii="Arial" w:hAnsi="Arial" w:eastAsia="Arial"/>
          <w:b w:val="0"/>
          <w:i w:val="0"/>
          <w:color w:val="000000"/>
          <w:sz w:val="16"/>
        </w:rPr>
        <w:t>.</w:t>
      </w:r>
      <w:r>
        <w:rPr>
          <w:rFonts w:ascii="Arial" w:hAnsi="Arial" w:eastAsia="Arial"/>
          <w:b w:val="0"/>
          <w:i w:val="0"/>
          <w:color w:val="000000"/>
          <w:sz w:val="16"/>
        </w:rPr>
        <w:t>html</w:t>
      </w:r>
      <w:r>
        <w:rPr>
          <w:rFonts w:ascii="Arial" w:hAnsi="Arial" w:eastAsia="Arial"/>
          <w:b w:val="0"/>
          <w:i w:val="0"/>
          <w:color w:val="000000"/>
          <w:spacing w:val="9889"/>
          <w:sz w:val="16"/>
        </w:rPr>
        <w:t xml:space="preserve"> </w:t>
      </w:r>
      <w:r>
        <w:rPr>
          <w:rFonts w:ascii="Arial" w:hAnsi="Arial" w:eastAsia="Arial"/>
          <w:b w:val="0"/>
          <w:i w:val="0"/>
          <w:color w:val="000000"/>
          <w:sz w:val="16"/>
        </w:rPr>
        <w:t>3</w:t>
      </w:r>
      <w:r>
        <w:rPr>
          <w:rFonts w:ascii="Arial" w:hAnsi="Arial" w:eastAsia="Arial"/>
          <w:b w:val="0"/>
          <w:i w:val="0"/>
          <w:color w:val="000000"/>
          <w:sz w:val="16"/>
        </w:rPr>
        <w:t>/</w:t>
      </w:r>
      <w:r>
        <w:rPr>
          <w:rFonts w:ascii="Arial" w:hAnsi="Arial" w:eastAsia="Arial"/>
          <w:b w:val="0"/>
          <w:i w:val="0"/>
          <w:color w:val="000000"/>
          <w:sz w:val="16"/>
        </w:rPr>
        <w:t>20</w:t>
      </w:r>
    </w:p>
    <w:p>
      <w:pPr>
        <w:spacing w:after="0"/>
        <w:sectPr>
          <w:pgSz w:w="16838" w:h="11899"/>
          <w:pgMar w:top="0" w:right="440" w:bottom="124" w:left="440" w:header="720" w:footer="720" w:gutter="0"/>
          <w:cols w:space="720" w:num="1" w:equalWidth="0">
            <w:col w:w="15958" w:space="0"/>
          </w:cols>
          <w:docGrid w:linePitch="360"/>
        </w:sectPr>
      </w:pPr>
    </w:p>
    <w:p>
      <w:pPr>
        <w:widowControl/>
        <w:wordWrap w:val="0"/>
        <w:autoSpaceDE w:val="0"/>
        <w:autoSpaceDN w:val="0"/>
        <w:spacing w:line="14" w:lineRule="exact" w:before="0" w:after="146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1543049</wp:posOffset>
            </wp:positionH>
            <wp:positionV relativeFrom="page">
              <wp:posOffset>361950</wp:posOffset>
            </wp:positionV>
            <wp:extent cx="7620000" cy="2793365"/>
            <wp:wrapNone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2793365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1543049</wp:posOffset>
            </wp:positionH>
            <wp:positionV relativeFrom="page">
              <wp:posOffset>-3762375</wp:posOffset>
            </wp:positionV>
            <wp:extent cx="7620000" cy="363220"/>
            <wp:wrapNone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36322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1543049</wp:posOffset>
            </wp:positionH>
            <wp:positionV relativeFrom="page">
              <wp:posOffset>3343275</wp:posOffset>
            </wp:positionV>
            <wp:extent cx="7620000" cy="3867150"/>
            <wp:wrapNone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386715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1475231</wp:posOffset>
            </wp:positionH>
            <wp:positionV relativeFrom="page">
              <wp:posOffset>277368</wp:posOffset>
            </wp:positionV>
            <wp:extent cx="7754620" cy="2963545"/>
            <wp:wrapNone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7754620" cy="2963545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1475231</wp:posOffset>
            </wp:positionH>
            <wp:positionV relativeFrom="page">
              <wp:posOffset>3294888</wp:posOffset>
            </wp:positionV>
            <wp:extent cx="7754620" cy="3989070"/>
            <wp:wrapNone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7754620" cy="398907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widowControl/>
        <w:wordWrap w:val="0"/>
        <w:autoSpaceDE w:val="0"/>
        <w:autoSpaceDN w:val="0"/>
        <w:spacing w:line="160" w:lineRule="exact" w:before="320" w:after="152"/>
        <w:ind w:left="4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>05</w:t>
      </w:r>
      <w:r>
        <w:rPr>
          <w:rFonts w:ascii="Arial" w:hAnsi="Arial" w:eastAsia="Arial"/>
          <w:b w:val="0"/>
          <w:i w:val="0"/>
          <w:color w:val="000000"/>
          <w:sz w:val="16"/>
        </w:rPr>
        <w:t>/</w:t>
      </w:r>
      <w:r>
        <w:rPr>
          <w:rFonts w:ascii="Arial" w:hAnsi="Arial" w:eastAsia="Arial"/>
          <w:b w:val="0"/>
          <w:i w:val="0"/>
          <w:color w:val="000000"/>
          <w:sz w:val="16"/>
        </w:rPr>
        <w:t>08</w:t>
      </w:r>
      <w:r>
        <w:rPr>
          <w:rFonts w:ascii="Arial" w:hAnsi="Arial" w:eastAsia="Arial"/>
          <w:b w:val="0"/>
          <w:i w:val="0"/>
          <w:color w:val="000000"/>
          <w:sz w:val="16"/>
        </w:rPr>
        <w:t>/</w:t>
      </w:r>
      <w:r>
        <w:rPr>
          <w:rFonts w:ascii="Arial" w:hAnsi="Arial" w:eastAsia="Arial"/>
          <w:b w:val="0"/>
          <w:i w:val="0"/>
          <w:color w:val="000000"/>
          <w:sz w:val="16"/>
        </w:rPr>
        <w:t>2025</w:t>
      </w:r>
      <w:r>
        <w:rPr>
          <w:rFonts w:ascii="Arial" w:hAnsi="Arial" w:eastAsia="Arial"/>
          <w:b w:val="0"/>
          <w:i w:val="0"/>
          <w:color w:val="000000"/>
          <w:sz w:val="16"/>
        </w:rPr>
        <w:t>,</w:t>
      </w:r>
      <w:r>
        <w:rPr>
          <w:rFonts w:ascii="Times New Roman" w:hAnsi="Times New Roman" w:eastAsia="Times New Roman"/>
          <w:b w:val="0"/>
          <w:color w:val="000000"/>
          <w:spacing w:val="4"/>
          <w:sz w:val="16"/>
        </w:rPr>
        <w:t xml:space="preserve"> </w:t>
      </w:r>
      <w:r>
        <w:rPr>
          <w:rFonts w:ascii="Arial" w:hAnsi="Arial" w:eastAsia="Arial"/>
          <w:b w:val="0"/>
          <w:i w:val="0"/>
          <w:color w:val="000000"/>
          <w:sz w:val="16"/>
        </w:rPr>
        <w:t>18</w:t>
      </w:r>
      <w:r>
        <w:rPr>
          <w:rFonts w:ascii="Arial" w:hAnsi="Arial" w:eastAsia="Arial"/>
          <w:b w:val="0"/>
          <w:i w:val="0"/>
          <w:color w:val="000000"/>
          <w:sz w:val="16"/>
        </w:rPr>
        <w:t>:</w:t>
      </w:r>
      <w:r>
        <w:rPr>
          <w:rFonts w:ascii="Arial" w:hAnsi="Arial" w:eastAsia="Arial"/>
          <w:b w:val="0"/>
          <w:i w:val="0"/>
          <w:color w:val="000000"/>
          <w:sz w:val="16"/>
        </w:rPr>
        <w:t>16</w:t>
      </w:r>
      <w:r>
        <w:rPr>
          <w:rFonts w:ascii="Arial" w:hAnsi="Arial" w:eastAsia="Arial"/>
          <w:b w:val="0"/>
          <w:i w:val="0"/>
          <w:color w:val="000000"/>
          <w:spacing w:val="5927"/>
          <w:sz w:val="16"/>
        </w:rPr>
        <w:t xml:space="preserve"> </w:t>
      </w:r>
      <w:r>
        <w:rPr>
          <w:rFonts w:ascii="Arial" w:hAnsi="Arial" w:eastAsia="Arial"/>
          <w:b w:val="0"/>
          <w:i w:val="0"/>
          <w:color w:val="000000"/>
          <w:sz w:val="16"/>
        </w:rPr>
        <w:t>Hope</w:t>
      </w:r>
      <w:r>
        <w:rPr>
          <w:rFonts w:ascii="Times New Roman" w:hAnsi="Times New Roman" w:eastAsia="Times New Roman"/>
          <w:b w:val="0"/>
          <w:color w:val="000000"/>
          <w:spacing w:val="4"/>
          <w:sz w:val="16"/>
        </w:rPr>
        <w:t xml:space="preserve"> </w:t>
      </w:r>
      <w:r>
        <w:rPr>
          <w:rFonts w:ascii="Arial" w:hAnsi="Arial" w:eastAsia="Arial"/>
          <w:b w:val="0"/>
          <w:i w:val="0"/>
          <w:color w:val="000000"/>
          <w:sz w:val="16"/>
        </w:rPr>
        <w:t>for</w:t>
      </w:r>
      <w:r>
        <w:rPr>
          <w:rFonts w:ascii="Times New Roman" w:hAnsi="Times New Roman" w:eastAsia="Times New Roman"/>
          <w:b w:val="0"/>
          <w:color w:val="000000"/>
          <w:spacing w:val="4"/>
          <w:sz w:val="16"/>
        </w:rPr>
        <w:t xml:space="preserve"> </w:t>
      </w:r>
      <w:r>
        <w:rPr>
          <w:rFonts w:ascii="Arial" w:hAnsi="Arial" w:eastAsia="Arial"/>
          <w:b w:val="0"/>
          <w:i w:val="0"/>
          <w:color w:val="000000"/>
          <w:sz w:val="16"/>
        </w:rPr>
        <w:t>Recovery</w:t>
      </w:r>
      <w:r>
        <w:rPr>
          <w:rFonts w:ascii="Times New Roman" w:hAnsi="Times New Roman" w:eastAsia="Times New Roman"/>
          <w:b w:val="0"/>
          <w:color w:val="000000"/>
          <w:spacing w:val="4"/>
          <w:sz w:val="16"/>
        </w:rPr>
        <w:t xml:space="preserve"> </w:t>
      </w:r>
      <w:r>
        <w:rPr>
          <w:rFonts w:ascii="Arial" w:hAnsi="Arial" w:eastAsia="Arial"/>
          <w:b w:val="0"/>
          <w:i w:val="0"/>
          <w:color w:val="000000"/>
          <w:sz w:val="16"/>
        </w:rPr>
        <w:t>|</w:t>
      </w:r>
      <w:r>
        <w:rPr>
          <w:rFonts w:ascii="Times New Roman" w:hAnsi="Times New Roman" w:eastAsia="Times New Roman"/>
          <w:b w:val="0"/>
          <w:color w:val="000000"/>
          <w:spacing w:val="4"/>
          <w:sz w:val="16"/>
        </w:rPr>
        <w:t xml:space="preserve"> </w:t>
      </w:r>
      <w:r>
        <w:rPr>
          <w:rFonts w:ascii="Arial" w:hAnsi="Arial" w:eastAsia="Arial"/>
          <w:b w:val="0"/>
          <w:i w:val="0"/>
          <w:color w:val="000000"/>
          <w:sz w:val="16"/>
        </w:rPr>
        <w:t>Holistic</w:t>
      </w:r>
      <w:r>
        <w:rPr>
          <w:rFonts w:ascii="Times New Roman" w:hAnsi="Times New Roman" w:eastAsia="Times New Roman"/>
          <w:b w:val="0"/>
          <w:color w:val="000000"/>
          <w:spacing w:val="4"/>
          <w:sz w:val="16"/>
        </w:rPr>
        <w:t xml:space="preserve"> </w:t>
      </w:r>
      <w:r>
        <w:rPr>
          <w:rFonts w:ascii="Arial" w:hAnsi="Arial" w:eastAsia="Arial"/>
          <w:b w:val="0"/>
          <w:i w:val="0"/>
          <w:color w:val="000000"/>
          <w:sz w:val="16"/>
        </w:rPr>
        <w:t>Health</w:t>
      </w:r>
      <w:r>
        <w:rPr>
          <w:rFonts w:ascii="Times New Roman" w:hAnsi="Times New Roman" w:eastAsia="Times New Roman"/>
          <w:b w:val="0"/>
          <w:color w:val="000000"/>
          <w:spacing w:val="4"/>
          <w:sz w:val="16"/>
        </w:rPr>
        <w:t xml:space="preserve"> </w:t>
      </w:r>
      <w:r>
        <w:rPr>
          <w:rFonts w:ascii="Arial" w:hAnsi="Arial" w:eastAsia="Arial"/>
          <w:b w:val="0"/>
          <w:i w:val="0"/>
          <w:color w:val="000000"/>
          <w:sz w:val="16"/>
        </w:rPr>
        <w:t>Workbook</w:t>
      </w:r>
    </w:p>
    <w:p>
      <w:pPr>
        <w:widowControl/>
        <w:wordWrap w:val="0"/>
        <w:autoSpaceDE w:val="0"/>
        <w:autoSpaceDN w:val="0"/>
        <w:spacing w:line="216" w:lineRule="exact" w:before="304" w:after="115"/>
        <w:ind w:left="2875" w:right="0" w:firstLine="0"/>
        <w:jc w:val="left"/>
      </w:pPr>
      <w:r>
        <w:rPr>
          <w:rFonts w:ascii="Arial" w:hAnsi="Arial" w:eastAsia="Arial"/>
          <w:b/>
          <w:i w:val="0"/>
          <w:color w:val="333333"/>
          <w:spacing w:val="-2"/>
          <w:sz w:val="22"/>
        </w:rPr>
        <w:t>Reflection</w:t>
      </w:r>
      <w:r>
        <w:rPr>
          <w:rFonts w:ascii="Arial" w:hAnsi="Arial" w:eastAsia="Arial"/>
          <w:b/>
          <w:i w:val="0"/>
          <w:color w:val="333333"/>
          <w:spacing w:val="-1"/>
          <w:sz w:val="22"/>
        </w:rPr>
        <w:t>:</w:t>
      </w:r>
      <w:r>
        <w:rPr>
          <w:rFonts w:ascii="Times New Roman" w:hAnsi="Times New Roman" w:eastAsia="Times New Roman"/>
          <w:b w:val="0"/>
          <w:color w:val="333333"/>
          <w:spacing w:val="5"/>
          <w:sz w:val="22"/>
        </w:rPr>
        <w:t xml:space="preserve"> </w:t>
      </w:r>
      <w:r>
        <w:rPr>
          <w:rFonts w:ascii="Arial" w:hAnsi="Arial" w:eastAsia="Arial"/>
          <w:b w:val="0"/>
          <w:i w:val="0"/>
          <w:color w:val="333333"/>
          <w:spacing w:val="-3"/>
          <w:sz w:val="22"/>
        </w:rPr>
        <w:t>Why</w:t>
      </w:r>
      <w:r>
        <w:rPr>
          <w:rFonts w:ascii="Times New Roman" w:hAnsi="Times New Roman" w:eastAsia="Times New Roman"/>
          <w:b w:val="0"/>
          <w:color w:val="333333"/>
          <w:spacing w:val="5"/>
          <w:sz w:val="22"/>
        </w:rPr>
        <w:t xml:space="preserve"> </w:t>
      </w:r>
      <w:r>
        <w:rPr>
          <w:rFonts w:ascii="Arial" w:hAnsi="Arial" w:eastAsia="Arial"/>
          <w:b w:val="0"/>
          <w:i w:val="0"/>
          <w:color w:val="333333"/>
          <w:spacing w:val="-2"/>
          <w:sz w:val="22"/>
        </w:rPr>
        <w:t>did</w:t>
      </w:r>
      <w:r>
        <w:rPr>
          <w:rFonts w:ascii="Times New Roman" w:hAnsi="Times New Roman" w:eastAsia="Times New Roman"/>
          <w:b w:val="0"/>
          <w:color w:val="333333"/>
          <w:spacing w:val="5"/>
          <w:sz w:val="22"/>
        </w:rPr>
        <w:t xml:space="preserve"> </w:t>
      </w:r>
      <w:r>
        <w:rPr>
          <w:rFonts w:ascii="Arial" w:hAnsi="Arial" w:eastAsia="Arial"/>
          <w:b w:val="0"/>
          <w:i w:val="0"/>
          <w:color w:val="333333"/>
          <w:spacing w:val="-2"/>
          <w:sz w:val="22"/>
        </w:rPr>
        <w:t>you</w:t>
      </w:r>
      <w:r>
        <w:rPr>
          <w:rFonts w:ascii="Times New Roman" w:hAnsi="Times New Roman" w:eastAsia="Times New Roman"/>
          <w:b w:val="0"/>
          <w:color w:val="333333"/>
          <w:spacing w:val="5"/>
          <w:sz w:val="22"/>
        </w:rPr>
        <w:t xml:space="preserve"> </w:t>
      </w:r>
      <w:r>
        <w:rPr>
          <w:rFonts w:ascii="Arial" w:hAnsi="Arial" w:eastAsia="Arial"/>
          <w:b w:val="0"/>
          <w:i w:val="0"/>
          <w:color w:val="333333"/>
          <w:spacing w:val="-2"/>
          <w:sz w:val="22"/>
        </w:rPr>
        <w:t>choose</w:t>
      </w:r>
      <w:r>
        <w:rPr>
          <w:rFonts w:ascii="Times New Roman" w:hAnsi="Times New Roman" w:eastAsia="Times New Roman"/>
          <w:b w:val="0"/>
          <w:color w:val="333333"/>
          <w:spacing w:val="5"/>
          <w:sz w:val="22"/>
        </w:rPr>
        <w:t xml:space="preserve"> </w:t>
      </w:r>
      <w:r>
        <w:rPr>
          <w:rFonts w:ascii="Arial" w:hAnsi="Arial" w:eastAsia="Arial"/>
          <w:b w:val="0"/>
          <w:i w:val="0"/>
          <w:color w:val="333333"/>
          <w:spacing w:val="-2"/>
          <w:sz w:val="22"/>
        </w:rPr>
        <w:t>this</w:t>
      </w:r>
      <w:r>
        <w:rPr>
          <w:rFonts w:ascii="Times New Roman" w:hAnsi="Times New Roman" w:eastAsia="Times New Roman"/>
          <w:b w:val="0"/>
          <w:color w:val="333333"/>
          <w:spacing w:val="5"/>
          <w:sz w:val="22"/>
        </w:rPr>
        <w:t xml:space="preserve"> </w:t>
      </w:r>
      <w:r>
        <w:rPr>
          <w:rFonts w:ascii="Arial" w:hAnsi="Arial" w:eastAsia="Arial"/>
          <w:b w:val="0"/>
          <w:i w:val="0"/>
          <w:color w:val="333333"/>
          <w:spacing w:val="-2"/>
          <w:sz w:val="22"/>
        </w:rPr>
        <w:t>order</w:t>
      </w:r>
      <w:r>
        <w:rPr>
          <w:rFonts w:ascii="Arial" w:hAnsi="Arial" w:eastAsia="Arial"/>
          <w:b w:val="0"/>
          <w:i w:val="0"/>
          <w:color w:val="333333"/>
          <w:spacing w:val="-2"/>
          <w:sz w:val="22"/>
        </w:rPr>
        <w:t>?</w:t>
      </w:r>
      <w:r>
        <w:rPr>
          <w:rFonts w:ascii="Times New Roman" w:hAnsi="Times New Roman" w:eastAsia="Times New Roman"/>
          <w:b w:val="0"/>
          <w:color w:val="333333"/>
          <w:spacing w:val="5"/>
          <w:sz w:val="22"/>
        </w:rPr>
        <w:t xml:space="preserve"> </w:t>
      </w:r>
      <w:r>
        <w:rPr>
          <w:rFonts w:ascii="Arial" w:hAnsi="Arial" w:eastAsia="Arial"/>
          <w:b w:val="0"/>
          <w:i w:val="0"/>
          <w:color w:val="333333"/>
          <w:spacing w:val="-3"/>
          <w:sz w:val="22"/>
        </w:rPr>
        <w:t>How</w:t>
      </w:r>
      <w:r>
        <w:rPr>
          <w:rFonts w:ascii="Times New Roman" w:hAnsi="Times New Roman" w:eastAsia="Times New Roman"/>
          <w:b w:val="0"/>
          <w:color w:val="333333"/>
          <w:spacing w:val="5"/>
          <w:sz w:val="22"/>
        </w:rPr>
        <w:t xml:space="preserve"> </w:t>
      </w:r>
      <w:r>
        <w:rPr>
          <w:rFonts w:ascii="Arial" w:hAnsi="Arial" w:eastAsia="Arial"/>
          <w:b w:val="0"/>
          <w:i w:val="0"/>
          <w:color w:val="333333"/>
          <w:spacing w:val="-2"/>
          <w:sz w:val="22"/>
        </w:rPr>
        <w:t>might</w:t>
      </w:r>
      <w:r>
        <w:rPr>
          <w:rFonts w:ascii="Times New Roman" w:hAnsi="Times New Roman" w:eastAsia="Times New Roman"/>
          <w:b w:val="0"/>
          <w:color w:val="333333"/>
          <w:spacing w:val="5"/>
          <w:sz w:val="22"/>
        </w:rPr>
        <w:t xml:space="preserve"> </w:t>
      </w:r>
      <w:r>
        <w:rPr>
          <w:rFonts w:ascii="Arial" w:hAnsi="Arial" w:eastAsia="Arial"/>
          <w:b w:val="0"/>
          <w:i w:val="0"/>
          <w:color w:val="333333"/>
          <w:spacing w:val="-1"/>
          <w:sz w:val="22"/>
        </w:rPr>
        <w:t>it</w:t>
      </w:r>
      <w:r>
        <w:rPr>
          <w:rFonts w:ascii="Times New Roman" w:hAnsi="Times New Roman" w:eastAsia="Times New Roman"/>
          <w:b w:val="0"/>
          <w:color w:val="333333"/>
          <w:spacing w:val="5"/>
          <w:sz w:val="22"/>
        </w:rPr>
        <w:t xml:space="preserve"> </w:t>
      </w:r>
      <w:r>
        <w:rPr>
          <w:rFonts w:ascii="Arial" w:hAnsi="Arial" w:eastAsia="Arial"/>
          <w:b w:val="0"/>
          <w:i w:val="0"/>
          <w:color w:val="333333"/>
          <w:spacing w:val="-2"/>
          <w:sz w:val="22"/>
        </w:rPr>
        <w:t>change</w:t>
      </w:r>
      <w:r>
        <w:rPr>
          <w:rFonts w:ascii="Times New Roman" w:hAnsi="Times New Roman" w:eastAsia="Times New Roman"/>
          <w:b w:val="0"/>
          <w:color w:val="333333"/>
          <w:spacing w:val="5"/>
          <w:sz w:val="22"/>
        </w:rPr>
        <w:t xml:space="preserve"> </w:t>
      </w:r>
      <w:r>
        <w:rPr>
          <w:rFonts w:ascii="Arial" w:hAnsi="Arial" w:eastAsia="Arial"/>
          <w:b w:val="0"/>
          <w:i w:val="0"/>
          <w:color w:val="333333"/>
          <w:spacing w:val="-2"/>
          <w:sz w:val="22"/>
        </w:rPr>
        <w:t>by</w:t>
      </w:r>
      <w:r>
        <w:rPr>
          <w:rFonts w:ascii="Times New Roman" w:hAnsi="Times New Roman" w:eastAsia="Times New Roman"/>
          <w:b w:val="0"/>
          <w:color w:val="333333"/>
          <w:spacing w:val="5"/>
          <w:sz w:val="22"/>
        </w:rPr>
        <w:t xml:space="preserve"> </w:t>
      </w:r>
      <w:r>
        <w:rPr>
          <w:rFonts w:ascii="Arial" w:hAnsi="Arial" w:eastAsia="Arial"/>
          <w:b w:val="0"/>
          <w:i w:val="0"/>
          <w:color w:val="333333"/>
          <w:spacing w:val="-4"/>
          <w:sz w:val="22"/>
        </w:rPr>
        <w:t>Week</w:t>
      </w:r>
      <w:r>
        <w:rPr>
          <w:rFonts w:ascii="Times New Roman" w:hAnsi="Times New Roman" w:eastAsia="Times New Roman"/>
          <w:b w:val="0"/>
          <w:color w:val="333333"/>
          <w:spacing w:val="5"/>
          <w:sz w:val="22"/>
        </w:rPr>
        <w:t xml:space="preserve"> </w:t>
      </w:r>
      <w:r>
        <w:rPr>
          <w:rFonts w:ascii="Arial" w:hAnsi="Arial" w:eastAsia="Arial"/>
          <w:b w:val="0"/>
          <w:i w:val="0"/>
          <w:color w:val="333333"/>
          <w:spacing w:val="-2"/>
          <w:sz w:val="22"/>
        </w:rPr>
        <w:t>12</w:t>
      </w:r>
      <w:r>
        <w:rPr>
          <w:rFonts w:ascii="Arial" w:hAnsi="Arial" w:eastAsia="Arial"/>
          <w:b w:val="0"/>
          <w:i w:val="0"/>
          <w:color w:val="333333"/>
          <w:spacing w:val="-2"/>
          <w:sz w:val="22"/>
        </w:rPr>
        <w:t>?</w:t>
      </w:r>
    </w:p>
    <w:p>
      <w:pPr>
        <w:widowControl/>
        <w:wordWrap w:val="0"/>
        <w:autoSpaceDE w:val="0"/>
        <w:autoSpaceDN w:val="0"/>
        <w:spacing w:line="200" w:lineRule="exact" w:before="230" w:after="529"/>
        <w:ind w:left="2575" w:right="0" w:firstLine="0"/>
        <w:jc w:val="left"/>
      </w:pPr>
      <w:r>
        <w:rPr>
          <w:rFonts w:ascii="Consolas" w:hAnsi="Consolas" w:eastAsia="Consolas"/>
          <w:b w:val="0"/>
          <w:i w:val="0"/>
          <w:color w:val="202020"/>
          <w:sz w:val="20"/>
        </w:rPr>
        <w:t>Write</w:t>
      </w:r>
      <w:r>
        <w:rPr>
          <w:rFonts w:ascii="Times New Roman" w:hAnsi="Times New Roman" w:eastAsia="Times New Roman"/>
          <w:b w:val="0"/>
          <w:color w:val="202020"/>
          <w:spacing w:val="60"/>
          <w:sz w:val="20"/>
        </w:rPr>
        <w:t xml:space="preserve"> </w:t>
      </w:r>
      <w:r>
        <w:rPr>
          <w:rFonts w:ascii="Consolas" w:hAnsi="Consolas" w:eastAsia="Consolas"/>
          <w:b w:val="0"/>
          <w:i w:val="0"/>
          <w:color w:val="202020"/>
          <w:sz w:val="20"/>
        </w:rPr>
        <w:t>your</w:t>
      </w:r>
      <w:r>
        <w:rPr>
          <w:rFonts w:ascii="Times New Roman" w:hAnsi="Times New Roman" w:eastAsia="Times New Roman"/>
          <w:b w:val="0"/>
          <w:color w:val="202020"/>
          <w:spacing w:val="60"/>
          <w:sz w:val="20"/>
        </w:rPr>
        <w:t xml:space="preserve"> </w:t>
      </w:r>
      <w:r>
        <w:rPr>
          <w:rFonts w:ascii="Consolas" w:hAnsi="Consolas" w:eastAsia="Consolas"/>
          <w:b w:val="0"/>
          <w:i w:val="0"/>
          <w:color w:val="202020"/>
          <w:sz w:val="20"/>
        </w:rPr>
        <w:t>thoughts</w:t>
      </w:r>
      <w:r>
        <w:rPr>
          <w:rFonts w:ascii="Times New Roman" w:hAnsi="Times New Roman" w:eastAsia="Times New Roman"/>
          <w:b w:val="0"/>
          <w:color w:val="202020"/>
          <w:spacing w:val="60"/>
          <w:sz w:val="20"/>
        </w:rPr>
        <w:t xml:space="preserve"> </w:t>
      </w:r>
      <w:r>
        <w:rPr>
          <w:rFonts w:ascii="Consolas" w:hAnsi="Consolas" w:eastAsia="Consolas"/>
          <w:b w:val="0"/>
          <w:i w:val="0"/>
          <w:color w:val="202020"/>
          <w:sz w:val="20"/>
        </w:rPr>
        <w:t>here</w:t>
      </w:r>
      <w:r>
        <w:rPr>
          <w:rFonts w:ascii="Consolas" w:hAnsi="Consolas" w:eastAsia="Consolas"/>
          <w:b w:val="0"/>
          <w:i w:val="0"/>
          <w:color w:val="202020"/>
          <w:sz w:val="20"/>
        </w:rPr>
        <w:t>...</w:t>
      </w:r>
    </w:p>
    <w:p>
      <w:pPr>
        <w:widowControl/>
        <w:wordWrap w:val="0"/>
        <w:autoSpaceDE w:val="0"/>
        <w:autoSpaceDN w:val="0"/>
        <w:spacing w:line="240" w:lineRule="exact" w:before="1059" w:after="195"/>
        <w:ind w:left="2440" w:right="0" w:firstLine="0"/>
        <w:jc w:val="left"/>
      </w:pPr>
      <w:r>
        <w:rPr>
          <w:rFonts w:ascii="Arial" w:hAnsi="Arial" w:eastAsia="Arial"/>
          <w:b/>
          <w:i/>
          <w:color w:val="2E7D32"/>
          <w:sz w:val="24"/>
        </w:rPr>
        <w:t>Memory</w:t>
      </w:r>
      <w:r>
        <w:rPr>
          <w:rFonts w:ascii="Arial" w:hAnsi="Arial" w:eastAsia="Arial"/>
          <w:b/>
          <w:i/>
          <w:color w:val="2E7D32"/>
          <w:sz w:val="24"/>
        </w:rPr>
        <w:t xml:space="preserve"> </w:t>
      </w:r>
      <w:r>
        <w:rPr>
          <w:rFonts w:ascii="Arial" w:hAnsi="Arial" w:eastAsia="Arial"/>
          <w:b/>
          <w:i/>
          <w:color w:val="2E7D32"/>
          <w:spacing w:val="-2"/>
          <w:sz w:val="24"/>
        </w:rPr>
        <w:t>Verse</w:t>
      </w:r>
      <w:r>
        <w:rPr>
          <w:rFonts w:ascii="Arial" w:hAnsi="Arial" w:eastAsia="Arial"/>
          <w:b/>
          <w:i/>
          <w:color w:val="2E7D32"/>
          <w:sz w:val="24"/>
        </w:rPr>
        <w:t xml:space="preserve"> </w:t>
      </w:r>
      <w:r>
        <w:rPr>
          <w:rFonts w:ascii="Arial" w:hAnsi="Arial" w:eastAsia="Arial"/>
          <w:b/>
          <w:i/>
          <w:color w:val="2E7D32"/>
          <w:sz w:val="24"/>
        </w:rPr>
        <w:t>(</w:t>
      </w:r>
      <w:r>
        <w:rPr>
          <w:rFonts w:ascii="Arial" w:hAnsi="Arial" w:eastAsia="Arial"/>
          <w:b/>
          <w:i/>
          <w:color w:val="2E7D32"/>
          <w:sz w:val="24"/>
        </w:rPr>
        <w:t>1</w:t>
      </w:r>
      <w:r>
        <w:rPr>
          <w:rFonts w:ascii="Arial" w:hAnsi="Arial" w:eastAsia="Arial"/>
          <w:b/>
          <w:i/>
          <w:color w:val="2E7D32"/>
          <w:sz w:val="24"/>
        </w:rPr>
        <w:t xml:space="preserve"> </w:t>
      </w:r>
      <w:r>
        <w:rPr>
          <w:rFonts w:ascii="Arial" w:hAnsi="Arial" w:eastAsia="Arial"/>
          <w:b/>
          <w:i/>
          <w:color w:val="2E7D32"/>
          <w:sz w:val="24"/>
        </w:rPr>
        <w:t>Corinthians</w:t>
      </w:r>
      <w:r>
        <w:rPr>
          <w:rFonts w:ascii="Arial" w:hAnsi="Arial" w:eastAsia="Arial"/>
          <w:b/>
          <w:i/>
          <w:color w:val="2E7D32"/>
          <w:sz w:val="24"/>
        </w:rPr>
        <w:t xml:space="preserve"> </w:t>
      </w:r>
      <w:r>
        <w:rPr>
          <w:rFonts w:ascii="Arial" w:hAnsi="Arial" w:eastAsia="Arial"/>
          <w:b/>
          <w:i/>
          <w:color w:val="2E7D32"/>
          <w:sz w:val="24"/>
        </w:rPr>
        <w:t>15</w:t>
      </w:r>
      <w:r>
        <w:rPr>
          <w:rFonts w:ascii="Arial" w:hAnsi="Arial" w:eastAsia="Arial"/>
          <w:b/>
          <w:i/>
          <w:color w:val="2E7D32"/>
          <w:sz w:val="24"/>
        </w:rPr>
        <w:t>:</w:t>
      </w:r>
      <w:r>
        <w:rPr>
          <w:rFonts w:ascii="Arial" w:hAnsi="Arial" w:eastAsia="Arial"/>
          <w:b/>
          <w:i/>
          <w:color w:val="2E7D32"/>
          <w:sz w:val="24"/>
        </w:rPr>
        <w:t>45</w:t>
      </w:r>
      <w:r>
        <w:rPr>
          <w:rFonts w:ascii="Arial" w:hAnsi="Arial" w:eastAsia="Arial"/>
          <w:b/>
          <w:i/>
          <w:color w:val="2E7D32"/>
          <w:sz w:val="24"/>
        </w:rPr>
        <w:t>):</w:t>
      </w:r>
    </w:p>
    <w:p>
      <w:pPr>
        <w:widowControl/>
        <w:wordWrap w:val="0"/>
        <w:autoSpaceDE w:val="0"/>
        <w:autoSpaceDN w:val="0"/>
        <w:spacing w:line="240" w:lineRule="exact" w:before="390" w:after="187"/>
        <w:ind w:left="2440" w:right="0" w:firstLine="0"/>
        <w:jc w:val="left"/>
      </w:pPr>
      <w:r>
        <w:rPr>
          <w:rFonts w:ascii="Arial" w:hAnsi="Arial" w:eastAsia="Arial"/>
          <w:b w:val="0"/>
          <w:i/>
          <w:color w:val="333333"/>
          <w:sz w:val="24"/>
        </w:rPr>
        <w:t>"</w:t>
      </w:r>
      <w:r>
        <w:rPr>
          <w:rFonts w:ascii="Arial" w:hAnsi="Arial" w:eastAsia="Arial"/>
          <w:b w:val="0"/>
          <w:i/>
          <w:color w:val="333333"/>
          <w:sz w:val="24"/>
        </w:rPr>
        <w:t>The</w:t>
      </w:r>
      <w:r>
        <w:rPr>
          <w:rFonts w:ascii="Arial" w:hAnsi="Arial" w:eastAsia="Arial"/>
          <w:b w:val="0"/>
          <w:i/>
          <w:color w:val="333333"/>
          <w:sz w:val="24"/>
        </w:rPr>
        <w:t xml:space="preserve"> </w:t>
      </w:r>
      <w:r>
        <w:rPr>
          <w:rFonts w:ascii="Arial" w:hAnsi="Arial" w:eastAsia="Arial"/>
          <w:b w:val="0"/>
          <w:i/>
          <w:color w:val="333333"/>
          <w:sz w:val="24"/>
        </w:rPr>
        <w:t>spiritual</w:t>
      </w:r>
      <w:r>
        <w:rPr>
          <w:rFonts w:ascii="Arial" w:hAnsi="Arial" w:eastAsia="Arial"/>
          <w:b w:val="0"/>
          <w:i/>
          <w:color w:val="333333"/>
          <w:sz w:val="24"/>
        </w:rPr>
        <w:t xml:space="preserve"> </w:t>
      </w:r>
      <w:r>
        <w:rPr>
          <w:rFonts w:ascii="Arial" w:hAnsi="Arial" w:eastAsia="Arial"/>
          <w:b w:val="0"/>
          <w:i/>
          <w:color w:val="333333"/>
          <w:sz w:val="24"/>
        </w:rPr>
        <w:t>did</w:t>
      </w:r>
      <w:r>
        <w:rPr>
          <w:rFonts w:ascii="Arial" w:hAnsi="Arial" w:eastAsia="Arial"/>
          <w:b w:val="0"/>
          <w:i/>
          <w:color w:val="333333"/>
          <w:sz w:val="24"/>
        </w:rPr>
        <w:t xml:space="preserve"> </w:t>
      </w:r>
      <w:r>
        <w:rPr>
          <w:rFonts w:ascii="Arial" w:hAnsi="Arial" w:eastAsia="Arial"/>
          <w:b w:val="0"/>
          <w:i/>
          <w:color w:val="333333"/>
          <w:sz w:val="24"/>
        </w:rPr>
        <w:t>not</w:t>
      </w:r>
      <w:r>
        <w:rPr>
          <w:rFonts w:ascii="Arial" w:hAnsi="Arial" w:eastAsia="Arial"/>
          <w:b w:val="0"/>
          <w:i/>
          <w:color w:val="333333"/>
          <w:sz w:val="24"/>
        </w:rPr>
        <w:t xml:space="preserve"> </w:t>
      </w:r>
      <w:r>
        <w:rPr>
          <w:rFonts w:ascii="Arial" w:hAnsi="Arial" w:eastAsia="Arial"/>
          <w:b w:val="0"/>
          <w:i/>
          <w:color w:val="333333"/>
          <w:sz w:val="24"/>
        </w:rPr>
        <w:t>come</w:t>
      </w:r>
      <w:r>
        <w:rPr>
          <w:rFonts w:ascii="Arial" w:hAnsi="Arial" w:eastAsia="Arial"/>
          <w:b w:val="0"/>
          <w:i/>
          <w:color w:val="333333"/>
          <w:sz w:val="24"/>
        </w:rPr>
        <w:t xml:space="preserve"> </w:t>
      </w:r>
      <w:r>
        <w:rPr>
          <w:rFonts w:ascii="Arial" w:hAnsi="Arial" w:eastAsia="Arial"/>
          <w:b w:val="0"/>
          <w:i/>
          <w:color w:val="333333"/>
          <w:sz w:val="24"/>
        </w:rPr>
        <w:t>first</w:t>
      </w:r>
      <w:r>
        <w:rPr>
          <w:rFonts w:ascii="Arial" w:hAnsi="Arial" w:eastAsia="Arial"/>
          <w:b w:val="0"/>
          <w:i/>
          <w:color w:val="333333"/>
          <w:sz w:val="24"/>
        </w:rPr>
        <w:t>,</w:t>
      </w:r>
      <w:r>
        <w:rPr>
          <w:rFonts w:ascii="Arial" w:hAnsi="Arial" w:eastAsia="Arial"/>
          <w:b w:val="0"/>
          <w:i/>
          <w:color w:val="333333"/>
          <w:sz w:val="24"/>
        </w:rPr>
        <w:t xml:space="preserve"> </w:t>
      </w:r>
      <w:r>
        <w:rPr>
          <w:rFonts w:ascii="Arial" w:hAnsi="Arial" w:eastAsia="Arial"/>
          <w:b w:val="0"/>
          <w:i/>
          <w:color w:val="333333"/>
          <w:sz w:val="24"/>
        </w:rPr>
        <w:t>but</w:t>
      </w:r>
      <w:r>
        <w:rPr>
          <w:rFonts w:ascii="Arial" w:hAnsi="Arial" w:eastAsia="Arial"/>
          <w:b w:val="0"/>
          <w:i/>
          <w:color w:val="333333"/>
          <w:sz w:val="24"/>
        </w:rPr>
        <w:t xml:space="preserve"> </w:t>
      </w:r>
      <w:r>
        <w:rPr>
          <w:rFonts w:ascii="Arial" w:hAnsi="Arial" w:eastAsia="Arial"/>
          <w:b w:val="0"/>
          <w:i/>
          <w:color w:val="333333"/>
          <w:sz w:val="24"/>
        </w:rPr>
        <w:t>the</w:t>
      </w:r>
      <w:r>
        <w:rPr>
          <w:rFonts w:ascii="Arial" w:hAnsi="Arial" w:eastAsia="Arial"/>
          <w:b w:val="0"/>
          <w:i/>
          <w:color w:val="333333"/>
          <w:sz w:val="24"/>
        </w:rPr>
        <w:t xml:space="preserve"> </w:t>
      </w:r>
      <w:r>
        <w:rPr>
          <w:rFonts w:ascii="Arial" w:hAnsi="Arial" w:eastAsia="Arial"/>
          <w:b w:val="0"/>
          <w:i/>
          <w:color w:val="333333"/>
          <w:sz w:val="24"/>
        </w:rPr>
        <w:t>natural</w:t>
      </w:r>
      <w:r>
        <w:rPr>
          <w:rFonts w:ascii="Arial" w:hAnsi="Arial" w:eastAsia="Arial"/>
          <w:b w:val="0"/>
          <w:i/>
          <w:color w:val="333333"/>
          <w:sz w:val="24"/>
        </w:rPr>
        <w:t>,</w:t>
      </w:r>
      <w:r>
        <w:rPr>
          <w:rFonts w:ascii="Arial" w:hAnsi="Arial" w:eastAsia="Arial"/>
          <w:b w:val="0"/>
          <w:i/>
          <w:color w:val="333333"/>
          <w:sz w:val="24"/>
        </w:rPr>
        <w:t xml:space="preserve"> </w:t>
      </w:r>
      <w:r>
        <w:rPr>
          <w:rFonts w:ascii="Arial" w:hAnsi="Arial" w:eastAsia="Arial"/>
          <w:b w:val="0"/>
          <w:i/>
          <w:color w:val="333333"/>
          <w:sz w:val="24"/>
        </w:rPr>
        <w:t>and</w:t>
      </w:r>
      <w:r>
        <w:rPr>
          <w:rFonts w:ascii="Arial" w:hAnsi="Arial" w:eastAsia="Arial"/>
          <w:b w:val="0"/>
          <w:i/>
          <w:color w:val="333333"/>
          <w:sz w:val="24"/>
        </w:rPr>
        <w:t xml:space="preserve"> </w:t>
      </w:r>
      <w:r>
        <w:rPr>
          <w:rFonts w:ascii="Arial" w:hAnsi="Arial" w:eastAsia="Arial"/>
          <w:b w:val="0"/>
          <w:i/>
          <w:color w:val="333333"/>
          <w:sz w:val="24"/>
        </w:rPr>
        <w:t>after</w:t>
      </w:r>
      <w:r>
        <w:rPr>
          <w:rFonts w:ascii="Arial" w:hAnsi="Arial" w:eastAsia="Arial"/>
          <w:b w:val="0"/>
          <w:i/>
          <w:color w:val="333333"/>
          <w:sz w:val="24"/>
        </w:rPr>
        <w:t xml:space="preserve"> </w:t>
      </w:r>
      <w:r>
        <w:rPr>
          <w:rFonts w:ascii="Arial" w:hAnsi="Arial" w:eastAsia="Arial"/>
          <w:b w:val="0"/>
          <w:i/>
          <w:color w:val="333333"/>
          <w:sz w:val="24"/>
        </w:rPr>
        <w:t>that</w:t>
      </w:r>
      <w:r>
        <w:rPr>
          <w:rFonts w:ascii="Arial" w:hAnsi="Arial" w:eastAsia="Arial"/>
          <w:b w:val="0"/>
          <w:i/>
          <w:color w:val="333333"/>
          <w:sz w:val="24"/>
        </w:rPr>
        <w:t xml:space="preserve"> </w:t>
      </w:r>
      <w:r>
        <w:rPr>
          <w:rFonts w:ascii="Arial" w:hAnsi="Arial" w:eastAsia="Arial"/>
          <w:b w:val="0"/>
          <w:i/>
          <w:color w:val="333333"/>
          <w:sz w:val="24"/>
        </w:rPr>
        <w:t>the</w:t>
      </w:r>
      <w:r>
        <w:rPr>
          <w:rFonts w:ascii="Arial" w:hAnsi="Arial" w:eastAsia="Arial"/>
          <w:b w:val="0"/>
          <w:i/>
          <w:color w:val="333333"/>
          <w:sz w:val="24"/>
        </w:rPr>
        <w:t xml:space="preserve"> </w:t>
      </w:r>
      <w:r>
        <w:rPr>
          <w:rFonts w:ascii="Arial" w:hAnsi="Arial" w:eastAsia="Arial"/>
          <w:b w:val="0"/>
          <w:i/>
          <w:color w:val="333333"/>
          <w:sz w:val="24"/>
        </w:rPr>
        <w:t>spiritual</w:t>
      </w:r>
      <w:r>
        <w:rPr>
          <w:rFonts w:ascii="Arial" w:hAnsi="Arial" w:eastAsia="Arial"/>
          <w:b w:val="0"/>
          <w:i/>
          <w:color w:val="333333"/>
          <w:sz w:val="24"/>
        </w:rPr>
        <w:t>."</w:t>
      </w:r>
    </w:p>
    <w:p>
      <w:pPr>
        <w:widowControl/>
        <w:wordWrap w:val="0"/>
        <w:autoSpaceDE w:val="0"/>
        <w:autoSpaceDN w:val="0"/>
        <w:spacing w:line="240" w:lineRule="exact" w:before="375" w:after="1001"/>
        <w:ind w:left="2440" w:right="0" w:firstLine="0"/>
        <w:jc w:val="left"/>
      </w:pPr>
      <w:r>
        <w:rPr>
          <w:rFonts w:ascii="Arial" w:hAnsi="Arial" w:eastAsia="Arial"/>
          <w:b w:val="0"/>
          <w:i/>
          <w:color w:val="333333"/>
          <w:sz w:val="24"/>
        </w:rPr>
        <w:t>This</w:t>
      </w:r>
      <w:r>
        <w:rPr>
          <w:rFonts w:ascii="Arial" w:hAnsi="Arial" w:eastAsia="Arial"/>
          <w:b w:val="0"/>
          <w:i/>
          <w:color w:val="333333"/>
          <w:sz w:val="24"/>
        </w:rPr>
        <w:t xml:space="preserve"> </w:t>
      </w:r>
      <w:r>
        <w:rPr>
          <w:rFonts w:ascii="Arial" w:hAnsi="Arial" w:eastAsia="Arial"/>
          <w:b w:val="0"/>
          <w:i/>
          <w:color w:val="333333"/>
          <w:sz w:val="24"/>
        </w:rPr>
        <w:t>verse</w:t>
      </w:r>
      <w:r>
        <w:rPr>
          <w:rFonts w:ascii="Arial" w:hAnsi="Arial" w:eastAsia="Arial"/>
          <w:b w:val="0"/>
          <w:i/>
          <w:color w:val="333333"/>
          <w:sz w:val="24"/>
        </w:rPr>
        <w:t xml:space="preserve"> </w:t>
      </w:r>
      <w:r>
        <w:rPr>
          <w:rFonts w:ascii="Arial" w:hAnsi="Arial" w:eastAsia="Arial"/>
          <w:b w:val="0"/>
          <w:i/>
          <w:color w:val="333333"/>
          <w:sz w:val="24"/>
        </w:rPr>
        <w:t>reminds</w:t>
      </w:r>
      <w:r>
        <w:rPr>
          <w:rFonts w:ascii="Arial" w:hAnsi="Arial" w:eastAsia="Arial"/>
          <w:b w:val="0"/>
          <w:i/>
          <w:color w:val="333333"/>
          <w:sz w:val="24"/>
        </w:rPr>
        <w:t xml:space="preserve"> </w:t>
      </w:r>
      <w:r>
        <w:rPr>
          <w:rFonts w:ascii="Arial" w:hAnsi="Arial" w:eastAsia="Arial"/>
          <w:b w:val="0"/>
          <w:i/>
          <w:color w:val="333333"/>
          <w:sz w:val="24"/>
        </w:rPr>
        <w:t>us</w:t>
      </w:r>
      <w:r>
        <w:rPr>
          <w:rFonts w:ascii="Arial" w:hAnsi="Arial" w:eastAsia="Arial"/>
          <w:b w:val="0"/>
          <w:i/>
          <w:color w:val="333333"/>
          <w:sz w:val="24"/>
        </w:rPr>
        <w:t xml:space="preserve"> </w:t>
      </w:r>
      <w:r>
        <w:rPr>
          <w:rFonts w:ascii="Arial" w:hAnsi="Arial" w:eastAsia="Arial"/>
          <w:b w:val="0"/>
          <w:i/>
          <w:color w:val="333333"/>
          <w:sz w:val="24"/>
        </w:rPr>
        <w:t>that</w:t>
      </w:r>
      <w:r>
        <w:rPr>
          <w:rFonts w:ascii="Arial" w:hAnsi="Arial" w:eastAsia="Arial"/>
          <w:b w:val="0"/>
          <w:i/>
          <w:color w:val="333333"/>
          <w:sz w:val="24"/>
        </w:rPr>
        <w:t xml:space="preserve"> </w:t>
      </w:r>
      <w:r>
        <w:rPr>
          <w:rFonts w:ascii="Arial" w:hAnsi="Arial" w:eastAsia="Arial"/>
          <w:b w:val="0"/>
          <w:i/>
          <w:color w:val="333333"/>
          <w:sz w:val="24"/>
        </w:rPr>
        <w:t>while</w:t>
      </w:r>
      <w:r>
        <w:rPr>
          <w:rFonts w:ascii="Arial" w:hAnsi="Arial" w:eastAsia="Arial"/>
          <w:b w:val="0"/>
          <w:i/>
          <w:color w:val="333333"/>
          <w:sz w:val="24"/>
        </w:rPr>
        <w:t xml:space="preserve"> </w:t>
      </w:r>
      <w:r>
        <w:rPr>
          <w:rFonts w:ascii="Arial" w:hAnsi="Arial" w:eastAsia="Arial"/>
          <w:b w:val="0"/>
          <w:i/>
          <w:color w:val="333333"/>
          <w:sz w:val="24"/>
        </w:rPr>
        <w:t>physical</w:t>
      </w:r>
      <w:r>
        <w:rPr>
          <w:rFonts w:ascii="Arial" w:hAnsi="Arial" w:eastAsia="Arial"/>
          <w:b w:val="0"/>
          <w:i/>
          <w:color w:val="333333"/>
          <w:sz w:val="24"/>
        </w:rPr>
        <w:t xml:space="preserve"> </w:t>
      </w:r>
      <w:r>
        <w:rPr>
          <w:rFonts w:ascii="Arial" w:hAnsi="Arial" w:eastAsia="Arial"/>
          <w:b w:val="0"/>
          <w:i/>
          <w:color w:val="333333"/>
          <w:sz w:val="24"/>
        </w:rPr>
        <w:t>health</w:t>
      </w:r>
      <w:r>
        <w:rPr>
          <w:rFonts w:ascii="Arial" w:hAnsi="Arial" w:eastAsia="Arial"/>
          <w:b w:val="0"/>
          <w:i/>
          <w:color w:val="333333"/>
          <w:sz w:val="24"/>
        </w:rPr>
        <w:t xml:space="preserve"> </w:t>
      </w:r>
      <w:r>
        <w:rPr>
          <w:rFonts w:ascii="Arial" w:hAnsi="Arial" w:eastAsia="Arial"/>
          <w:b w:val="0"/>
          <w:i/>
          <w:color w:val="333333"/>
          <w:sz w:val="24"/>
        </w:rPr>
        <w:t>is</w:t>
      </w:r>
      <w:r>
        <w:rPr>
          <w:rFonts w:ascii="Arial" w:hAnsi="Arial" w:eastAsia="Arial"/>
          <w:b w:val="0"/>
          <w:i/>
          <w:color w:val="333333"/>
          <w:sz w:val="24"/>
        </w:rPr>
        <w:t xml:space="preserve"> </w:t>
      </w:r>
      <w:r>
        <w:rPr>
          <w:rFonts w:ascii="Arial" w:hAnsi="Arial" w:eastAsia="Arial"/>
          <w:b w:val="0"/>
          <w:i/>
          <w:color w:val="333333"/>
          <w:sz w:val="24"/>
        </w:rPr>
        <w:t>important</w:t>
      </w:r>
      <w:r>
        <w:rPr>
          <w:rFonts w:ascii="Arial" w:hAnsi="Arial" w:eastAsia="Arial"/>
          <w:b w:val="0"/>
          <w:i/>
          <w:color w:val="333333"/>
          <w:sz w:val="24"/>
        </w:rPr>
        <w:t>,</w:t>
      </w:r>
      <w:r>
        <w:rPr>
          <w:rFonts w:ascii="Arial" w:hAnsi="Arial" w:eastAsia="Arial"/>
          <w:b w:val="0"/>
          <w:i/>
          <w:color w:val="333333"/>
          <w:sz w:val="24"/>
        </w:rPr>
        <w:t xml:space="preserve"> </w:t>
      </w:r>
      <w:r>
        <w:rPr>
          <w:rFonts w:ascii="Arial" w:hAnsi="Arial" w:eastAsia="Arial"/>
          <w:b w:val="0"/>
          <w:i/>
          <w:color w:val="333333"/>
          <w:sz w:val="24"/>
        </w:rPr>
        <w:t>spiritual</w:t>
      </w:r>
      <w:r>
        <w:rPr>
          <w:rFonts w:ascii="Arial" w:hAnsi="Arial" w:eastAsia="Arial"/>
          <w:b w:val="0"/>
          <w:i/>
          <w:color w:val="333333"/>
          <w:sz w:val="24"/>
        </w:rPr>
        <w:t xml:space="preserve"> </w:t>
      </w:r>
      <w:r>
        <w:rPr>
          <w:rFonts w:ascii="Arial" w:hAnsi="Arial" w:eastAsia="Arial"/>
          <w:b w:val="0"/>
          <w:i/>
          <w:color w:val="333333"/>
          <w:sz w:val="24"/>
        </w:rPr>
        <w:t>growth</w:t>
      </w:r>
      <w:r>
        <w:rPr>
          <w:rFonts w:ascii="Arial" w:hAnsi="Arial" w:eastAsia="Arial"/>
          <w:b w:val="0"/>
          <w:i/>
          <w:color w:val="333333"/>
          <w:sz w:val="24"/>
        </w:rPr>
        <w:t xml:space="preserve"> </w:t>
      </w:r>
      <w:r>
        <w:rPr>
          <w:rFonts w:ascii="Arial" w:hAnsi="Arial" w:eastAsia="Arial"/>
          <w:b w:val="0"/>
          <w:i/>
          <w:color w:val="333333"/>
          <w:sz w:val="24"/>
        </w:rPr>
        <w:t>follows</w:t>
      </w:r>
      <w:r>
        <w:rPr>
          <w:rFonts w:ascii="Arial" w:hAnsi="Arial" w:eastAsia="Arial"/>
          <w:b w:val="0"/>
          <w:i/>
          <w:color w:val="333333"/>
          <w:sz w:val="24"/>
        </w:rPr>
        <w:t xml:space="preserve"> </w:t>
      </w:r>
      <w:r>
        <w:rPr>
          <w:rFonts w:ascii="Arial" w:hAnsi="Arial" w:eastAsia="Arial"/>
          <w:b w:val="0"/>
          <w:i/>
          <w:color w:val="333333"/>
          <w:sz w:val="24"/>
        </w:rPr>
        <w:t>as</w:t>
      </w:r>
      <w:r>
        <w:rPr>
          <w:rFonts w:ascii="Arial" w:hAnsi="Arial" w:eastAsia="Arial"/>
          <w:b w:val="0"/>
          <w:i/>
          <w:color w:val="333333"/>
          <w:sz w:val="24"/>
        </w:rPr>
        <w:t xml:space="preserve"> </w:t>
      </w:r>
      <w:r>
        <w:rPr>
          <w:rFonts w:ascii="Arial" w:hAnsi="Arial" w:eastAsia="Arial"/>
          <w:b w:val="0"/>
          <w:i/>
          <w:color w:val="333333"/>
          <w:sz w:val="24"/>
        </w:rPr>
        <w:t>we</w:t>
      </w:r>
      <w:r>
        <w:rPr>
          <w:rFonts w:ascii="Arial" w:hAnsi="Arial" w:eastAsia="Arial"/>
          <w:b w:val="0"/>
          <w:i/>
          <w:color w:val="333333"/>
          <w:sz w:val="24"/>
        </w:rPr>
        <w:t xml:space="preserve"> </w:t>
      </w:r>
      <w:r>
        <w:rPr>
          <w:rFonts w:ascii="Arial" w:hAnsi="Arial" w:eastAsia="Arial"/>
          <w:b w:val="0"/>
          <w:i/>
          <w:color w:val="333333"/>
          <w:sz w:val="24"/>
        </w:rPr>
        <w:t>mature</w:t>
      </w:r>
      <w:r>
        <w:rPr>
          <w:rFonts w:ascii="Arial" w:hAnsi="Arial" w:eastAsia="Arial"/>
          <w:b w:val="0"/>
          <w:i/>
          <w:color w:val="333333"/>
          <w:sz w:val="24"/>
        </w:rPr>
        <w:t>.</w:t>
      </w:r>
    </w:p>
    <w:p>
      <w:pPr>
        <w:widowControl/>
        <w:wordWrap w:val="0"/>
        <w:autoSpaceDE w:val="0"/>
        <w:autoSpaceDN w:val="0"/>
        <w:spacing w:line="360" w:lineRule="exact" w:before="2003" w:after="236"/>
        <w:ind w:left="2500" w:right="0" w:firstLine="0"/>
        <w:jc w:val="left"/>
      </w:pPr>
      <w:r>
        <w:rPr>
          <w:rFonts w:ascii="Arial" w:hAnsi="Arial" w:eastAsia="Arial"/>
          <w:b/>
          <w:i w:val="0"/>
          <w:color w:val="4BAF4F"/>
          <w:spacing w:val="-2"/>
          <w:sz w:val="36"/>
        </w:rPr>
        <w:t>Week</w:t>
      </w:r>
      <w:r>
        <w:rPr>
          <w:rFonts w:ascii="Times New Roman" w:hAnsi="Times New Roman" w:eastAsia="Times New Roman"/>
          <w:b/>
          <w:color w:val="4BAF4F"/>
          <w:spacing w:val="10"/>
          <w:sz w:val="36"/>
        </w:rPr>
        <w:t xml:space="preserve"> </w:t>
      </w:r>
      <w:r>
        <w:rPr>
          <w:rFonts w:ascii="Arial" w:hAnsi="Arial" w:eastAsia="Arial"/>
          <w:b/>
          <w:i w:val="0"/>
          <w:color w:val="4BAF4F"/>
          <w:sz w:val="36"/>
        </w:rPr>
        <w:t>2</w:t>
      </w:r>
      <w:r>
        <w:rPr>
          <w:rFonts w:ascii="Arial" w:hAnsi="Arial" w:eastAsia="Arial"/>
          <w:b/>
          <w:i w:val="0"/>
          <w:color w:val="4BAF4F"/>
          <w:sz w:val="36"/>
        </w:rPr>
        <w:t>:</w:t>
      </w:r>
      <w:r>
        <w:rPr>
          <w:rFonts w:ascii="Times New Roman" w:hAnsi="Times New Roman" w:eastAsia="Times New Roman"/>
          <w:b/>
          <w:color w:val="4BAF4F"/>
          <w:spacing w:val="10"/>
          <w:sz w:val="36"/>
        </w:rPr>
        <w:t xml:space="preserve"> </w:t>
      </w:r>
      <w:r>
        <w:rPr>
          <w:rFonts w:ascii="Arial" w:hAnsi="Arial" w:eastAsia="Arial"/>
          <w:b/>
          <w:i w:val="0"/>
          <w:color w:val="4BAF4F"/>
          <w:sz w:val="36"/>
        </w:rPr>
        <w:t>Spirit</w:t>
      </w:r>
      <w:r>
        <w:rPr>
          <w:rFonts w:ascii="Arial" w:hAnsi="Arial" w:eastAsia="Arial"/>
          <w:b/>
          <w:i w:val="0"/>
          <w:color w:val="4BAF4F"/>
          <w:sz w:val="36"/>
        </w:rPr>
        <w:t>,</w:t>
      </w:r>
      <w:r>
        <w:rPr>
          <w:rFonts w:ascii="Times New Roman" w:hAnsi="Times New Roman" w:eastAsia="Times New Roman"/>
          <w:b/>
          <w:color w:val="4BAF4F"/>
          <w:spacing w:val="10"/>
          <w:sz w:val="36"/>
        </w:rPr>
        <w:t xml:space="preserve"> </w:t>
      </w:r>
      <w:r>
        <w:rPr>
          <w:rFonts w:ascii="Arial" w:hAnsi="Arial" w:eastAsia="Arial"/>
          <w:b/>
          <w:i w:val="0"/>
          <w:color w:val="4BAF4F"/>
          <w:sz w:val="36"/>
        </w:rPr>
        <w:t>Soul</w:t>
      </w:r>
      <w:r>
        <w:rPr>
          <w:rFonts w:ascii="Times New Roman" w:hAnsi="Times New Roman" w:eastAsia="Times New Roman"/>
          <w:b/>
          <w:color w:val="4BAF4F"/>
          <w:spacing w:val="10"/>
          <w:sz w:val="36"/>
        </w:rPr>
        <w:t xml:space="preserve"> </w:t>
      </w:r>
      <w:r>
        <w:rPr>
          <w:rFonts w:ascii="Arial" w:hAnsi="Arial" w:eastAsia="Arial"/>
          <w:b/>
          <w:i w:val="0"/>
          <w:color w:val="4BAF4F"/>
          <w:sz w:val="36"/>
        </w:rPr>
        <w:t>&amp;</w:t>
      </w:r>
      <w:r>
        <w:rPr>
          <w:rFonts w:ascii="Times New Roman" w:hAnsi="Times New Roman" w:eastAsia="Times New Roman"/>
          <w:b/>
          <w:color w:val="4BAF4F"/>
          <w:spacing w:val="10"/>
          <w:sz w:val="36"/>
        </w:rPr>
        <w:t xml:space="preserve"> </w:t>
      </w:r>
      <w:r>
        <w:rPr>
          <w:rFonts w:ascii="Arial" w:hAnsi="Arial" w:eastAsia="Arial"/>
          <w:b/>
          <w:i w:val="0"/>
          <w:color w:val="4BAF4F"/>
          <w:sz w:val="36"/>
        </w:rPr>
        <w:t>Body</w:t>
      </w:r>
    </w:p>
    <w:p>
      <w:pPr>
        <w:widowControl/>
        <w:wordWrap w:val="0"/>
        <w:autoSpaceDE w:val="0"/>
        <w:autoSpaceDN w:val="0"/>
        <w:spacing w:line="240" w:lineRule="exact" w:before="472" w:after="75"/>
        <w:ind w:left="2290" w:right="0" w:firstLine="0"/>
        <w:jc w:val="left"/>
      </w:pPr>
      <w:r>
        <w:rPr>
          <w:rFonts w:ascii="Arial" w:hAnsi="Arial" w:eastAsia="Arial"/>
          <w:b w:val="0"/>
          <w:i w:val="0"/>
          <w:color w:val="333333"/>
          <w:sz w:val="24"/>
        </w:rPr>
        <w:t>Mankind</w:t>
      </w:r>
      <w:r>
        <w:rPr>
          <w:rFonts w:ascii="Times New Roman" w:hAnsi="Times New Roman" w:eastAsia="Times New Roman"/>
          <w:b w:val="0"/>
          <w:color w:val="333333"/>
          <w:spacing w:val="7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333333"/>
          <w:sz w:val="24"/>
        </w:rPr>
        <w:t>is</w:t>
      </w:r>
      <w:r>
        <w:rPr>
          <w:rFonts w:ascii="Times New Roman" w:hAnsi="Times New Roman" w:eastAsia="Times New Roman"/>
          <w:b w:val="0"/>
          <w:color w:val="333333"/>
          <w:spacing w:val="7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333333"/>
          <w:sz w:val="24"/>
        </w:rPr>
        <w:t>a</w:t>
      </w:r>
      <w:r>
        <w:rPr>
          <w:rFonts w:ascii="Times New Roman" w:hAnsi="Times New Roman" w:eastAsia="Times New Roman"/>
          <w:b w:val="0"/>
          <w:color w:val="333333"/>
          <w:spacing w:val="7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333333"/>
          <w:sz w:val="24"/>
        </w:rPr>
        <w:t>triune</w:t>
      </w:r>
      <w:r>
        <w:rPr>
          <w:rFonts w:ascii="Times New Roman" w:hAnsi="Times New Roman" w:eastAsia="Times New Roman"/>
          <w:b w:val="0"/>
          <w:color w:val="333333"/>
          <w:spacing w:val="7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333333"/>
          <w:sz w:val="24"/>
        </w:rPr>
        <w:t>being</w:t>
      </w:r>
      <w:r>
        <w:rPr>
          <w:rFonts w:ascii="Times New Roman" w:hAnsi="Times New Roman" w:eastAsia="Times New Roman"/>
          <w:b w:val="0"/>
          <w:color w:val="333333"/>
          <w:spacing w:val="7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333333"/>
          <w:sz w:val="24"/>
        </w:rPr>
        <w:t>made</w:t>
      </w:r>
      <w:r>
        <w:rPr>
          <w:rFonts w:ascii="Times New Roman" w:hAnsi="Times New Roman" w:eastAsia="Times New Roman"/>
          <w:b w:val="0"/>
          <w:color w:val="333333"/>
          <w:spacing w:val="7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333333"/>
          <w:sz w:val="24"/>
        </w:rPr>
        <w:t>up</w:t>
      </w:r>
      <w:r>
        <w:rPr>
          <w:rFonts w:ascii="Times New Roman" w:hAnsi="Times New Roman" w:eastAsia="Times New Roman"/>
          <w:b w:val="0"/>
          <w:color w:val="333333"/>
          <w:spacing w:val="7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333333"/>
          <w:sz w:val="24"/>
        </w:rPr>
        <w:t>of</w:t>
      </w:r>
      <w:r>
        <w:rPr>
          <w:rFonts w:ascii="Times New Roman" w:hAnsi="Times New Roman" w:eastAsia="Times New Roman"/>
          <w:b w:val="0"/>
          <w:color w:val="333333"/>
          <w:spacing w:val="7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333333"/>
          <w:sz w:val="24"/>
        </w:rPr>
        <w:t>three</w:t>
      </w:r>
      <w:r>
        <w:rPr>
          <w:rFonts w:ascii="Times New Roman" w:hAnsi="Times New Roman" w:eastAsia="Times New Roman"/>
          <w:b w:val="0"/>
          <w:color w:val="333333"/>
          <w:spacing w:val="7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333333"/>
          <w:sz w:val="24"/>
        </w:rPr>
        <w:t>parts</w:t>
      </w:r>
      <w:r>
        <w:rPr>
          <w:rFonts w:ascii="Arial" w:hAnsi="Arial" w:eastAsia="Arial"/>
          <w:b w:val="0"/>
          <w:i w:val="0"/>
          <w:color w:val="333333"/>
          <w:sz w:val="24"/>
        </w:rPr>
        <w:t>:</w:t>
      </w:r>
      <w:r>
        <w:rPr>
          <w:rFonts w:ascii="Times New Roman" w:hAnsi="Times New Roman" w:eastAsia="Times New Roman"/>
          <w:b w:val="0"/>
          <w:color w:val="333333"/>
          <w:spacing w:val="7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333333"/>
          <w:sz w:val="24"/>
        </w:rPr>
        <w:t>spirit</w:t>
      </w:r>
      <w:r>
        <w:rPr>
          <w:rFonts w:ascii="Arial" w:hAnsi="Arial" w:eastAsia="Arial"/>
          <w:b w:val="0"/>
          <w:i w:val="0"/>
          <w:color w:val="333333"/>
          <w:sz w:val="24"/>
        </w:rPr>
        <w:t>,</w:t>
      </w:r>
      <w:r>
        <w:rPr>
          <w:rFonts w:ascii="Times New Roman" w:hAnsi="Times New Roman" w:eastAsia="Times New Roman"/>
          <w:b w:val="0"/>
          <w:color w:val="333333"/>
          <w:spacing w:val="7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333333"/>
          <w:sz w:val="24"/>
        </w:rPr>
        <w:t>soul</w:t>
      </w:r>
      <w:r>
        <w:rPr>
          <w:rFonts w:ascii="Arial" w:hAnsi="Arial" w:eastAsia="Arial"/>
          <w:b w:val="0"/>
          <w:i w:val="0"/>
          <w:color w:val="333333"/>
          <w:sz w:val="24"/>
        </w:rPr>
        <w:t>,</w:t>
      </w:r>
      <w:r>
        <w:rPr>
          <w:rFonts w:ascii="Times New Roman" w:hAnsi="Times New Roman" w:eastAsia="Times New Roman"/>
          <w:b w:val="0"/>
          <w:color w:val="333333"/>
          <w:spacing w:val="7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333333"/>
          <w:sz w:val="24"/>
        </w:rPr>
        <w:t>and</w:t>
      </w:r>
      <w:r>
        <w:rPr>
          <w:rFonts w:ascii="Times New Roman" w:hAnsi="Times New Roman" w:eastAsia="Times New Roman"/>
          <w:b w:val="0"/>
          <w:color w:val="333333"/>
          <w:spacing w:val="7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333333"/>
          <w:spacing w:val="-4"/>
          <w:sz w:val="24"/>
        </w:rPr>
        <w:t>body</w:t>
      </w:r>
      <w:r>
        <w:rPr>
          <w:rFonts w:ascii="Arial" w:hAnsi="Arial" w:eastAsia="Arial"/>
          <w:b w:val="0"/>
          <w:i w:val="0"/>
          <w:color w:val="333333"/>
          <w:sz w:val="24"/>
        </w:rPr>
        <w:t>.</w:t>
      </w:r>
      <w:r>
        <w:rPr>
          <w:rFonts w:ascii="Times New Roman" w:hAnsi="Times New Roman" w:eastAsia="Times New Roman"/>
          <w:b w:val="0"/>
          <w:color w:val="333333"/>
          <w:spacing w:val="2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333333"/>
          <w:spacing w:val="-5"/>
          <w:sz w:val="24"/>
        </w:rPr>
        <w:t>Today</w:t>
      </w:r>
      <w:r>
        <w:rPr>
          <w:rFonts w:ascii="Times New Roman" w:hAnsi="Times New Roman" w:eastAsia="Times New Roman"/>
          <w:b w:val="0"/>
          <w:color w:val="333333"/>
          <w:spacing w:val="7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333333"/>
          <w:sz w:val="24"/>
        </w:rPr>
        <w:t>we</w:t>
      </w:r>
      <w:r>
        <w:rPr>
          <w:rFonts w:ascii="Arial" w:hAnsi="Arial" w:eastAsia="Arial"/>
          <w:b w:val="0"/>
          <w:i w:val="0"/>
          <w:color w:val="333333"/>
          <w:sz w:val="24"/>
        </w:rPr>
        <w:t>'</w:t>
      </w:r>
      <w:r>
        <w:rPr>
          <w:rFonts w:ascii="Arial" w:hAnsi="Arial" w:eastAsia="Arial"/>
          <w:b w:val="0"/>
          <w:i w:val="0"/>
          <w:color w:val="333333"/>
          <w:sz w:val="24"/>
        </w:rPr>
        <w:t>ll</w:t>
      </w:r>
      <w:r>
        <w:rPr>
          <w:rFonts w:ascii="Times New Roman" w:hAnsi="Times New Roman" w:eastAsia="Times New Roman"/>
          <w:b w:val="0"/>
          <w:color w:val="333333"/>
          <w:spacing w:val="7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333333"/>
          <w:sz w:val="24"/>
        </w:rPr>
        <w:t>explore</w:t>
      </w:r>
      <w:r>
        <w:rPr>
          <w:rFonts w:ascii="Times New Roman" w:hAnsi="Times New Roman" w:eastAsia="Times New Roman"/>
          <w:b w:val="0"/>
          <w:color w:val="333333"/>
          <w:spacing w:val="7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333333"/>
          <w:sz w:val="24"/>
        </w:rPr>
        <w:t>the</w:t>
      </w:r>
      <w:r>
        <w:rPr>
          <w:rFonts w:ascii="Times New Roman" w:hAnsi="Times New Roman" w:eastAsia="Times New Roman"/>
          <w:b w:val="0"/>
          <w:color w:val="333333"/>
          <w:spacing w:val="7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333333"/>
          <w:sz w:val="24"/>
        </w:rPr>
        <w:t>purpose</w:t>
      </w:r>
      <w:r>
        <w:rPr>
          <w:rFonts w:ascii="Times New Roman" w:hAnsi="Times New Roman" w:eastAsia="Times New Roman"/>
          <w:b w:val="0"/>
          <w:color w:val="333333"/>
          <w:spacing w:val="7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333333"/>
          <w:sz w:val="24"/>
        </w:rPr>
        <w:t>of</w:t>
      </w:r>
    </w:p>
    <w:p>
      <w:pPr>
        <w:widowControl/>
        <w:wordWrap w:val="0"/>
        <w:autoSpaceDE w:val="0"/>
        <w:autoSpaceDN w:val="0"/>
        <w:spacing w:line="240" w:lineRule="exact" w:before="150" w:after="216"/>
        <w:ind w:left="2290" w:right="0" w:firstLine="0"/>
        <w:jc w:val="left"/>
      </w:pPr>
      <w:r>
        <w:rPr>
          <w:rFonts w:ascii="Arial" w:hAnsi="Arial" w:eastAsia="Arial"/>
          <w:b w:val="0"/>
          <w:i w:val="0"/>
          <w:color w:val="333333"/>
          <w:sz w:val="24"/>
        </w:rPr>
        <w:t>each</w:t>
      </w:r>
      <w:r>
        <w:rPr>
          <w:rFonts w:ascii="Times New Roman" w:hAnsi="Times New Roman" w:eastAsia="Times New Roman"/>
          <w:b w:val="0"/>
          <w:color w:val="333333"/>
          <w:spacing w:val="7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333333"/>
          <w:sz w:val="24"/>
        </w:rPr>
        <w:t>component</w:t>
      </w:r>
      <w:r>
        <w:rPr>
          <w:rFonts w:ascii="Arial" w:hAnsi="Arial" w:eastAsia="Arial"/>
          <w:b w:val="0"/>
          <w:i w:val="0"/>
          <w:color w:val="333333"/>
          <w:sz w:val="24"/>
        </w:rPr>
        <w:t>.</w:t>
      </w:r>
    </w:p>
    <w:p>
      <w:pPr>
        <w:widowControl/>
        <w:wordWrap w:val="0"/>
        <w:autoSpaceDE w:val="0"/>
        <w:autoSpaceDN w:val="0"/>
        <w:spacing w:line="281" w:lineRule="exact" w:before="432" w:after="266"/>
        <w:ind w:left="2290" w:right="0" w:firstLine="0"/>
        <w:jc w:val="left"/>
      </w:pPr>
      <w:r>
        <w:rPr>
          <w:rFonts w:ascii="Arial" w:hAnsi="Arial" w:eastAsia="Arial"/>
          <w:b/>
          <w:i w:val="0"/>
          <w:color w:val="333333"/>
          <w:sz w:val="28"/>
        </w:rPr>
        <w:t>1</w:t>
      </w:r>
      <w:r>
        <w:rPr>
          <w:rFonts w:ascii="Arial" w:hAnsi="Arial" w:eastAsia="Arial"/>
          <w:b/>
          <w:i w:val="0"/>
          <w:color w:val="333333"/>
          <w:sz w:val="28"/>
        </w:rPr>
        <w:t>.</w:t>
      </w:r>
      <w:r>
        <w:rPr>
          <w:rFonts w:ascii="Times New Roman" w:hAnsi="Times New Roman" w:eastAsia="Times New Roman"/>
          <w:b/>
          <w:color w:val="333333"/>
          <w:spacing w:val="8"/>
          <w:sz w:val="28"/>
        </w:rPr>
        <w:t xml:space="preserve"> </w:t>
      </w:r>
      <w:r>
        <w:rPr>
          <w:rFonts w:ascii="Arial" w:hAnsi="Arial" w:eastAsia="Arial"/>
          <w:b/>
          <w:i w:val="0"/>
          <w:color w:val="333333"/>
          <w:sz w:val="28"/>
        </w:rPr>
        <w:t>What</w:t>
      </w:r>
      <w:r>
        <w:rPr>
          <w:rFonts w:ascii="Times New Roman" w:hAnsi="Times New Roman" w:eastAsia="Times New Roman"/>
          <w:b/>
          <w:color w:val="333333"/>
          <w:spacing w:val="8"/>
          <w:sz w:val="28"/>
        </w:rPr>
        <w:t xml:space="preserve"> </w:t>
      </w:r>
      <w:r>
        <w:rPr>
          <w:rFonts w:ascii="Arial" w:hAnsi="Arial" w:eastAsia="Arial"/>
          <w:b/>
          <w:i w:val="0"/>
          <w:color w:val="333333"/>
          <w:sz w:val="28"/>
        </w:rPr>
        <w:t>is</w:t>
      </w:r>
      <w:r>
        <w:rPr>
          <w:rFonts w:ascii="Times New Roman" w:hAnsi="Times New Roman" w:eastAsia="Times New Roman"/>
          <w:b/>
          <w:color w:val="333333"/>
          <w:spacing w:val="8"/>
          <w:sz w:val="28"/>
        </w:rPr>
        <w:t xml:space="preserve"> </w:t>
      </w:r>
      <w:r>
        <w:rPr>
          <w:rFonts w:ascii="Arial" w:hAnsi="Arial" w:eastAsia="Arial"/>
          <w:b/>
          <w:i w:val="0"/>
          <w:color w:val="333333"/>
          <w:sz w:val="28"/>
        </w:rPr>
        <w:t>the</w:t>
      </w:r>
      <w:r>
        <w:rPr>
          <w:rFonts w:ascii="Times New Roman" w:hAnsi="Times New Roman" w:eastAsia="Times New Roman"/>
          <w:b/>
          <w:color w:val="333333"/>
          <w:spacing w:val="8"/>
          <w:sz w:val="28"/>
        </w:rPr>
        <w:t xml:space="preserve"> </w:t>
      </w:r>
      <w:r>
        <w:rPr>
          <w:rFonts w:ascii="Arial" w:hAnsi="Arial" w:eastAsia="Arial"/>
          <w:b/>
          <w:i w:val="0"/>
          <w:color w:val="333333"/>
          <w:sz w:val="28"/>
        </w:rPr>
        <w:t>purpose</w:t>
      </w:r>
      <w:r>
        <w:rPr>
          <w:rFonts w:ascii="Times New Roman" w:hAnsi="Times New Roman" w:eastAsia="Times New Roman"/>
          <w:b/>
          <w:color w:val="333333"/>
          <w:spacing w:val="8"/>
          <w:sz w:val="28"/>
        </w:rPr>
        <w:t xml:space="preserve"> </w:t>
      </w:r>
      <w:r>
        <w:rPr>
          <w:rFonts w:ascii="Arial" w:hAnsi="Arial" w:eastAsia="Arial"/>
          <w:b/>
          <w:i w:val="0"/>
          <w:color w:val="333333"/>
          <w:sz w:val="28"/>
        </w:rPr>
        <w:t>of</w:t>
      </w:r>
      <w:r>
        <w:rPr>
          <w:rFonts w:ascii="Times New Roman" w:hAnsi="Times New Roman" w:eastAsia="Times New Roman"/>
          <w:b/>
          <w:color w:val="333333"/>
          <w:spacing w:val="8"/>
          <w:sz w:val="28"/>
        </w:rPr>
        <w:t xml:space="preserve"> </w:t>
      </w:r>
      <w:r>
        <w:rPr>
          <w:rFonts w:ascii="Arial" w:hAnsi="Arial" w:eastAsia="Arial"/>
          <w:b/>
          <w:i w:val="0"/>
          <w:color w:val="333333"/>
          <w:sz w:val="28"/>
        </w:rPr>
        <w:t>your</w:t>
      </w:r>
      <w:r>
        <w:rPr>
          <w:rFonts w:ascii="Times New Roman" w:hAnsi="Times New Roman" w:eastAsia="Times New Roman"/>
          <w:b/>
          <w:color w:val="333333"/>
          <w:spacing w:val="8"/>
          <w:sz w:val="28"/>
        </w:rPr>
        <w:t xml:space="preserve"> </w:t>
      </w:r>
      <w:r>
        <w:rPr>
          <w:rFonts w:ascii="Arial" w:hAnsi="Arial" w:eastAsia="Arial"/>
          <w:b/>
          <w:i w:val="0"/>
          <w:color w:val="333333"/>
          <w:sz w:val="28"/>
        </w:rPr>
        <w:t>spirit</w:t>
      </w:r>
      <w:r>
        <w:rPr>
          <w:rFonts w:ascii="Arial" w:hAnsi="Arial" w:eastAsia="Arial"/>
          <w:b/>
          <w:i w:val="0"/>
          <w:color w:val="333333"/>
          <w:sz w:val="28"/>
        </w:rPr>
        <w:t>?</w:t>
      </w:r>
    </w:p>
    <w:p>
      <w:pPr>
        <w:widowControl/>
        <w:wordWrap w:val="0"/>
        <w:autoSpaceDE w:val="0"/>
        <w:autoSpaceDN w:val="0"/>
        <w:spacing w:line="200" w:lineRule="exact" w:before="533" w:after="528"/>
        <w:ind w:left="2425" w:right="0" w:firstLine="0"/>
        <w:jc w:val="left"/>
      </w:pPr>
      <w:r>
        <w:rPr>
          <w:rFonts w:ascii="Consolas" w:hAnsi="Consolas" w:eastAsia="Consolas"/>
          <w:b w:val="0"/>
          <w:i w:val="0"/>
          <w:color w:val="202020"/>
          <w:sz w:val="20"/>
        </w:rPr>
        <w:t>Discuss</w:t>
      </w:r>
      <w:r>
        <w:rPr>
          <w:rFonts w:ascii="Times New Roman" w:hAnsi="Times New Roman" w:eastAsia="Times New Roman"/>
          <w:b w:val="0"/>
          <w:color w:val="202020"/>
          <w:spacing w:val="60"/>
          <w:sz w:val="20"/>
        </w:rPr>
        <w:t xml:space="preserve"> </w:t>
      </w:r>
      <w:r>
        <w:rPr>
          <w:rFonts w:ascii="Consolas" w:hAnsi="Consolas" w:eastAsia="Consolas"/>
          <w:b w:val="0"/>
          <w:i w:val="0"/>
          <w:color w:val="202020"/>
          <w:sz w:val="20"/>
        </w:rPr>
        <w:t>in</w:t>
      </w:r>
      <w:r>
        <w:rPr>
          <w:rFonts w:ascii="Times New Roman" w:hAnsi="Times New Roman" w:eastAsia="Times New Roman"/>
          <w:b w:val="0"/>
          <w:color w:val="202020"/>
          <w:spacing w:val="60"/>
          <w:sz w:val="20"/>
        </w:rPr>
        <w:t xml:space="preserve"> </w:t>
      </w:r>
      <w:r>
        <w:rPr>
          <w:rFonts w:ascii="Consolas" w:hAnsi="Consolas" w:eastAsia="Consolas"/>
          <w:b w:val="0"/>
          <w:i w:val="0"/>
          <w:color w:val="202020"/>
          <w:sz w:val="20"/>
        </w:rPr>
        <w:t>your</w:t>
      </w:r>
      <w:r>
        <w:rPr>
          <w:rFonts w:ascii="Times New Roman" w:hAnsi="Times New Roman" w:eastAsia="Times New Roman"/>
          <w:b w:val="0"/>
          <w:color w:val="202020"/>
          <w:spacing w:val="60"/>
          <w:sz w:val="20"/>
        </w:rPr>
        <w:t xml:space="preserve"> </w:t>
      </w:r>
      <w:r>
        <w:rPr>
          <w:rFonts w:ascii="Consolas" w:hAnsi="Consolas" w:eastAsia="Consolas"/>
          <w:b w:val="0"/>
          <w:i w:val="0"/>
          <w:color w:val="202020"/>
          <w:sz w:val="20"/>
        </w:rPr>
        <w:t>group</w:t>
      </w:r>
      <w:r>
        <w:rPr>
          <w:rFonts w:ascii="Times New Roman" w:hAnsi="Times New Roman" w:eastAsia="Times New Roman"/>
          <w:b w:val="0"/>
          <w:color w:val="202020"/>
          <w:spacing w:val="60"/>
          <w:sz w:val="20"/>
        </w:rPr>
        <w:t xml:space="preserve"> </w:t>
      </w:r>
      <w:r>
        <w:rPr>
          <w:rFonts w:ascii="Consolas" w:hAnsi="Consolas" w:eastAsia="Consolas"/>
          <w:b w:val="0"/>
          <w:i w:val="0"/>
          <w:color w:val="202020"/>
          <w:sz w:val="20"/>
        </w:rPr>
        <w:t>and</w:t>
      </w:r>
      <w:r>
        <w:rPr>
          <w:rFonts w:ascii="Times New Roman" w:hAnsi="Times New Roman" w:eastAsia="Times New Roman"/>
          <w:b w:val="0"/>
          <w:color w:val="202020"/>
          <w:spacing w:val="60"/>
          <w:sz w:val="20"/>
        </w:rPr>
        <w:t xml:space="preserve"> </w:t>
      </w:r>
      <w:r>
        <w:rPr>
          <w:rFonts w:ascii="Consolas" w:hAnsi="Consolas" w:eastAsia="Consolas"/>
          <w:b w:val="0"/>
          <w:i w:val="0"/>
          <w:color w:val="202020"/>
          <w:sz w:val="20"/>
        </w:rPr>
        <w:t>write</w:t>
      </w:r>
      <w:r>
        <w:rPr>
          <w:rFonts w:ascii="Times New Roman" w:hAnsi="Times New Roman" w:eastAsia="Times New Roman"/>
          <w:b w:val="0"/>
          <w:color w:val="202020"/>
          <w:spacing w:val="60"/>
          <w:sz w:val="20"/>
        </w:rPr>
        <w:t xml:space="preserve"> </w:t>
      </w:r>
      <w:r>
        <w:rPr>
          <w:rFonts w:ascii="Consolas" w:hAnsi="Consolas" w:eastAsia="Consolas"/>
          <w:b w:val="0"/>
          <w:i w:val="0"/>
          <w:color w:val="202020"/>
          <w:sz w:val="20"/>
        </w:rPr>
        <w:t>your</w:t>
      </w:r>
      <w:r>
        <w:rPr>
          <w:rFonts w:ascii="Times New Roman" w:hAnsi="Times New Roman" w:eastAsia="Times New Roman"/>
          <w:b w:val="0"/>
          <w:color w:val="202020"/>
          <w:spacing w:val="60"/>
          <w:sz w:val="20"/>
        </w:rPr>
        <w:t xml:space="preserve"> </w:t>
      </w:r>
      <w:r>
        <w:rPr>
          <w:rFonts w:ascii="Consolas" w:hAnsi="Consolas" w:eastAsia="Consolas"/>
          <w:b w:val="0"/>
          <w:i w:val="0"/>
          <w:color w:val="202020"/>
          <w:sz w:val="20"/>
        </w:rPr>
        <w:t>thoughts</w:t>
      </w:r>
      <w:r>
        <w:rPr>
          <w:rFonts w:ascii="Times New Roman" w:hAnsi="Times New Roman" w:eastAsia="Times New Roman"/>
          <w:b w:val="0"/>
          <w:color w:val="202020"/>
          <w:spacing w:val="60"/>
          <w:sz w:val="20"/>
        </w:rPr>
        <w:t xml:space="preserve"> </w:t>
      </w:r>
      <w:r>
        <w:rPr>
          <w:rFonts w:ascii="Consolas" w:hAnsi="Consolas" w:eastAsia="Consolas"/>
          <w:b w:val="0"/>
          <w:i w:val="0"/>
          <w:color w:val="202020"/>
          <w:sz w:val="20"/>
        </w:rPr>
        <w:t>here</w:t>
      </w:r>
      <w:r>
        <w:rPr>
          <w:rFonts w:ascii="Consolas" w:hAnsi="Consolas" w:eastAsia="Consolas"/>
          <w:b w:val="0"/>
          <w:i w:val="0"/>
          <w:color w:val="202020"/>
          <w:sz w:val="20"/>
        </w:rPr>
        <w:t>...</w:t>
      </w:r>
    </w:p>
    <w:p>
      <w:pPr>
        <w:widowControl/>
        <w:wordWrap w:val="0"/>
        <w:autoSpaceDE w:val="0"/>
        <w:autoSpaceDN w:val="0"/>
        <w:spacing w:line="281" w:lineRule="exact" w:before="1056" w:after="613"/>
        <w:ind w:left="2290" w:right="0" w:firstLine="0"/>
        <w:jc w:val="left"/>
      </w:pPr>
      <w:r>
        <w:rPr>
          <w:rFonts w:ascii="Arial" w:hAnsi="Arial" w:eastAsia="Arial"/>
          <w:b/>
          <w:i w:val="0"/>
          <w:color w:val="333333"/>
          <w:sz w:val="28"/>
        </w:rPr>
        <w:t>2</w:t>
      </w:r>
      <w:r>
        <w:rPr>
          <w:rFonts w:ascii="Arial" w:hAnsi="Arial" w:eastAsia="Arial"/>
          <w:b/>
          <w:i w:val="0"/>
          <w:color w:val="333333"/>
          <w:sz w:val="28"/>
        </w:rPr>
        <w:t>.</w:t>
      </w:r>
      <w:r>
        <w:rPr>
          <w:rFonts w:ascii="Times New Roman" w:hAnsi="Times New Roman" w:eastAsia="Times New Roman"/>
          <w:b/>
          <w:color w:val="333333"/>
          <w:spacing w:val="8"/>
          <w:sz w:val="28"/>
        </w:rPr>
        <w:t xml:space="preserve"> </w:t>
      </w:r>
      <w:r>
        <w:rPr>
          <w:rFonts w:ascii="Arial" w:hAnsi="Arial" w:eastAsia="Arial"/>
          <w:b/>
          <w:i w:val="0"/>
          <w:color w:val="333333"/>
          <w:sz w:val="28"/>
        </w:rPr>
        <w:t>What</w:t>
      </w:r>
      <w:r>
        <w:rPr>
          <w:rFonts w:ascii="Times New Roman" w:hAnsi="Times New Roman" w:eastAsia="Times New Roman"/>
          <w:b/>
          <w:color w:val="333333"/>
          <w:spacing w:val="8"/>
          <w:sz w:val="28"/>
        </w:rPr>
        <w:t xml:space="preserve"> </w:t>
      </w:r>
      <w:r>
        <w:rPr>
          <w:rFonts w:ascii="Arial" w:hAnsi="Arial" w:eastAsia="Arial"/>
          <w:b/>
          <w:i w:val="0"/>
          <w:color w:val="333333"/>
          <w:sz w:val="28"/>
        </w:rPr>
        <w:t>is</w:t>
      </w:r>
      <w:r>
        <w:rPr>
          <w:rFonts w:ascii="Times New Roman" w:hAnsi="Times New Roman" w:eastAsia="Times New Roman"/>
          <w:b/>
          <w:color w:val="333333"/>
          <w:spacing w:val="8"/>
          <w:sz w:val="28"/>
        </w:rPr>
        <w:t xml:space="preserve"> </w:t>
      </w:r>
      <w:r>
        <w:rPr>
          <w:rFonts w:ascii="Arial" w:hAnsi="Arial" w:eastAsia="Arial"/>
          <w:b/>
          <w:i w:val="0"/>
          <w:color w:val="333333"/>
          <w:sz w:val="28"/>
        </w:rPr>
        <w:t>the</w:t>
      </w:r>
      <w:r>
        <w:rPr>
          <w:rFonts w:ascii="Times New Roman" w:hAnsi="Times New Roman" w:eastAsia="Times New Roman"/>
          <w:b/>
          <w:color w:val="333333"/>
          <w:spacing w:val="8"/>
          <w:sz w:val="28"/>
        </w:rPr>
        <w:t xml:space="preserve"> </w:t>
      </w:r>
      <w:r>
        <w:rPr>
          <w:rFonts w:ascii="Arial" w:hAnsi="Arial" w:eastAsia="Arial"/>
          <w:b/>
          <w:i w:val="0"/>
          <w:color w:val="333333"/>
          <w:sz w:val="28"/>
        </w:rPr>
        <w:t>purpose</w:t>
      </w:r>
      <w:r>
        <w:rPr>
          <w:rFonts w:ascii="Times New Roman" w:hAnsi="Times New Roman" w:eastAsia="Times New Roman"/>
          <w:b/>
          <w:color w:val="333333"/>
          <w:spacing w:val="8"/>
          <w:sz w:val="28"/>
        </w:rPr>
        <w:t xml:space="preserve"> </w:t>
      </w:r>
      <w:r>
        <w:rPr>
          <w:rFonts w:ascii="Arial" w:hAnsi="Arial" w:eastAsia="Arial"/>
          <w:b/>
          <w:i w:val="0"/>
          <w:color w:val="333333"/>
          <w:sz w:val="28"/>
        </w:rPr>
        <w:t>of</w:t>
      </w:r>
      <w:r>
        <w:rPr>
          <w:rFonts w:ascii="Times New Roman" w:hAnsi="Times New Roman" w:eastAsia="Times New Roman"/>
          <w:b/>
          <w:color w:val="333333"/>
          <w:spacing w:val="8"/>
          <w:sz w:val="28"/>
        </w:rPr>
        <w:t xml:space="preserve"> </w:t>
      </w:r>
      <w:r>
        <w:rPr>
          <w:rFonts w:ascii="Arial" w:hAnsi="Arial" w:eastAsia="Arial"/>
          <w:b/>
          <w:i w:val="0"/>
          <w:color w:val="333333"/>
          <w:sz w:val="28"/>
        </w:rPr>
        <w:t>your</w:t>
      </w:r>
      <w:r>
        <w:rPr>
          <w:rFonts w:ascii="Times New Roman" w:hAnsi="Times New Roman" w:eastAsia="Times New Roman"/>
          <w:b/>
          <w:color w:val="333333"/>
          <w:spacing w:val="8"/>
          <w:sz w:val="28"/>
        </w:rPr>
        <w:t xml:space="preserve"> </w:t>
      </w:r>
      <w:r>
        <w:rPr>
          <w:rFonts w:ascii="Arial" w:hAnsi="Arial" w:eastAsia="Arial"/>
          <w:b/>
          <w:i w:val="0"/>
          <w:color w:val="333333"/>
          <w:sz w:val="28"/>
        </w:rPr>
        <w:t>soul</w:t>
      </w:r>
      <w:r>
        <w:rPr>
          <w:rFonts w:ascii="Arial" w:hAnsi="Arial" w:eastAsia="Arial"/>
          <w:b/>
          <w:i w:val="0"/>
          <w:color w:val="333333"/>
          <w:sz w:val="28"/>
        </w:rPr>
        <w:t>?</w:t>
      </w:r>
    </w:p>
    <w:p>
      <w:pPr>
        <w:widowControl/>
        <w:wordWrap w:val="0"/>
        <w:autoSpaceDE w:val="0"/>
        <w:autoSpaceDN w:val="0"/>
        <w:spacing w:line="160" w:lineRule="exact" w:before="1227" w:after="0"/>
        <w:ind w:left="4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>file</w:t>
      </w:r>
      <w:r>
        <w:rPr>
          <w:rFonts w:ascii="Arial" w:hAnsi="Arial" w:eastAsia="Arial"/>
          <w:b w:val="0"/>
          <w:i w:val="0"/>
          <w:color w:val="000000"/>
          <w:sz w:val="16"/>
        </w:rPr>
        <w:t>:///</w:t>
      </w:r>
      <w:r>
        <w:rPr>
          <w:rFonts w:ascii="Arial" w:hAnsi="Arial" w:eastAsia="Arial"/>
          <w:b w:val="0"/>
          <w:i w:val="0"/>
          <w:color w:val="000000"/>
          <w:sz w:val="16"/>
        </w:rPr>
        <w:t>C</w:t>
      </w:r>
      <w:r>
        <w:rPr>
          <w:rFonts w:ascii="Arial" w:hAnsi="Arial" w:eastAsia="Arial"/>
          <w:b w:val="0"/>
          <w:i w:val="0"/>
          <w:color w:val="000000"/>
          <w:sz w:val="16"/>
        </w:rPr>
        <w:t>:/</w:t>
      </w:r>
      <w:r>
        <w:rPr>
          <w:rFonts w:ascii="Arial" w:hAnsi="Arial" w:eastAsia="Arial"/>
          <w:b w:val="0"/>
          <w:i w:val="0"/>
          <w:color w:val="000000"/>
          <w:sz w:val="16"/>
        </w:rPr>
        <w:t>Users</w:t>
      </w:r>
      <w:r>
        <w:rPr>
          <w:rFonts w:ascii="Arial" w:hAnsi="Arial" w:eastAsia="Arial"/>
          <w:b w:val="0"/>
          <w:i w:val="0"/>
          <w:color w:val="000000"/>
          <w:sz w:val="16"/>
        </w:rPr>
        <w:t>/</w:t>
      </w:r>
      <w:r>
        <w:rPr>
          <w:rFonts w:ascii="Arial" w:hAnsi="Arial" w:eastAsia="Arial"/>
          <w:b w:val="0"/>
          <w:i w:val="0"/>
          <w:color w:val="000000"/>
          <w:sz w:val="16"/>
        </w:rPr>
        <w:t>User1</w:t>
      </w:r>
      <w:r>
        <w:rPr>
          <w:rFonts w:ascii="Arial" w:hAnsi="Arial" w:eastAsia="Arial"/>
          <w:b w:val="0"/>
          <w:i w:val="0"/>
          <w:color w:val="000000"/>
          <w:sz w:val="16"/>
        </w:rPr>
        <w:t>/</w:t>
      </w:r>
      <w:r>
        <w:rPr>
          <w:rFonts w:ascii="Arial" w:hAnsi="Arial" w:eastAsia="Arial"/>
          <w:b w:val="0"/>
          <w:i w:val="0"/>
          <w:color w:val="000000"/>
          <w:sz w:val="16"/>
        </w:rPr>
        <w:t>Desktop</w:t>
      </w:r>
      <w:r>
        <w:rPr>
          <w:rFonts w:ascii="Arial" w:hAnsi="Arial" w:eastAsia="Arial"/>
          <w:b w:val="0"/>
          <w:i w:val="0"/>
          <w:color w:val="000000"/>
          <w:sz w:val="16"/>
        </w:rPr>
        <w:t>/</w:t>
      </w:r>
      <w:r>
        <w:rPr>
          <w:rFonts w:ascii="Arial" w:hAnsi="Arial" w:eastAsia="Arial"/>
          <w:b w:val="0"/>
          <w:i w:val="0"/>
          <w:color w:val="000000"/>
          <w:sz w:val="16"/>
        </w:rPr>
        <w:t>hope</w:t>
      </w:r>
      <w:r>
        <w:rPr>
          <w:rFonts w:ascii="Arial" w:hAnsi="Arial" w:eastAsia="Arial"/>
          <w:b w:val="0"/>
          <w:i w:val="0"/>
          <w:color w:val="000000"/>
          <w:sz w:val="16"/>
        </w:rPr>
        <w:t>-</w:t>
      </w:r>
      <w:r>
        <w:rPr>
          <w:rFonts w:ascii="Arial" w:hAnsi="Arial" w:eastAsia="Arial"/>
          <w:b w:val="0"/>
          <w:i w:val="0"/>
          <w:color w:val="000000"/>
          <w:sz w:val="16"/>
        </w:rPr>
        <w:t>for</w:t>
      </w:r>
      <w:r>
        <w:rPr>
          <w:rFonts w:ascii="Arial" w:hAnsi="Arial" w:eastAsia="Arial"/>
          <w:b w:val="0"/>
          <w:i w:val="0"/>
          <w:color w:val="000000"/>
          <w:sz w:val="16"/>
        </w:rPr>
        <w:t>-</w:t>
      </w:r>
      <w:r>
        <w:rPr>
          <w:rFonts w:ascii="Arial" w:hAnsi="Arial" w:eastAsia="Arial"/>
          <w:b w:val="0"/>
          <w:i w:val="0"/>
          <w:color w:val="000000"/>
          <w:sz w:val="16"/>
        </w:rPr>
        <w:t>recovery</w:t>
      </w:r>
      <w:r>
        <w:rPr>
          <w:rFonts w:ascii="Arial" w:hAnsi="Arial" w:eastAsia="Arial"/>
          <w:b w:val="0"/>
          <w:i w:val="0"/>
          <w:color w:val="000000"/>
          <w:sz w:val="16"/>
        </w:rPr>
        <w:t>/</w:t>
      </w:r>
      <w:r>
        <w:rPr>
          <w:rFonts w:ascii="Arial" w:hAnsi="Arial" w:eastAsia="Arial"/>
          <w:b w:val="0"/>
          <w:i w:val="0"/>
          <w:color w:val="000000"/>
          <w:sz w:val="16"/>
        </w:rPr>
        <w:t>workbooks</w:t>
      </w:r>
      <w:r>
        <w:rPr>
          <w:rFonts w:ascii="Arial" w:hAnsi="Arial" w:eastAsia="Arial"/>
          <w:b w:val="0"/>
          <w:i w:val="0"/>
          <w:color w:val="000000"/>
          <w:sz w:val="16"/>
        </w:rPr>
        <w:t>/</w:t>
      </w:r>
      <w:r>
        <w:rPr>
          <w:rFonts w:ascii="Arial" w:hAnsi="Arial" w:eastAsia="Arial"/>
          <w:b w:val="0"/>
          <w:i w:val="0"/>
          <w:color w:val="000000"/>
          <w:sz w:val="16"/>
        </w:rPr>
        <w:t>Holistic</w:t>
      </w:r>
      <w:r>
        <w:rPr>
          <w:rFonts w:ascii="Times New Roman" w:hAnsi="Times New Roman" w:eastAsia="Times New Roman"/>
          <w:b w:val="0"/>
          <w:color w:val="000000"/>
          <w:spacing w:val="4"/>
          <w:sz w:val="16"/>
        </w:rPr>
        <w:t xml:space="preserve"> </w:t>
      </w:r>
      <w:r>
        <w:rPr>
          <w:rFonts w:ascii="Arial" w:hAnsi="Arial" w:eastAsia="Arial"/>
          <w:b w:val="0"/>
          <w:i w:val="0"/>
          <w:color w:val="000000"/>
          <w:sz w:val="16"/>
        </w:rPr>
        <w:t>Health</w:t>
      </w:r>
      <w:r>
        <w:rPr>
          <w:rFonts w:ascii="Arial" w:hAnsi="Arial" w:eastAsia="Arial"/>
          <w:b w:val="0"/>
          <w:i w:val="0"/>
          <w:color w:val="000000"/>
          <w:sz w:val="16"/>
        </w:rPr>
        <w:t>.</w:t>
      </w:r>
      <w:r>
        <w:rPr>
          <w:rFonts w:ascii="Arial" w:hAnsi="Arial" w:eastAsia="Arial"/>
          <w:b w:val="0"/>
          <w:i w:val="0"/>
          <w:color w:val="000000"/>
          <w:sz w:val="16"/>
        </w:rPr>
        <w:t>html</w:t>
      </w:r>
      <w:r>
        <w:rPr>
          <w:rFonts w:ascii="Arial" w:hAnsi="Arial" w:eastAsia="Arial"/>
          <w:b w:val="0"/>
          <w:i w:val="0"/>
          <w:color w:val="000000"/>
          <w:spacing w:val="9889"/>
          <w:sz w:val="16"/>
        </w:rPr>
        <w:t xml:space="preserve"> </w:t>
      </w:r>
      <w:r>
        <w:rPr>
          <w:rFonts w:ascii="Arial" w:hAnsi="Arial" w:eastAsia="Arial"/>
          <w:b w:val="0"/>
          <w:i w:val="0"/>
          <w:color w:val="000000"/>
          <w:sz w:val="16"/>
        </w:rPr>
        <w:t>4</w:t>
      </w:r>
      <w:r>
        <w:rPr>
          <w:rFonts w:ascii="Arial" w:hAnsi="Arial" w:eastAsia="Arial"/>
          <w:b w:val="0"/>
          <w:i w:val="0"/>
          <w:color w:val="000000"/>
          <w:sz w:val="16"/>
        </w:rPr>
        <w:t>/</w:t>
      </w:r>
      <w:r>
        <w:rPr>
          <w:rFonts w:ascii="Arial" w:hAnsi="Arial" w:eastAsia="Arial"/>
          <w:b w:val="0"/>
          <w:i w:val="0"/>
          <w:color w:val="000000"/>
          <w:sz w:val="16"/>
        </w:rPr>
        <w:t>20</w:t>
      </w:r>
    </w:p>
    <w:p>
      <w:pPr>
        <w:spacing w:after="0"/>
        <w:sectPr>
          <w:pgSz w:w="16838" w:h="11899"/>
          <w:pgMar w:top="0" w:right="440" w:bottom="124" w:left="440" w:header="720" w:footer="720" w:gutter="0"/>
          <w:cols w:space="720" w:num="1" w:equalWidth="0">
            <w:col w:w="15958" w:space="0"/>
          </w:cols>
          <w:docGrid w:linePitch="360"/>
        </w:sectPr>
      </w:pPr>
    </w:p>
    <w:p>
      <w:pPr>
        <w:widowControl/>
        <w:wordWrap w:val="0"/>
        <w:autoSpaceDE w:val="0"/>
        <w:autoSpaceDN w:val="0"/>
        <w:spacing w:line="14" w:lineRule="exact" w:before="0" w:after="146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1543049</wp:posOffset>
            </wp:positionH>
            <wp:positionV relativeFrom="page">
              <wp:posOffset>-3505200</wp:posOffset>
            </wp:positionV>
            <wp:extent cx="7620000" cy="363220"/>
            <wp:wrapNone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36322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1543049</wp:posOffset>
            </wp:positionH>
            <wp:positionV relativeFrom="page">
              <wp:posOffset>361950</wp:posOffset>
            </wp:positionV>
            <wp:extent cx="7620000" cy="3839210"/>
            <wp:wrapNone/>
            <wp:docPr id="22" name="Picture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383921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1543049</wp:posOffset>
            </wp:positionH>
            <wp:positionV relativeFrom="page">
              <wp:posOffset>4391025</wp:posOffset>
            </wp:positionV>
            <wp:extent cx="7620000" cy="2821305"/>
            <wp:wrapNone/>
            <wp:docPr id="23" name="Picture 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2821305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1475231</wp:posOffset>
            </wp:positionH>
            <wp:positionV relativeFrom="page">
              <wp:posOffset>277368</wp:posOffset>
            </wp:positionV>
            <wp:extent cx="7754620" cy="4009390"/>
            <wp:wrapNone/>
            <wp:docPr id="24" name="Picture 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7754620" cy="400939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1475231</wp:posOffset>
            </wp:positionH>
            <wp:positionV relativeFrom="page">
              <wp:posOffset>4343400</wp:posOffset>
            </wp:positionV>
            <wp:extent cx="7754620" cy="2940685"/>
            <wp:wrapNone/>
            <wp:docPr id="25" name="Picture 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7754620" cy="294068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widowControl/>
        <w:wordWrap w:val="0"/>
        <w:autoSpaceDE w:val="0"/>
        <w:autoSpaceDN w:val="0"/>
        <w:spacing w:line="160" w:lineRule="exact" w:before="320" w:after="128"/>
        <w:ind w:left="4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>05</w:t>
      </w:r>
      <w:r>
        <w:rPr>
          <w:rFonts w:ascii="Arial" w:hAnsi="Arial" w:eastAsia="Arial"/>
          <w:b w:val="0"/>
          <w:i w:val="0"/>
          <w:color w:val="000000"/>
          <w:sz w:val="16"/>
        </w:rPr>
        <w:t>/</w:t>
      </w:r>
      <w:r>
        <w:rPr>
          <w:rFonts w:ascii="Arial" w:hAnsi="Arial" w:eastAsia="Arial"/>
          <w:b w:val="0"/>
          <w:i w:val="0"/>
          <w:color w:val="000000"/>
          <w:sz w:val="16"/>
        </w:rPr>
        <w:t>08</w:t>
      </w:r>
      <w:r>
        <w:rPr>
          <w:rFonts w:ascii="Arial" w:hAnsi="Arial" w:eastAsia="Arial"/>
          <w:b w:val="0"/>
          <w:i w:val="0"/>
          <w:color w:val="000000"/>
          <w:sz w:val="16"/>
        </w:rPr>
        <w:t>/</w:t>
      </w:r>
      <w:r>
        <w:rPr>
          <w:rFonts w:ascii="Arial" w:hAnsi="Arial" w:eastAsia="Arial"/>
          <w:b w:val="0"/>
          <w:i w:val="0"/>
          <w:color w:val="000000"/>
          <w:sz w:val="16"/>
        </w:rPr>
        <w:t>2025</w:t>
      </w:r>
      <w:r>
        <w:rPr>
          <w:rFonts w:ascii="Arial" w:hAnsi="Arial" w:eastAsia="Arial"/>
          <w:b w:val="0"/>
          <w:i w:val="0"/>
          <w:color w:val="000000"/>
          <w:sz w:val="16"/>
        </w:rPr>
        <w:t>,</w:t>
      </w:r>
      <w:r>
        <w:rPr>
          <w:rFonts w:ascii="Times New Roman" w:hAnsi="Times New Roman" w:eastAsia="Times New Roman"/>
          <w:b w:val="0"/>
          <w:color w:val="000000"/>
          <w:spacing w:val="4"/>
          <w:sz w:val="16"/>
        </w:rPr>
        <w:t xml:space="preserve"> </w:t>
      </w:r>
      <w:r>
        <w:rPr>
          <w:rFonts w:ascii="Arial" w:hAnsi="Arial" w:eastAsia="Arial"/>
          <w:b w:val="0"/>
          <w:i w:val="0"/>
          <w:color w:val="000000"/>
          <w:sz w:val="16"/>
        </w:rPr>
        <w:t>18</w:t>
      </w:r>
      <w:r>
        <w:rPr>
          <w:rFonts w:ascii="Arial" w:hAnsi="Arial" w:eastAsia="Arial"/>
          <w:b w:val="0"/>
          <w:i w:val="0"/>
          <w:color w:val="000000"/>
          <w:sz w:val="16"/>
        </w:rPr>
        <w:t>:</w:t>
      </w:r>
      <w:r>
        <w:rPr>
          <w:rFonts w:ascii="Arial" w:hAnsi="Arial" w:eastAsia="Arial"/>
          <w:b w:val="0"/>
          <w:i w:val="0"/>
          <w:color w:val="000000"/>
          <w:sz w:val="16"/>
        </w:rPr>
        <w:t>16</w:t>
      </w:r>
      <w:r>
        <w:rPr>
          <w:rFonts w:ascii="Arial" w:hAnsi="Arial" w:eastAsia="Arial"/>
          <w:b w:val="0"/>
          <w:i w:val="0"/>
          <w:color w:val="000000"/>
          <w:spacing w:val="5927"/>
          <w:sz w:val="16"/>
        </w:rPr>
        <w:t xml:space="preserve"> </w:t>
      </w:r>
      <w:r>
        <w:rPr>
          <w:rFonts w:ascii="Arial" w:hAnsi="Arial" w:eastAsia="Arial"/>
          <w:b w:val="0"/>
          <w:i w:val="0"/>
          <w:color w:val="000000"/>
          <w:sz w:val="16"/>
        </w:rPr>
        <w:t>Hope</w:t>
      </w:r>
      <w:r>
        <w:rPr>
          <w:rFonts w:ascii="Times New Roman" w:hAnsi="Times New Roman" w:eastAsia="Times New Roman"/>
          <w:b w:val="0"/>
          <w:color w:val="000000"/>
          <w:spacing w:val="4"/>
          <w:sz w:val="16"/>
        </w:rPr>
        <w:t xml:space="preserve"> </w:t>
      </w:r>
      <w:r>
        <w:rPr>
          <w:rFonts w:ascii="Arial" w:hAnsi="Arial" w:eastAsia="Arial"/>
          <w:b w:val="0"/>
          <w:i w:val="0"/>
          <w:color w:val="000000"/>
          <w:sz w:val="16"/>
        </w:rPr>
        <w:t>for</w:t>
      </w:r>
      <w:r>
        <w:rPr>
          <w:rFonts w:ascii="Times New Roman" w:hAnsi="Times New Roman" w:eastAsia="Times New Roman"/>
          <w:b w:val="0"/>
          <w:color w:val="000000"/>
          <w:spacing w:val="4"/>
          <w:sz w:val="16"/>
        </w:rPr>
        <w:t xml:space="preserve"> </w:t>
      </w:r>
      <w:r>
        <w:rPr>
          <w:rFonts w:ascii="Arial" w:hAnsi="Arial" w:eastAsia="Arial"/>
          <w:b w:val="0"/>
          <w:i w:val="0"/>
          <w:color w:val="000000"/>
          <w:sz w:val="16"/>
        </w:rPr>
        <w:t>Recovery</w:t>
      </w:r>
      <w:r>
        <w:rPr>
          <w:rFonts w:ascii="Times New Roman" w:hAnsi="Times New Roman" w:eastAsia="Times New Roman"/>
          <w:b w:val="0"/>
          <w:color w:val="000000"/>
          <w:spacing w:val="4"/>
          <w:sz w:val="16"/>
        </w:rPr>
        <w:t xml:space="preserve"> </w:t>
      </w:r>
      <w:r>
        <w:rPr>
          <w:rFonts w:ascii="Arial" w:hAnsi="Arial" w:eastAsia="Arial"/>
          <w:b w:val="0"/>
          <w:i w:val="0"/>
          <w:color w:val="000000"/>
          <w:sz w:val="16"/>
        </w:rPr>
        <w:t>|</w:t>
      </w:r>
      <w:r>
        <w:rPr>
          <w:rFonts w:ascii="Times New Roman" w:hAnsi="Times New Roman" w:eastAsia="Times New Roman"/>
          <w:b w:val="0"/>
          <w:color w:val="000000"/>
          <w:spacing w:val="4"/>
          <w:sz w:val="16"/>
        </w:rPr>
        <w:t xml:space="preserve"> </w:t>
      </w:r>
      <w:r>
        <w:rPr>
          <w:rFonts w:ascii="Arial" w:hAnsi="Arial" w:eastAsia="Arial"/>
          <w:b w:val="0"/>
          <w:i w:val="0"/>
          <w:color w:val="000000"/>
          <w:sz w:val="16"/>
        </w:rPr>
        <w:t>Holistic</w:t>
      </w:r>
      <w:r>
        <w:rPr>
          <w:rFonts w:ascii="Times New Roman" w:hAnsi="Times New Roman" w:eastAsia="Times New Roman"/>
          <w:b w:val="0"/>
          <w:color w:val="000000"/>
          <w:spacing w:val="4"/>
          <w:sz w:val="16"/>
        </w:rPr>
        <w:t xml:space="preserve"> </w:t>
      </w:r>
      <w:r>
        <w:rPr>
          <w:rFonts w:ascii="Arial" w:hAnsi="Arial" w:eastAsia="Arial"/>
          <w:b w:val="0"/>
          <w:i w:val="0"/>
          <w:color w:val="000000"/>
          <w:sz w:val="16"/>
        </w:rPr>
        <w:t>Health</w:t>
      </w:r>
      <w:r>
        <w:rPr>
          <w:rFonts w:ascii="Times New Roman" w:hAnsi="Times New Roman" w:eastAsia="Times New Roman"/>
          <w:b w:val="0"/>
          <w:color w:val="000000"/>
          <w:spacing w:val="4"/>
          <w:sz w:val="16"/>
        </w:rPr>
        <w:t xml:space="preserve"> </w:t>
      </w:r>
      <w:r>
        <w:rPr>
          <w:rFonts w:ascii="Arial" w:hAnsi="Arial" w:eastAsia="Arial"/>
          <w:b w:val="0"/>
          <w:i w:val="0"/>
          <w:color w:val="000000"/>
          <w:sz w:val="16"/>
        </w:rPr>
        <w:t>Workbook</w:t>
      </w:r>
    </w:p>
    <w:p>
      <w:pPr>
        <w:widowControl/>
        <w:wordWrap w:val="0"/>
        <w:autoSpaceDE w:val="0"/>
        <w:autoSpaceDN w:val="0"/>
        <w:spacing w:line="200" w:lineRule="exact" w:before="256" w:after="528"/>
        <w:ind w:left="2425" w:right="0" w:firstLine="0"/>
        <w:jc w:val="left"/>
      </w:pPr>
      <w:r>
        <w:rPr>
          <w:rFonts w:ascii="Consolas" w:hAnsi="Consolas" w:eastAsia="Consolas"/>
          <w:b w:val="0"/>
          <w:i w:val="0"/>
          <w:color w:val="202020"/>
          <w:sz w:val="20"/>
        </w:rPr>
        <w:t>Discuss</w:t>
      </w:r>
      <w:r>
        <w:rPr>
          <w:rFonts w:ascii="Times New Roman" w:hAnsi="Times New Roman" w:eastAsia="Times New Roman"/>
          <w:b w:val="0"/>
          <w:color w:val="202020"/>
          <w:spacing w:val="60"/>
          <w:sz w:val="20"/>
        </w:rPr>
        <w:t xml:space="preserve"> </w:t>
      </w:r>
      <w:r>
        <w:rPr>
          <w:rFonts w:ascii="Consolas" w:hAnsi="Consolas" w:eastAsia="Consolas"/>
          <w:b w:val="0"/>
          <w:i w:val="0"/>
          <w:color w:val="202020"/>
          <w:sz w:val="20"/>
        </w:rPr>
        <w:t>in</w:t>
      </w:r>
      <w:r>
        <w:rPr>
          <w:rFonts w:ascii="Times New Roman" w:hAnsi="Times New Roman" w:eastAsia="Times New Roman"/>
          <w:b w:val="0"/>
          <w:color w:val="202020"/>
          <w:spacing w:val="60"/>
          <w:sz w:val="20"/>
        </w:rPr>
        <w:t xml:space="preserve"> </w:t>
      </w:r>
      <w:r>
        <w:rPr>
          <w:rFonts w:ascii="Consolas" w:hAnsi="Consolas" w:eastAsia="Consolas"/>
          <w:b w:val="0"/>
          <w:i w:val="0"/>
          <w:color w:val="202020"/>
          <w:sz w:val="20"/>
        </w:rPr>
        <w:t>your</w:t>
      </w:r>
      <w:r>
        <w:rPr>
          <w:rFonts w:ascii="Times New Roman" w:hAnsi="Times New Roman" w:eastAsia="Times New Roman"/>
          <w:b w:val="0"/>
          <w:color w:val="202020"/>
          <w:spacing w:val="60"/>
          <w:sz w:val="20"/>
        </w:rPr>
        <w:t xml:space="preserve"> </w:t>
      </w:r>
      <w:r>
        <w:rPr>
          <w:rFonts w:ascii="Consolas" w:hAnsi="Consolas" w:eastAsia="Consolas"/>
          <w:b w:val="0"/>
          <w:i w:val="0"/>
          <w:color w:val="202020"/>
          <w:sz w:val="20"/>
        </w:rPr>
        <w:t>group</w:t>
      </w:r>
      <w:r>
        <w:rPr>
          <w:rFonts w:ascii="Times New Roman" w:hAnsi="Times New Roman" w:eastAsia="Times New Roman"/>
          <w:b w:val="0"/>
          <w:color w:val="202020"/>
          <w:spacing w:val="60"/>
          <w:sz w:val="20"/>
        </w:rPr>
        <w:t xml:space="preserve"> </w:t>
      </w:r>
      <w:r>
        <w:rPr>
          <w:rFonts w:ascii="Consolas" w:hAnsi="Consolas" w:eastAsia="Consolas"/>
          <w:b w:val="0"/>
          <w:i w:val="0"/>
          <w:color w:val="202020"/>
          <w:sz w:val="20"/>
        </w:rPr>
        <w:t>and</w:t>
      </w:r>
      <w:r>
        <w:rPr>
          <w:rFonts w:ascii="Times New Roman" w:hAnsi="Times New Roman" w:eastAsia="Times New Roman"/>
          <w:b w:val="0"/>
          <w:color w:val="202020"/>
          <w:spacing w:val="60"/>
          <w:sz w:val="20"/>
        </w:rPr>
        <w:t xml:space="preserve"> </w:t>
      </w:r>
      <w:r>
        <w:rPr>
          <w:rFonts w:ascii="Consolas" w:hAnsi="Consolas" w:eastAsia="Consolas"/>
          <w:b w:val="0"/>
          <w:i w:val="0"/>
          <w:color w:val="202020"/>
          <w:sz w:val="20"/>
        </w:rPr>
        <w:t>write</w:t>
      </w:r>
      <w:r>
        <w:rPr>
          <w:rFonts w:ascii="Times New Roman" w:hAnsi="Times New Roman" w:eastAsia="Times New Roman"/>
          <w:b w:val="0"/>
          <w:color w:val="202020"/>
          <w:spacing w:val="60"/>
          <w:sz w:val="20"/>
        </w:rPr>
        <w:t xml:space="preserve"> </w:t>
      </w:r>
      <w:r>
        <w:rPr>
          <w:rFonts w:ascii="Consolas" w:hAnsi="Consolas" w:eastAsia="Consolas"/>
          <w:b w:val="0"/>
          <w:i w:val="0"/>
          <w:color w:val="202020"/>
          <w:sz w:val="20"/>
        </w:rPr>
        <w:t>your</w:t>
      </w:r>
      <w:r>
        <w:rPr>
          <w:rFonts w:ascii="Times New Roman" w:hAnsi="Times New Roman" w:eastAsia="Times New Roman"/>
          <w:b w:val="0"/>
          <w:color w:val="202020"/>
          <w:spacing w:val="60"/>
          <w:sz w:val="20"/>
        </w:rPr>
        <w:t xml:space="preserve"> </w:t>
      </w:r>
      <w:r>
        <w:rPr>
          <w:rFonts w:ascii="Consolas" w:hAnsi="Consolas" w:eastAsia="Consolas"/>
          <w:b w:val="0"/>
          <w:i w:val="0"/>
          <w:color w:val="202020"/>
          <w:sz w:val="20"/>
        </w:rPr>
        <w:t>thoughts</w:t>
      </w:r>
      <w:r>
        <w:rPr>
          <w:rFonts w:ascii="Times New Roman" w:hAnsi="Times New Roman" w:eastAsia="Times New Roman"/>
          <w:b w:val="0"/>
          <w:color w:val="202020"/>
          <w:spacing w:val="60"/>
          <w:sz w:val="20"/>
        </w:rPr>
        <w:t xml:space="preserve"> </w:t>
      </w:r>
      <w:r>
        <w:rPr>
          <w:rFonts w:ascii="Consolas" w:hAnsi="Consolas" w:eastAsia="Consolas"/>
          <w:b w:val="0"/>
          <w:i w:val="0"/>
          <w:color w:val="202020"/>
          <w:sz w:val="20"/>
        </w:rPr>
        <w:t>here</w:t>
      </w:r>
      <w:r>
        <w:rPr>
          <w:rFonts w:ascii="Consolas" w:hAnsi="Consolas" w:eastAsia="Consolas"/>
          <w:b w:val="0"/>
          <w:i w:val="0"/>
          <w:color w:val="202020"/>
          <w:sz w:val="20"/>
        </w:rPr>
        <w:t>...</w:t>
      </w:r>
    </w:p>
    <w:p>
      <w:pPr>
        <w:widowControl/>
        <w:wordWrap w:val="0"/>
        <w:autoSpaceDE w:val="0"/>
        <w:autoSpaceDN w:val="0"/>
        <w:spacing w:line="281" w:lineRule="exact" w:before="1056" w:after="266"/>
        <w:ind w:left="2290" w:right="0" w:firstLine="0"/>
        <w:jc w:val="left"/>
      </w:pPr>
      <w:r>
        <w:rPr>
          <w:rFonts w:ascii="Arial" w:hAnsi="Arial" w:eastAsia="Arial"/>
          <w:b/>
          <w:i w:val="0"/>
          <w:color w:val="333333"/>
          <w:sz w:val="28"/>
        </w:rPr>
        <w:t>3</w:t>
      </w:r>
      <w:r>
        <w:rPr>
          <w:rFonts w:ascii="Arial" w:hAnsi="Arial" w:eastAsia="Arial"/>
          <w:b/>
          <w:i w:val="0"/>
          <w:color w:val="333333"/>
          <w:sz w:val="28"/>
        </w:rPr>
        <w:t>.</w:t>
      </w:r>
      <w:r>
        <w:rPr>
          <w:rFonts w:ascii="Times New Roman" w:hAnsi="Times New Roman" w:eastAsia="Times New Roman"/>
          <w:b/>
          <w:color w:val="333333"/>
          <w:spacing w:val="8"/>
          <w:sz w:val="28"/>
        </w:rPr>
        <w:t xml:space="preserve"> </w:t>
      </w:r>
      <w:r>
        <w:rPr>
          <w:rFonts w:ascii="Arial" w:hAnsi="Arial" w:eastAsia="Arial"/>
          <w:b/>
          <w:i w:val="0"/>
          <w:color w:val="333333"/>
          <w:sz w:val="28"/>
        </w:rPr>
        <w:t>What</w:t>
      </w:r>
      <w:r>
        <w:rPr>
          <w:rFonts w:ascii="Times New Roman" w:hAnsi="Times New Roman" w:eastAsia="Times New Roman"/>
          <w:b/>
          <w:color w:val="333333"/>
          <w:spacing w:val="8"/>
          <w:sz w:val="28"/>
        </w:rPr>
        <w:t xml:space="preserve"> </w:t>
      </w:r>
      <w:r>
        <w:rPr>
          <w:rFonts w:ascii="Arial" w:hAnsi="Arial" w:eastAsia="Arial"/>
          <w:b/>
          <w:i w:val="0"/>
          <w:color w:val="333333"/>
          <w:sz w:val="28"/>
        </w:rPr>
        <w:t>is</w:t>
      </w:r>
      <w:r>
        <w:rPr>
          <w:rFonts w:ascii="Times New Roman" w:hAnsi="Times New Roman" w:eastAsia="Times New Roman"/>
          <w:b/>
          <w:color w:val="333333"/>
          <w:spacing w:val="8"/>
          <w:sz w:val="28"/>
        </w:rPr>
        <w:t xml:space="preserve"> </w:t>
      </w:r>
      <w:r>
        <w:rPr>
          <w:rFonts w:ascii="Arial" w:hAnsi="Arial" w:eastAsia="Arial"/>
          <w:b/>
          <w:i w:val="0"/>
          <w:color w:val="333333"/>
          <w:sz w:val="28"/>
        </w:rPr>
        <w:t>the</w:t>
      </w:r>
      <w:r>
        <w:rPr>
          <w:rFonts w:ascii="Times New Roman" w:hAnsi="Times New Roman" w:eastAsia="Times New Roman"/>
          <w:b/>
          <w:color w:val="333333"/>
          <w:spacing w:val="8"/>
          <w:sz w:val="28"/>
        </w:rPr>
        <w:t xml:space="preserve"> </w:t>
      </w:r>
      <w:r>
        <w:rPr>
          <w:rFonts w:ascii="Arial" w:hAnsi="Arial" w:eastAsia="Arial"/>
          <w:b/>
          <w:i w:val="0"/>
          <w:color w:val="333333"/>
          <w:sz w:val="28"/>
        </w:rPr>
        <w:t>purpose</w:t>
      </w:r>
      <w:r>
        <w:rPr>
          <w:rFonts w:ascii="Times New Roman" w:hAnsi="Times New Roman" w:eastAsia="Times New Roman"/>
          <w:b/>
          <w:color w:val="333333"/>
          <w:spacing w:val="8"/>
          <w:sz w:val="28"/>
        </w:rPr>
        <w:t xml:space="preserve"> </w:t>
      </w:r>
      <w:r>
        <w:rPr>
          <w:rFonts w:ascii="Arial" w:hAnsi="Arial" w:eastAsia="Arial"/>
          <w:b/>
          <w:i w:val="0"/>
          <w:color w:val="333333"/>
          <w:sz w:val="28"/>
        </w:rPr>
        <w:t>of</w:t>
      </w:r>
      <w:r>
        <w:rPr>
          <w:rFonts w:ascii="Times New Roman" w:hAnsi="Times New Roman" w:eastAsia="Times New Roman"/>
          <w:b/>
          <w:color w:val="333333"/>
          <w:spacing w:val="8"/>
          <w:sz w:val="28"/>
        </w:rPr>
        <w:t xml:space="preserve"> </w:t>
      </w:r>
      <w:r>
        <w:rPr>
          <w:rFonts w:ascii="Arial" w:hAnsi="Arial" w:eastAsia="Arial"/>
          <w:b/>
          <w:i w:val="0"/>
          <w:color w:val="333333"/>
          <w:sz w:val="28"/>
        </w:rPr>
        <w:t>your</w:t>
      </w:r>
      <w:r>
        <w:rPr>
          <w:rFonts w:ascii="Times New Roman" w:hAnsi="Times New Roman" w:eastAsia="Times New Roman"/>
          <w:b/>
          <w:color w:val="333333"/>
          <w:spacing w:val="8"/>
          <w:sz w:val="28"/>
        </w:rPr>
        <w:t xml:space="preserve"> </w:t>
      </w:r>
      <w:r>
        <w:rPr>
          <w:rFonts w:ascii="Arial" w:hAnsi="Arial" w:eastAsia="Arial"/>
          <w:b/>
          <w:i w:val="0"/>
          <w:color w:val="333333"/>
          <w:sz w:val="28"/>
        </w:rPr>
        <w:t>physical</w:t>
      </w:r>
      <w:r>
        <w:rPr>
          <w:rFonts w:ascii="Times New Roman" w:hAnsi="Times New Roman" w:eastAsia="Times New Roman"/>
          <w:b/>
          <w:color w:val="333333"/>
          <w:spacing w:val="8"/>
          <w:sz w:val="28"/>
        </w:rPr>
        <w:t xml:space="preserve"> </w:t>
      </w:r>
      <w:r>
        <w:rPr>
          <w:rFonts w:ascii="Arial" w:hAnsi="Arial" w:eastAsia="Arial"/>
          <w:b/>
          <w:i w:val="0"/>
          <w:color w:val="333333"/>
          <w:sz w:val="28"/>
        </w:rPr>
        <w:t>body</w:t>
      </w:r>
      <w:r>
        <w:rPr>
          <w:rFonts w:ascii="Arial" w:hAnsi="Arial" w:eastAsia="Arial"/>
          <w:b/>
          <w:i w:val="0"/>
          <w:color w:val="333333"/>
          <w:sz w:val="28"/>
        </w:rPr>
        <w:t>?</w:t>
      </w:r>
    </w:p>
    <w:p>
      <w:pPr>
        <w:widowControl/>
        <w:wordWrap w:val="0"/>
        <w:autoSpaceDE w:val="0"/>
        <w:autoSpaceDN w:val="0"/>
        <w:spacing w:line="200" w:lineRule="exact" w:before="533" w:after="574"/>
        <w:ind w:left="2425" w:right="0" w:firstLine="0"/>
        <w:jc w:val="left"/>
      </w:pPr>
      <w:r>
        <w:rPr>
          <w:rFonts w:ascii="Consolas" w:hAnsi="Consolas" w:eastAsia="Consolas"/>
          <w:b w:val="0"/>
          <w:i w:val="0"/>
          <w:color w:val="202020"/>
          <w:sz w:val="20"/>
        </w:rPr>
        <w:t>Discuss</w:t>
      </w:r>
      <w:r>
        <w:rPr>
          <w:rFonts w:ascii="Times New Roman" w:hAnsi="Times New Roman" w:eastAsia="Times New Roman"/>
          <w:b w:val="0"/>
          <w:color w:val="202020"/>
          <w:spacing w:val="60"/>
          <w:sz w:val="20"/>
        </w:rPr>
        <w:t xml:space="preserve"> </w:t>
      </w:r>
      <w:r>
        <w:rPr>
          <w:rFonts w:ascii="Consolas" w:hAnsi="Consolas" w:eastAsia="Consolas"/>
          <w:b w:val="0"/>
          <w:i w:val="0"/>
          <w:color w:val="202020"/>
          <w:sz w:val="20"/>
        </w:rPr>
        <w:t>in</w:t>
      </w:r>
      <w:r>
        <w:rPr>
          <w:rFonts w:ascii="Times New Roman" w:hAnsi="Times New Roman" w:eastAsia="Times New Roman"/>
          <w:b w:val="0"/>
          <w:color w:val="202020"/>
          <w:spacing w:val="60"/>
          <w:sz w:val="20"/>
        </w:rPr>
        <w:t xml:space="preserve"> </w:t>
      </w:r>
      <w:r>
        <w:rPr>
          <w:rFonts w:ascii="Consolas" w:hAnsi="Consolas" w:eastAsia="Consolas"/>
          <w:b w:val="0"/>
          <w:i w:val="0"/>
          <w:color w:val="202020"/>
          <w:sz w:val="20"/>
        </w:rPr>
        <w:t>your</w:t>
      </w:r>
      <w:r>
        <w:rPr>
          <w:rFonts w:ascii="Times New Roman" w:hAnsi="Times New Roman" w:eastAsia="Times New Roman"/>
          <w:b w:val="0"/>
          <w:color w:val="202020"/>
          <w:spacing w:val="60"/>
          <w:sz w:val="20"/>
        </w:rPr>
        <w:t xml:space="preserve"> </w:t>
      </w:r>
      <w:r>
        <w:rPr>
          <w:rFonts w:ascii="Consolas" w:hAnsi="Consolas" w:eastAsia="Consolas"/>
          <w:b w:val="0"/>
          <w:i w:val="0"/>
          <w:color w:val="202020"/>
          <w:sz w:val="20"/>
        </w:rPr>
        <w:t>group</w:t>
      </w:r>
      <w:r>
        <w:rPr>
          <w:rFonts w:ascii="Times New Roman" w:hAnsi="Times New Roman" w:eastAsia="Times New Roman"/>
          <w:b w:val="0"/>
          <w:color w:val="202020"/>
          <w:spacing w:val="60"/>
          <w:sz w:val="20"/>
        </w:rPr>
        <w:t xml:space="preserve"> </w:t>
      </w:r>
      <w:r>
        <w:rPr>
          <w:rFonts w:ascii="Consolas" w:hAnsi="Consolas" w:eastAsia="Consolas"/>
          <w:b w:val="0"/>
          <w:i w:val="0"/>
          <w:color w:val="202020"/>
          <w:sz w:val="20"/>
        </w:rPr>
        <w:t>and</w:t>
      </w:r>
      <w:r>
        <w:rPr>
          <w:rFonts w:ascii="Times New Roman" w:hAnsi="Times New Roman" w:eastAsia="Times New Roman"/>
          <w:b w:val="0"/>
          <w:color w:val="202020"/>
          <w:spacing w:val="60"/>
          <w:sz w:val="20"/>
        </w:rPr>
        <w:t xml:space="preserve"> </w:t>
      </w:r>
      <w:r>
        <w:rPr>
          <w:rFonts w:ascii="Consolas" w:hAnsi="Consolas" w:eastAsia="Consolas"/>
          <w:b w:val="0"/>
          <w:i w:val="0"/>
          <w:color w:val="202020"/>
          <w:sz w:val="20"/>
        </w:rPr>
        <w:t>write</w:t>
      </w:r>
      <w:r>
        <w:rPr>
          <w:rFonts w:ascii="Times New Roman" w:hAnsi="Times New Roman" w:eastAsia="Times New Roman"/>
          <w:b w:val="0"/>
          <w:color w:val="202020"/>
          <w:spacing w:val="60"/>
          <w:sz w:val="20"/>
        </w:rPr>
        <w:t xml:space="preserve"> </w:t>
      </w:r>
      <w:r>
        <w:rPr>
          <w:rFonts w:ascii="Consolas" w:hAnsi="Consolas" w:eastAsia="Consolas"/>
          <w:b w:val="0"/>
          <w:i w:val="0"/>
          <w:color w:val="202020"/>
          <w:sz w:val="20"/>
        </w:rPr>
        <w:t>your</w:t>
      </w:r>
      <w:r>
        <w:rPr>
          <w:rFonts w:ascii="Times New Roman" w:hAnsi="Times New Roman" w:eastAsia="Times New Roman"/>
          <w:b w:val="0"/>
          <w:color w:val="202020"/>
          <w:spacing w:val="60"/>
          <w:sz w:val="20"/>
        </w:rPr>
        <w:t xml:space="preserve"> </w:t>
      </w:r>
      <w:r>
        <w:rPr>
          <w:rFonts w:ascii="Consolas" w:hAnsi="Consolas" w:eastAsia="Consolas"/>
          <w:b w:val="0"/>
          <w:i w:val="0"/>
          <w:color w:val="202020"/>
          <w:sz w:val="20"/>
        </w:rPr>
        <w:t>thoughts</w:t>
      </w:r>
      <w:r>
        <w:rPr>
          <w:rFonts w:ascii="Times New Roman" w:hAnsi="Times New Roman" w:eastAsia="Times New Roman"/>
          <w:b w:val="0"/>
          <w:color w:val="202020"/>
          <w:spacing w:val="60"/>
          <w:sz w:val="20"/>
        </w:rPr>
        <w:t xml:space="preserve"> </w:t>
      </w:r>
      <w:r>
        <w:rPr>
          <w:rFonts w:ascii="Consolas" w:hAnsi="Consolas" w:eastAsia="Consolas"/>
          <w:b w:val="0"/>
          <w:i w:val="0"/>
          <w:color w:val="202020"/>
          <w:sz w:val="20"/>
        </w:rPr>
        <w:t>here</w:t>
      </w:r>
      <w:r>
        <w:rPr>
          <w:rFonts w:ascii="Consolas" w:hAnsi="Consolas" w:eastAsia="Consolas"/>
          <w:b w:val="0"/>
          <w:i w:val="0"/>
          <w:color w:val="202020"/>
          <w:sz w:val="20"/>
        </w:rPr>
        <w:t>...</w:t>
      </w:r>
    </w:p>
    <w:p>
      <w:pPr>
        <w:widowControl/>
        <w:wordWrap w:val="0"/>
        <w:autoSpaceDE w:val="0"/>
        <w:autoSpaceDN w:val="0"/>
        <w:spacing w:line="240" w:lineRule="exact" w:before="1149" w:after="187"/>
        <w:ind w:left="2440" w:right="0" w:firstLine="0"/>
        <w:jc w:val="left"/>
      </w:pPr>
      <w:r>
        <w:rPr>
          <w:rFonts w:ascii="Arial" w:hAnsi="Arial" w:eastAsia="Arial"/>
          <w:b/>
          <w:i/>
          <w:color w:val="2E7D32"/>
          <w:sz w:val="24"/>
        </w:rPr>
        <w:t>Memory</w:t>
      </w:r>
      <w:r>
        <w:rPr>
          <w:rFonts w:ascii="Arial" w:hAnsi="Arial" w:eastAsia="Arial"/>
          <w:b/>
          <w:i/>
          <w:color w:val="2E7D32"/>
          <w:sz w:val="24"/>
        </w:rPr>
        <w:t xml:space="preserve"> </w:t>
      </w:r>
      <w:r>
        <w:rPr>
          <w:rFonts w:ascii="Arial" w:hAnsi="Arial" w:eastAsia="Arial"/>
          <w:b/>
          <w:i/>
          <w:color w:val="2E7D32"/>
          <w:spacing w:val="-2"/>
          <w:sz w:val="24"/>
        </w:rPr>
        <w:t>Verse</w:t>
      </w:r>
      <w:r>
        <w:rPr>
          <w:rFonts w:ascii="Arial" w:hAnsi="Arial" w:eastAsia="Arial"/>
          <w:b/>
          <w:i/>
          <w:color w:val="2E7D32"/>
          <w:sz w:val="24"/>
        </w:rPr>
        <w:t xml:space="preserve"> </w:t>
      </w:r>
      <w:r>
        <w:rPr>
          <w:rFonts w:ascii="Arial" w:hAnsi="Arial" w:eastAsia="Arial"/>
          <w:b/>
          <w:i/>
          <w:color w:val="2E7D32"/>
          <w:sz w:val="24"/>
        </w:rPr>
        <w:t>(</w:t>
      </w:r>
      <w:r>
        <w:rPr>
          <w:rFonts w:ascii="Arial" w:hAnsi="Arial" w:eastAsia="Arial"/>
          <w:b/>
          <w:i/>
          <w:color w:val="2E7D32"/>
          <w:sz w:val="24"/>
        </w:rPr>
        <w:t>1</w:t>
      </w:r>
      <w:r>
        <w:rPr>
          <w:rFonts w:ascii="Arial" w:hAnsi="Arial" w:eastAsia="Arial"/>
          <w:b/>
          <w:i/>
          <w:color w:val="2E7D32"/>
          <w:sz w:val="24"/>
        </w:rPr>
        <w:t xml:space="preserve"> </w:t>
      </w:r>
      <w:r>
        <w:rPr>
          <w:rFonts w:ascii="Arial" w:hAnsi="Arial" w:eastAsia="Arial"/>
          <w:b/>
          <w:i/>
          <w:color w:val="2E7D32"/>
          <w:sz w:val="24"/>
        </w:rPr>
        <w:t>Thessalonians</w:t>
      </w:r>
      <w:r>
        <w:rPr>
          <w:rFonts w:ascii="Arial" w:hAnsi="Arial" w:eastAsia="Arial"/>
          <w:b/>
          <w:i/>
          <w:color w:val="2E7D32"/>
          <w:sz w:val="24"/>
        </w:rPr>
        <w:t xml:space="preserve"> </w:t>
      </w:r>
      <w:r>
        <w:rPr>
          <w:rFonts w:ascii="Arial" w:hAnsi="Arial" w:eastAsia="Arial"/>
          <w:b/>
          <w:i/>
          <w:color w:val="2E7D32"/>
          <w:sz w:val="24"/>
        </w:rPr>
        <w:t>5</w:t>
      </w:r>
      <w:r>
        <w:rPr>
          <w:rFonts w:ascii="Arial" w:hAnsi="Arial" w:eastAsia="Arial"/>
          <w:b/>
          <w:i/>
          <w:color w:val="2E7D32"/>
          <w:sz w:val="24"/>
        </w:rPr>
        <w:t>:</w:t>
      </w:r>
      <w:r>
        <w:rPr>
          <w:rFonts w:ascii="Arial" w:hAnsi="Arial" w:eastAsia="Arial"/>
          <w:b/>
          <w:i/>
          <w:color w:val="2E7D32"/>
          <w:sz w:val="24"/>
        </w:rPr>
        <w:t>23b</w:t>
      </w:r>
      <w:r>
        <w:rPr>
          <w:rFonts w:ascii="Arial" w:hAnsi="Arial" w:eastAsia="Arial"/>
          <w:b/>
          <w:i/>
          <w:color w:val="2E7D32"/>
          <w:sz w:val="24"/>
        </w:rPr>
        <w:t>):</w:t>
      </w:r>
    </w:p>
    <w:p>
      <w:pPr>
        <w:widowControl/>
        <w:wordWrap w:val="0"/>
        <w:autoSpaceDE w:val="0"/>
        <w:autoSpaceDN w:val="0"/>
        <w:spacing w:line="240" w:lineRule="exact" w:before="375" w:after="195"/>
        <w:ind w:left="2440" w:right="0" w:firstLine="0"/>
        <w:jc w:val="left"/>
      </w:pPr>
      <w:r>
        <w:rPr>
          <w:rFonts w:ascii="Arial" w:hAnsi="Arial" w:eastAsia="Arial"/>
          <w:b w:val="0"/>
          <w:i/>
          <w:color w:val="333333"/>
          <w:sz w:val="24"/>
        </w:rPr>
        <w:t>"</w:t>
      </w:r>
      <w:r>
        <w:rPr>
          <w:rFonts w:ascii="Arial" w:hAnsi="Arial" w:eastAsia="Arial"/>
          <w:b w:val="0"/>
          <w:i/>
          <w:color w:val="333333"/>
          <w:sz w:val="24"/>
        </w:rPr>
        <w:t>May</w:t>
      </w:r>
      <w:r>
        <w:rPr>
          <w:rFonts w:ascii="Arial" w:hAnsi="Arial" w:eastAsia="Arial"/>
          <w:b w:val="0"/>
          <w:i/>
          <w:color w:val="333333"/>
          <w:sz w:val="24"/>
        </w:rPr>
        <w:t xml:space="preserve"> </w:t>
      </w:r>
      <w:r>
        <w:rPr>
          <w:rFonts w:ascii="Arial" w:hAnsi="Arial" w:eastAsia="Arial"/>
          <w:b w:val="0"/>
          <w:i/>
          <w:color w:val="333333"/>
          <w:sz w:val="24"/>
        </w:rPr>
        <w:t>your</w:t>
      </w:r>
      <w:r>
        <w:rPr>
          <w:rFonts w:ascii="Arial" w:hAnsi="Arial" w:eastAsia="Arial"/>
          <w:b w:val="0"/>
          <w:i/>
          <w:color w:val="333333"/>
          <w:sz w:val="24"/>
        </w:rPr>
        <w:t xml:space="preserve"> </w:t>
      </w:r>
      <w:r>
        <w:rPr>
          <w:rFonts w:ascii="Arial" w:hAnsi="Arial" w:eastAsia="Arial"/>
          <w:b w:val="0"/>
          <w:i/>
          <w:color w:val="333333"/>
          <w:sz w:val="24"/>
        </w:rPr>
        <w:t>whole</w:t>
      </w:r>
      <w:r>
        <w:rPr>
          <w:rFonts w:ascii="Arial" w:hAnsi="Arial" w:eastAsia="Arial"/>
          <w:b w:val="0"/>
          <w:i/>
          <w:color w:val="333333"/>
          <w:sz w:val="24"/>
        </w:rPr>
        <w:t xml:space="preserve"> </w:t>
      </w:r>
      <w:r>
        <w:rPr>
          <w:rFonts w:ascii="Arial" w:hAnsi="Arial" w:eastAsia="Arial"/>
          <w:b w:val="0"/>
          <w:i/>
          <w:color w:val="333333"/>
          <w:sz w:val="24"/>
        </w:rPr>
        <w:t>spirit</w:t>
      </w:r>
      <w:r>
        <w:rPr>
          <w:rFonts w:ascii="Arial" w:hAnsi="Arial" w:eastAsia="Arial"/>
          <w:b w:val="0"/>
          <w:i/>
          <w:color w:val="333333"/>
          <w:sz w:val="24"/>
        </w:rPr>
        <w:t>,</w:t>
      </w:r>
      <w:r>
        <w:rPr>
          <w:rFonts w:ascii="Arial" w:hAnsi="Arial" w:eastAsia="Arial"/>
          <w:b w:val="0"/>
          <w:i/>
          <w:color w:val="333333"/>
          <w:sz w:val="24"/>
        </w:rPr>
        <w:t xml:space="preserve"> </w:t>
      </w:r>
      <w:r>
        <w:rPr>
          <w:rFonts w:ascii="Arial" w:hAnsi="Arial" w:eastAsia="Arial"/>
          <w:b w:val="0"/>
          <w:i/>
          <w:color w:val="333333"/>
          <w:sz w:val="24"/>
        </w:rPr>
        <w:t>soul</w:t>
      </w:r>
      <w:r>
        <w:rPr>
          <w:rFonts w:ascii="Arial" w:hAnsi="Arial" w:eastAsia="Arial"/>
          <w:b w:val="0"/>
          <w:i/>
          <w:color w:val="333333"/>
          <w:sz w:val="24"/>
        </w:rPr>
        <w:t xml:space="preserve"> </w:t>
      </w:r>
      <w:r>
        <w:rPr>
          <w:rFonts w:ascii="Arial" w:hAnsi="Arial" w:eastAsia="Arial"/>
          <w:b w:val="0"/>
          <w:i/>
          <w:color w:val="333333"/>
          <w:sz w:val="24"/>
        </w:rPr>
        <w:t>and</w:t>
      </w:r>
      <w:r>
        <w:rPr>
          <w:rFonts w:ascii="Arial" w:hAnsi="Arial" w:eastAsia="Arial"/>
          <w:b w:val="0"/>
          <w:i/>
          <w:color w:val="333333"/>
          <w:sz w:val="24"/>
        </w:rPr>
        <w:t xml:space="preserve"> </w:t>
      </w:r>
      <w:r>
        <w:rPr>
          <w:rFonts w:ascii="Arial" w:hAnsi="Arial" w:eastAsia="Arial"/>
          <w:b w:val="0"/>
          <w:i/>
          <w:color w:val="333333"/>
          <w:sz w:val="24"/>
        </w:rPr>
        <w:t>body</w:t>
      </w:r>
      <w:r>
        <w:rPr>
          <w:rFonts w:ascii="Arial" w:hAnsi="Arial" w:eastAsia="Arial"/>
          <w:b w:val="0"/>
          <w:i/>
          <w:color w:val="333333"/>
          <w:sz w:val="24"/>
        </w:rPr>
        <w:t xml:space="preserve"> </w:t>
      </w:r>
      <w:r>
        <w:rPr>
          <w:rFonts w:ascii="Arial" w:hAnsi="Arial" w:eastAsia="Arial"/>
          <w:b w:val="0"/>
          <w:i/>
          <w:color w:val="333333"/>
          <w:sz w:val="24"/>
        </w:rPr>
        <w:t>be</w:t>
      </w:r>
      <w:r>
        <w:rPr>
          <w:rFonts w:ascii="Arial" w:hAnsi="Arial" w:eastAsia="Arial"/>
          <w:b w:val="0"/>
          <w:i/>
          <w:color w:val="333333"/>
          <w:sz w:val="24"/>
        </w:rPr>
        <w:t xml:space="preserve"> </w:t>
      </w:r>
      <w:r>
        <w:rPr>
          <w:rFonts w:ascii="Arial" w:hAnsi="Arial" w:eastAsia="Arial"/>
          <w:b w:val="0"/>
          <w:i/>
          <w:color w:val="333333"/>
          <w:sz w:val="24"/>
        </w:rPr>
        <w:t>kept</w:t>
      </w:r>
      <w:r>
        <w:rPr>
          <w:rFonts w:ascii="Arial" w:hAnsi="Arial" w:eastAsia="Arial"/>
          <w:b w:val="0"/>
          <w:i/>
          <w:color w:val="333333"/>
          <w:sz w:val="24"/>
        </w:rPr>
        <w:t xml:space="preserve"> </w:t>
      </w:r>
      <w:r>
        <w:rPr>
          <w:rFonts w:ascii="Arial" w:hAnsi="Arial" w:eastAsia="Arial"/>
          <w:b w:val="0"/>
          <w:i/>
          <w:color w:val="333333"/>
          <w:sz w:val="24"/>
        </w:rPr>
        <w:t>blameless</w:t>
      </w:r>
      <w:r>
        <w:rPr>
          <w:rFonts w:ascii="Arial" w:hAnsi="Arial" w:eastAsia="Arial"/>
          <w:b w:val="0"/>
          <w:i/>
          <w:color w:val="333333"/>
          <w:sz w:val="24"/>
        </w:rPr>
        <w:t xml:space="preserve"> </w:t>
      </w:r>
      <w:r>
        <w:rPr>
          <w:rFonts w:ascii="Arial" w:hAnsi="Arial" w:eastAsia="Arial"/>
          <w:b w:val="0"/>
          <w:i/>
          <w:color w:val="333333"/>
          <w:sz w:val="24"/>
        </w:rPr>
        <w:t>at</w:t>
      </w:r>
      <w:r>
        <w:rPr>
          <w:rFonts w:ascii="Arial" w:hAnsi="Arial" w:eastAsia="Arial"/>
          <w:b w:val="0"/>
          <w:i/>
          <w:color w:val="333333"/>
          <w:sz w:val="24"/>
        </w:rPr>
        <w:t xml:space="preserve"> </w:t>
      </w:r>
      <w:r>
        <w:rPr>
          <w:rFonts w:ascii="Arial" w:hAnsi="Arial" w:eastAsia="Arial"/>
          <w:b w:val="0"/>
          <w:i/>
          <w:color w:val="333333"/>
          <w:sz w:val="24"/>
        </w:rPr>
        <w:t>the</w:t>
      </w:r>
      <w:r>
        <w:rPr>
          <w:rFonts w:ascii="Arial" w:hAnsi="Arial" w:eastAsia="Arial"/>
          <w:b w:val="0"/>
          <w:i/>
          <w:color w:val="333333"/>
          <w:sz w:val="24"/>
        </w:rPr>
        <w:t xml:space="preserve"> </w:t>
      </w:r>
      <w:r>
        <w:rPr>
          <w:rFonts w:ascii="Arial" w:hAnsi="Arial" w:eastAsia="Arial"/>
          <w:b w:val="0"/>
          <w:i/>
          <w:color w:val="333333"/>
          <w:sz w:val="24"/>
        </w:rPr>
        <w:t>coming</w:t>
      </w:r>
      <w:r>
        <w:rPr>
          <w:rFonts w:ascii="Arial" w:hAnsi="Arial" w:eastAsia="Arial"/>
          <w:b w:val="0"/>
          <w:i/>
          <w:color w:val="333333"/>
          <w:sz w:val="24"/>
        </w:rPr>
        <w:t xml:space="preserve"> </w:t>
      </w:r>
      <w:r>
        <w:rPr>
          <w:rFonts w:ascii="Arial" w:hAnsi="Arial" w:eastAsia="Arial"/>
          <w:b w:val="0"/>
          <w:i/>
          <w:color w:val="333333"/>
          <w:sz w:val="24"/>
        </w:rPr>
        <w:t>of</w:t>
      </w:r>
      <w:r>
        <w:rPr>
          <w:rFonts w:ascii="Arial" w:hAnsi="Arial" w:eastAsia="Arial"/>
          <w:b w:val="0"/>
          <w:i/>
          <w:color w:val="333333"/>
          <w:sz w:val="24"/>
        </w:rPr>
        <w:t xml:space="preserve"> </w:t>
      </w:r>
      <w:r>
        <w:rPr>
          <w:rFonts w:ascii="Arial" w:hAnsi="Arial" w:eastAsia="Arial"/>
          <w:b w:val="0"/>
          <w:i/>
          <w:color w:val="333333"/>
          <w:sz w:val="24"/>
        </w:rPr>
        <w:t>our</w:t>
      </w:r>
      <w:r>
        <w:rPr>
          <w:rFonts w:ascii="Arial" w:hAnsi="Arial" w:eastAsia="Arial"/>
          <w:b w:val="0"/>
          <w:i/>
          <w:color w:val="333333"/>
          <w:sz w:val="24"/>
        </w:rPr>
        <w:t xml:space="preserve"> </w:t>
      </w:r>
      <w:r>
        <w:rPr>
          <w:rFonts w:ascii="Arial" w:hAnsi="Arial" w:eastAsia="Arial"/>
          <w:b w:val="0"/>
          <w:i/>
          <w:color w:val="333333"/>
          <w:sz w:val="24"/>
        </w:rPr>
        <w:t>Lord</w:t>
      </w:r>
      <w:r>
        <w:rPr>
          <w:rFonts w:ascii="Arial" w:hAnsi="Arial" w:eastAsia="Arial"/>
          <w:b w:val="0"/>
          <w:i/>
          <w:color w:val="333333"/>
          <w:sz w:val="24"/>
        </w:rPr>
        <w:t xml:space="preserve"> </w:t>
      </w:r>
      <w:r>
        <w:rPr>
          <w:rFonts w:ascii="Arial" w:hAnsi="Arial" w:eastAsia="Arial"/>
          <w:b w:val="0"/>
          <w:i/>
          <w:color w:val="333333"/>
          <w:sz w:val="24"/>
        </w:rPr>
        <w:t>Jesus</w:t>
      </w:r>
      <w:r>
        <w:rPr>
          <w:rFonts w:ascii="Arial" w:hAnsi="Arial" w:eastAsia="Arial"/>
          <w:b w:val="0"/>
          <w:i/>
          <w:color w:val="333333"/>
          <w:sz w:val="24"/>
        </w:rPr>
        <w:t xml:space="preserve"> </w:t>
      </w:r>
      <w:r>
        <w:rPr>
          <w:rFonts w:ascii="Arial" w:hAnsi="Arial" w:eastAsia="Arial"/>
          <w:b w:val="0"/>
          <w:i/>
          <w:color w:val="333333"/>
          <w:sz w:val="24"/>
        </w:rPr>
        <w:t>Christ</w:t>
      </w:r>
      <w:r>
        <w:rPr>
          <w:rFonts w:ascii="Arial" w:hAnsi="Arial" w:eastAsia="Arial"/>
          <w:b w:val="0"/>
          <w:i/>
          <w:color w:val="333333"/>
          <w:sz w:val="24"/>
        </w:rPr>
        <w:t>."</w:t>
      </w:r>
    </w:p>
    <w:p>
      <w:pPr>
        <w:widowControl/>
        <w:wordWrap w:val="0"/>
        <w:autoSpaceDE w:val="0"/>
        <w:autoSpaceDN w:val="0"/>
        <w:spacing w:line="240" w:lineRule="exact" w:before="390" w:after="994"/>
        <w:ind w:left="2440" w:right="0" w:firstLine="0"/>
        <w:jc w:val="left"/>
      </w:pPr>
      <w:r>
        <w:rPr>
          <w:rFonts w:ascii="Arial" w:hAnsi="Arial" w:eastAsia="Arial"/>
          <w:b w:val="0"/>
          <w:i/>
          <w:color w:val="333333"/>
          <w:sz w:val="24"/>
        </w:rPr>
        <w:t>This</w:t>
      </w:r>
      <w:r>
        <w:rPr>
          <w:rFonts w:ascii="Arial" w:hAnsi="Arial" w:eastAsia="Arial"/>
          <w:b w:val="0"/>
          <w:i/>
          <w:color w:val="333333"/>
          <w:sz w:val="24"/>
        </w:rPr>
        <w:t xml:space="preserve"> </w:t>
      </w:r>
      <w:r>
        <w:rPr>
          <w:rFonts w:ascii="Arial" w:hAnsi="Arial" w:eastAsia="Arial"/>
          <w:b w:val="0"/>
          <w:i/>
          <w:color w:val="333333"/>
          <w:sz w:val="24"/>
        </w:rPr>
        <w:t>verse</w:t>
      </w:r>
      <w:r>
        <w:rPr>
          <w:rFonts w:ascii="Arial" w:hAnsi="Arial" w:eastAsia="Arial"/>
          <w:b w:val="0"/>
          <w:i/>
          <w:color w:val="333333"/>
          <w:sz w:val="24"/>
        </w:rPr>
        <w:t xml:space="preserve"> </w:t>
      </w:r>
      <w:r>
        <w:rPr>
          <w:rFonts w:ascii="Arial" w:hAnsi="Arial" w:eastAsia="Arial"/>
          <w:b w:val="0"/>
          <w:i/>
          <w:color w:val="333333"/>
          <w:sz w:val="24"/>
        </w:rPr>
        <w:t>emphasizes</w:t>
      </w:r>
      <w:r>
        <w:rPr>
          <w:rFonts w:ascii="Arial" w:hAnsi="Arial" w:eastAsia="Arial"/>
          <w:b w:val="0"/>
          <w:i/>
          <w:color w:val="333333"/>
          <w:sz w:val="24"/>
        </w:rPr>
        <w:t xml:space="preserve"> </w:t>
      </w:r>
      <w:r>
        <w:rPr>
          <w:rFonts w:ascii="Arial" w:hAnsi="Arial" w:eastAsia="Arial"/>
          <w:b w:val="0"/>
          <w:i/>
          <w:color w:val="333333"/>
          <w:sz w:val="24"/>
        </w:rPr>
        <w:t>the</w:t>
      </w:r>
      <w:r>
        <w:rPr>
          <w:rFonts w:ascii="Arial" w:hAnsi="Arial" w:eastAsia="Arial"/>
          <w:b w:val="0"/>
          <w:i/>
          <w:color w:val="333333"/>
          <w:sz w:val="24"/>
        </w:rPr>
        <w:t xml:space="preserve"> </w:t>
      </w:r>
      <w:r>
        <w:rPr>
          <w:rFonts w:ascii="Arial" w:hAnsi="Arial" w:eastAsia="Arial"/>
          <w:b w:val="0"/>
          <w:i/>
          <w:color w:val="333333"/>
          <w:sz w:val="24"/>
        </w:rPr>
        <w:t>importance</w:t>
      </w:r>
      <w:r>
        <w:rPr>
          <w:rFonts w:ascii="Arial" w:hAnsi="Arial" w:eastAsia="Arial"/>
          <w:b w:val="0"/>
          <w:i/>
          <w:color w:val="333333"/>
          <w:sz w:val="24"/>
        </w:rPr>
        <w:t xml:space="preserve"> </w:t>
      </w:r>
      <w:r>
        <w:rPr>
          <w:rFonts w:ascii="Arial" w:hAnsi="Arial" w:eastAsia="Arial"/>
          <w:b w:val="0"/>
          <w:i/>
          <w:color w:val="333333"/>
          <w:sz w:val="24"/>
        </w:rPr>
        <w:t>of</w:t>
      </w:r>
      <w:r>
        <w:rPr>
          <w:rFonts w:ascii="Arial" w:hAnsi="Arial" w:eastAsia="Arial"/>
          <w:b w:val="0"/>
          <w:i/>
          <w:color w:val="333333"/>
          <w:sz w:val="24"/>
        </w:rPr>
        <w:t xml:space="preserve"> </w:t>
      </w:r>
      <w:r>
        <w:rPr>
          <w:rFonts w:ascii="Arial" w:hAnsi="Arial" w:eastAsia="Arial"/>
          <w:b w:val="0"/>
          <w:i/>
          <w:color w:val="333333"/>
          <w:sz w:val="24"/>
        </w:rPr>
        <w:t>caring</w:t>
      </w:r>
      <w:r>
        <w:rPr>
          <w:rFonts w:ascii="Arial" w:hAnsi="Arial" w:eastAsia="Arial"/>
          <w:b w:val="0"/>
          <w:i/>
          <w:color w:val="333333"/>
          <w:sz w:val="24"/>
        </w:rPr>
        <w:t xml:space="preserve"> </w:t>
      </w:r>
      <w:r>
        <w:rPr>
          <w:rFonts w:ascii="Arial" w:hAnsi="Arial" w:eastAsia="Arial"/>
          <w:b w:val="0"/>
          <w:i/>
          <w:color w:val="333333"/>
          <w:sz w:val="24"/>
        </w:rPr>
        <w:t>for</w:t>
      </w:r>
      <w:r>
        <w:rPr>
          <w:rFonts w:ascii="Arial" w:hAnsi="Arial" w:eastAsia="Arial"/>
          <w:b w:val="0"/>
          <w:i/>
          <w:color w:val="333333"/>
          <w:sz w:val="24"/>
        </w:rPr>
        <w:t xml:space="preserve"> </w:t>
      </w:r>
      <w:r>
        <w:rPr>
          <w:rFonts w:ascii="Arial" w:hAnsi="Arial" w:eastAsia="Arial"/>
          <w:b w:val="0"/>
          <w:i/>
          <w:color w:val="333333"/>
          <w:sz w:val="24"/>
        </w:rPr>
        <w:t>all</w:t>
      </w:r>
      <w:r>
        <w:rPr>
          <w:rFonts w:ascii="Arial" w:hAnsi="Arial" w:eastAsia="Arial"/>
          <w:b w:val="0"/>
          <w:i/>
          <w:color w:val="333333"/>
          <w:sz w:val="24"/>
        </w:rPr>
        <w:t xml:space="preserve"> </w:t>
      </w:r>
      <w:r>
        <w:rPr>
          <w:rFonts w:ascii="Arial" w:hAnsi="Arial" w:eastAsia="Arial"/>
          <w:b w:val="0"/>
          <w:i/>
          <w:color w:val="333333"/>
          <w:sz w:val="24"/>
        </w:rPr>
        <w:t>parts</w:t>
      </w:r>
      <w:r>
        <w:rPr>
          <w:rFonts w:ascii="Arial" w:hAnsi="Arial" w:eastAsia="Arial"/>
          <w:b w:val="0"/>
          <w:i/>
          <w:color w:val="333333"/>
          <w:sz w:val="24"/>
        </w:rPr>
        <w:t xml:space="preserve"> </w:t>
      </w:r>
      <w:r>
        <w:rPr>
          <w:rFonts w:ascii="Arial" w:hAnsi="Arial" w:eastAsia="Arial"/>
          <w:b w:val="0"/>
          <w:i/>
          <w:color w:val="333333"/>
          <w:sz w:val="24"/>
        </w:rPr>
        <w:t>of</w:t>
      </w:r>
      <w:r>
        <w:rPr>
          <w:rFonts w:ascii="Arial" w:hAnsi="Arial" w:eastAsia="Arial"/>
          <w:b w:val="0"/>
          <w:i/>
          <w:color w:val="333333"/>
          <w:sz w:val="24"/>
        </w:rPr>
        <w:t xml:space="preserve"> </w:t>
      </w:r>
      <w:r>
        <w:rPr>
          <w:rFonts w:ascii="Arial" w:hAnsi="Arial" w:eastAsia="Arial"/>
          <w:b w:val="0"/>
          <w:i/>
          <w:color w:val="333333"/>
          <w:sz w:val="24"/>
        </w:rPr>
        <w:t>our</w:t>
      </w:r>
      <w:r>
        <w:rPr>
          <w:rFonts w:ascii="Arial" w:hAnsi="Arial" w:eastAsia="Arial"/>
          <w:b w:val="0"/>
          <w:i/>
          <w:color w:val="333333"/>
          <w:sz w:val="24"/>
        </w:rPr>
        <w:t xml:space="preserve"> </w:t>
      </w:r>
      <w:r>
        <w:rPr>
          <w:rFonts w:ascii="Arial" w:hAnsi="Arial" w:eastAsia="Arial"/>
          <w:b w:val="0"/>
          <w:i/>
          <w:color w:val="333333"/>
          <w:sz w:val="24"/>
        </w:rPr>
        <w:t>being</w:t>
      </w:r>
      <w:r>
        <w:rPr>
          <w:rFonts w:ascii="Arial" w:hAnsi="Arial" w:eastAsia="Arial"/>
          <w:b w:val="0"/>
          <w:i/>
          <w:color w:val="333333"/>
          <w:sz w:val="24"/>
        </w:rPr>
        <w:t>.</w:t>
      </w:r>
    </w:p>
    <w:p>
      <w:pPr>
        <w:widowControl/>
        <w:wordWrap w:val="0"/>
        <w:autoSpaceDE w:val="0"/>
        <w:autoSpaceDN w:val="0"/>
        <w:spacing w:line="360" w:lineRule="exact" w:before="1988" w:after="243"/>
        <w:ind w:left="2500" w:right="0" w:firstLine="0"/>
        <w:jc w:val="left"/>
      </w:pPr>
      <w:r>
        <w:rPr>
          <w:rFonts w:ascii="Arial" w:hAnsi="Arial" w:eastAsia="Arial"/>
          <w:b/>
          <w:i w:val="0"/>
          <w:color w:val="4BAF4F"/>
          <w:spacing w:val="-2"/>
          <w:sz w:val="36"/>
        </w:rPr>
        <w:t>Week</w:t>
      </w:r>
      <w:r>
        <w:rPr>
          <w:rFonts w:ascii="Times New Roman" w:hAnsi="Times New Roman" w:eastAsia="Times New Roman"/>
          <w:b/>
          <w:color w:val="4BAF4F"/>
          <w:spacing w:val="10"/>
          <w:sz w:val="36"/>
        </w:rPr>
        <w:t xml:space="preserve"> </w:t>
      </w:r>
      <w:r>
        <w:rPr>
          <w:rFonts w:ascii="Arial" w:hAnsi="Arial" w:eastAsia="Arial"/>
          <w:b/>
          <w:i w:val="0"/>
          <w:color w:val="4BAF4F"/>
          <w:sz w:val="36"/>
        </w:rPr>
        <w:t>3</w:t>
      </w:r>
      <w:r>
        <w:rPr>
          <w:rFonts w:ascii="Arial" w:hAnsi="Arial" w:eastAsia="Arial"/>
          <w:b/>
          <w:i w:val="0"/>
          <w:color w:val="4BAF4F"/>
          <w:sz w:val="36"/>
        </w:rPr>
        <w:t>:</w:t>
      </w:r>
      <w:r>
        <w:rPr>
          <w:rFonts w:ascii="Times New Roman" w:hAnsi="Times New Roman" w:eastAsia="Times New Roman"/>
          <w:b/>
          <w:color w:val="4BAF4F"/>
          <w:spacing w:val="10"/>
          <w:sz w:val="36"/>
        </w:rPr>
        <w:t xml:space="preserve"> </w:t>
      </w:r>
      <w:r>
        <w:rPr>
          <w:rFonts w:ascii="Arial" w:hAnsi="Arial" w:eastAsia="Arial"/>
          <w:b/>
          <w:i w:val="0"/>
          <w:color w:val="4BAF4F"/>
          <w:sz w:val="36"/>
        </w:rPr>
        <w:t>Physical</w:t>
      </w:r>
      <w:r>
        <w:rPr>
          <w:rFonts w:ascii="Times New Roman" w:hAnsi="Times New Roman" w:eastAsia="Times New Roman"/>
          <w:b/>
          <w:color w:val="4BAF4F"/>
          <w:spacing w:val="10"/>
          <w:sz w:val="36"/>
        </w:rPr>
        <w:t xml:space="preserve"> </w:t>
      </w:r>
      <w:r>
        <w:rPr>
          <w:rFonts w:ascii="Arial" w:hAnsi="Arial" w:eastAsia="Arial"/>
          <w:b/>
          <w:i w:val="0"/>
          <w:color w:val="4BAF4F"/>
          <w:sz w:val="36"/>
        </w:rPr>
        <w:t>Health</w:t>
      </w:r>
    </w:p>
    <w:p>
      <w:pPr>
        <w:widowControl/>
        <w:wordWrap w:val="0"/>
        <w:autoSpaceDE w:val="0"/>
        <w:autoSpaceDN w:val="0"/>
        <w:spacing w:line="240" w:lineRule="exact" w:before="487" w:after="216"/>
        <w:ind w:left="2290" w:right="0" w:firstLine="0"/>
        <w:jc w:val="left"/>
      </w:pPr>
      <w:r>
        <w:rPr>
          <w:rFonts w:ascii="Arial" w:hAnsi="Arial" w:eastAsia="Arial"/>
          <w:b w:val="0"/>
          <w:i w:val="0"/>
          <w:color w:val="333333"/>
          <w:spacing w:val="-5"/>
          <w:sz w:val="24"/>
        </w:rPr>
        <w:t>Today</w:t>
      </w:r>
      <w:r>
        <w:rPr>
          <w:rFonts w:ascii="Times New Roman" w:hAnsi="Times New Roman" w:eastAsia="Times New Roman"/>
          <w:b w:val="0"/>
          <w:color w:val="333333"/>
          <w:spacing w:val="7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333333"/>
          <w:sz w:val="24"/>
        </w:rPr>
        <w:t>we</w:t>
      </w:r>
      <w:r>
        <w:rPr>
          <w:rFonts w:ascii="Arial" w:hAnsi="Arial" w:eastAsia="Arial"/>
          <w:b w:val="0"/>
          <w:i w:val="0"/>
          <w:color w:val="333333"/>
          <w:sz w:val="24"/>
        </w:rPr>
        <w:t>'</w:t>
      </w:r>
      <w:r>
        <w:rPr>
          <w:rFonts w:ascii="Arial" w:hAnsi="Arial" w:eastAsia="Arial"/>
          <w:b w:val="0"/>
          <w:i w:val="0"/>
          <w:color w:val="333333"/>
          <w:sz w:val="24"/>
        </w:rPr>
        <w:t>ll</w:t>
      </w:r>
      <w:r>
        <w:rPr>
          <w:rFonts w:ascii="Times New Roman" w:hAnsi="Times New Roman" w:eastAsia="Times New Roman"/>
          <w:b w:val="0"/>
          <w:color w:val="333333"/>
          <w:spacing w:val="7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333333"/>
          <w:sz w:val="24"/>
        </w:rPr>
        <w:t>explore</w:t>
      </w:r>
      <w:r>
        <w:rPr>
          <w:rFonts w:ascii="Times New Roman" w:hAnsi="Times New Roman" w:eastAsia="Times New Roman"/>
          <w:b w:val="0"/>
          <w:color w:val="333333"/>
          <w:spacing w:val="7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333333"/>
          <w:sz w:val="24"/>
        </w:rPr>
        <w:t>physical</w:t>
      </w:r>
      <w:r>
        <w:rPr>
          <w:rFonts w:ascii="Times New Roman" w:hAnsi="Times New Roman" w:eastAsia="Times New Roman"/>
          <w:b w:val="0"/>
          <w:color w:val="333333"/>
          <w:spacing w:val="7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333333"/>
          <w:sz w:val="24"/>
        </w:rPr>
        <w:t>health</w:t>
      </w:r>
      <w:r>
        <w:rPr>
          <w:rFonts w:ascii="Times New Roman" w:hAnsi="Times New Roman" w:eastAsia="Times New Roman"/>
          <w:b w:val="0"/>
          <w:color w:val="333333"/>
          <w:spacing w:val="7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333333"/>
          <w:sz w:val="24"/>
        </w:rPr>
        <w:t>-</w:t>
      </w:r>
      <w:r>
        <w:rPr>
          <w:rFonts w:ascii="Times New Roman" w:hAnsi="Times New Roman" w:eastAsia="Times New Roman"/>
          <w:b w:val="0"/>
          <w:color w:val="333333"/>
          <w:spacing w:val="7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333333"/>
          <w:sz w:val="24"/>
        </w:rPr>
        <w:t>what</w:t>
      </w:r>
      <w:r>
        <w:rPr>
          <w:rFonts w:ascii="Times New Roman" w:hAnsi="Times New Roman" w:eastAsia="Times New Roman"/>
          <w:b w:val="0"/>
          <w:color w:val="333333"/>
          <w:spacing w:val="7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333333"/>
          <w:sz w:val="24"/>
        </w:rPr>
        <w:t>it</w:t>
      </w:r>
      <w:r>
        <w:rPr>
          <w:rFonts w:ascii="Times New Roman" w:hAnsi="Times New Roman" w:eastAsia="Times New Roman"/>
          <w:b w:val="0"/>
          <w:color w:val="333333"/>
          <w:spacing w:val="7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333333"/>
          <w:sz w:val="24"/>
        </w:rPr>
        <w:t>is</w:t>
      </w:r>
      <w:r>
        <w:rPr>
          <w:rFonts w:ascii="Arial" w:hAnsi="Arial" w:eastAsia="Arial"/>
          <w:b w:val="0"/>
          <w:i w:val="0"/>
          <w:color w:val="333333"/>
          <w:sz w:val="24"/>
        </w:rPr>
        <w:t>,</w:t>
      </w:r>
      <w:r>
        <w:rPr>
          <w:rFonts w:ascii="Times New Roman" w:hAnsi="Times New Roman" w:eastAsia="Times New Roman"/>
          <w:b w:val="0"/>
          <w:color w:val="333333"/>
          <w:spacing w:val="7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333333"/>
          <w:sz w:val="24"/>
        </w:rPr>
        <w:t>its</w:t>
      </w:r>
      <w:r>
        <w:rPr>
          <w:rFonts w:ascii="Times New Roman" w:hAnsi="Times New Roman" w:eastAsia="Times New Roman"/>
          <w:b w:val="0"/>
          <w:color w:val="333333"/>
          <w:spacing w:val="7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333333"/>
          <w:sz w:val="24"/>
        </w:rPr>
        <w:t>benefits</w:t>
      </w:r>
      <w:r>
        <w:rPr>
          <w:rFonts w:ascii="Arial" w:hAnsi="Arial" w:eastAsia="Arial"/>
          <w:b w:val="0"/>
          <w:i w:val="0"/>
          <w:color w:val="333333"/>
          <w:sz w:val="24"/>
        </w:rPr>
        <w:t>,</w:t>
      </w:r>
      <w:r>
        <w:rPr>
          <w:rFonts w:ascii="Times New Roman" w:hAnsi="Times New Roman" w:eastAsia="Times New Roman"/>
          <w:b w:val="0"/>
          <w:color w:val="333333"/>
          <w:spacing w:val="7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333333"/>
          <w:sz w:val="24"/>
        </w:rPr>
        <w:t>and</w:t>
      </w:r>
      <w:r>
        <w:rPr>
          <w:rFonts w:ascii="Times New Roman" w:hAnsi="Times New Roman" w:eastAsia="Times New Roman"/>
          <w:b w:val="0"/>
          <w:color w:val="333333"/>
          <w:spacing w:val="7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333333"/>
          <w:sz w:val="24"/>
        </w:rPr>
        <w:t>how</w:t>
      </w:r>
      <w:r>
        <w:rPr>
          <w:rFonts w:ascii="Times New Roman" w:hAnsi="Times New Roman" w:eastAsia="Times New Roman"/>
          <w:b w:val="0"/>
          <w:color w:val="333333"/>
          <w:spacing w:val="7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333333"/>
          <w:sz w:val="24"/>
        </w:rPr>
        <w:t>to</w:t>
      </w:r>
      <w:r>
        <w:rPr>
          <w:rFonts w:ascii="Times New Roman" w:hAnsi="Times New Roman" w:eastAsia="Times New Roman"/>
          <w:b w:val="0"/>
          <w:color w:val="333333"/>
          <w:spacing w:val="7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333333"/>
          <w:sz w:val="24"/>
        </w:rPr>
        <w:t>improve</w:t>
      </w:r>
      <w:r>
        <w:rPr>
          <w:rFonts w:ascii="Times New Roman" w:hAnsi="Times New Roman" w:eastAsia="Times New Roman"/>
          <w:b w:val="0"/>
          <w:color w:val="333333"/>
          <w:spacing w:val="7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333333"/>
          <w:sz w:val="24"/>
        </w:rPr>
        <w:t>it</w:t>
      </w:r>
      <w:r>
        <w:rPr>
          <w:rFonts w:ascii="Arial" w:hAnsi="Arial" w:eastAsia="Arial"/>
          <w:b w:val="0"/>
          <w:i w:val="0"/>
          <w:color w:val="333333"/>
          <w:sz w:val="24"/>
        </w:rPr>
        <w:t>.</w:t>
      </w:r>
    </w:p>
    <w:p>
      <w:pPr>
        <w:widowControl/>
        <w:wordWrap w:val="0"/>
        <w:autoSpaceDE w:val="0"/>
        <w:autoSpaceDN w:val="0"/>
        <w:spacing w:line="281" w:lineRule="exact" w:before="432" w:after="266"/>
        <w:ind w:left="2290" w:right="0" w:firstLine="0"/>
        <w:jc w:val="left"/>
      </w:pPr>
      <w:r>
        <w:rPr>
          <w:rFonts w:ascii="Arial" w:hAnsi="Arial" w:eastAsia="Arial"/>
          <w:b/>
          <w:i w:val="0"/>
          <w:color w:val="333333"/>
          <w:sz w:val="28"/>
        </w:rPr>
        <w:t>1</w:t>
      </w:r>
      <w:r>
        <w:rPr>
          <w:rFonts w:ascii="Arial" w:hAnsi="Arial" w:eastAsia="Arial"/>
          <w:b/>
          <w:i w:val="0"/>
          <w:color w:val="333333"/>
          <w:sz w:val="28"/>
        </w:rPr>
        <w:t>.</w:t>
      </w:r>
      <w:r>
        <w:rPr>
          <w:rFonts w:ascii="Times New Roman" w:hAnsi="Times New Roman" w:eastAsia="Times New Roman"/>
          <w:b/>
          <w:color w:val="333333"/>
          <w:spacing w:val="8"/>
          <w:sz w:val="28"/>
        </w:rPr>
        <w:t xml:space="preserve"> </w:t>
      </w:r>
      <w:r>
        <w:rPr>
          <w:rFonts w:ascii="Arial" w:hAnsi="Arial" w:eastAsia="Arial"/>
          <w:b/>
          <w:i w:val="0"/>
          <w:color w:val="333333"/>
          <w:sz w:val="28"/>
        </w:rPr>
        <w:t>How</w:t>
      </w:r>
      <w:r>
        <w:rPr>
          <w:rFonts w:ascii="Times New Roman" w:hAnsi="Times New Roman" w:eastAsia="Times New Roman"/>
          <w:b/>
          <w:color w:val="333333"/>
          <w:spacing w:val="8"/>
          <w:sz w:val="28"/>
        </w:rPr>
        <w:t xml:space="preserve"> </w:t>
      </w:r>
      <w:r>
        <w:rPr>
          <w:rFonts w:ascii="Arial" w:hAnsi="Arial" w:eastAsia="Arial"/>
          <w:b/>
          <w:i w:val="0"/>
          <w:color w:val="333333"/>
          <w:sz w:val="28"/>
        </w:rPr>
        <w:t>would</w:t>
      </w:r>
      <w:r>
        <w:rPr>
          <w:rFonts w:ascii="Times New Roman" w:hAnsi="Times New Roman" w:eastAsia="Times New Roman"/>
          <w:b/>
          <w:color w:val="333333"/>
          <w:spacing w:val="8"/>
          <w:sz w:val="28"/>
        </w:rPr>
        <w:t xml:space="preserve"> </w:t>
      </w:r>
      <w:r>
        <w:rPr>
          <w:rFonts w:ascii="Arial" w:hAnsi="Arial" w:eastAsia="Arial"/>
          <w:b/>
          <w:i w:val="0"/>
          <w:color w:val="333333"/>
          <w:sz w:val="28"/>
        </w:rPr>
        <w:t>you</w:t>
      </w:r>
      <w:r>
        <w:rPr>
          <w:rFonts w:ascii="Times New Roman" w:hAnsi="Times New Roman" w:eastAsia="Times New Roman"/>
          <w:b/>
          <w:color w:val="333333"/>
          <w:spacing w:val="8"/>
          <w:sz w:val="28"/>
        </w:rPr>
        <w:t xml:space="preserve"> </w:t>
      </w:r>
      <w:r>
        <w:rPr>
          <w:rFonts w:ascii="Arial" w:hAnsi="Arial" w:eastAsia="Arial"/>
          <w:b/>
          <w:i w:val="0"/>
          <w:color w:val="333333"/>
          <w:sz w:val="28"/>
        </w:rPr>
        <w:t>define</w:t>
      </w:r>
      <w:r>
        <w:rPr>
          <w:rFonts w:ascii="Times New Roman" w:hAnsi="Times New Roman" w:eastAsia="Times New Roman"/>
          <w:b/>
          <w:color w:val="333333"/>
          <w:spacing w:val="8"/>
          <w:sz w:val="28"/>
        </w:rPr>
        <w:t xml:space="preserve"> </w:t>
      </w:r>
      <w:r>
        <w:rPr>
          <w:rFonts w:ascii="Arial" w:hAnsi="Arial" w:eastAsia="Arial"/>
          <w:b/>
          <w:i w:val="0"/>
          <w:color w:val="333333"/>
          <w:sz w:val="28"/>
        </w:rPr>
        <w:t>physical</w:t>
      </w:r>
      <w:r>
        <w:rPr>
          <w:rFonts w:ascii="Times New Roman" w:hAnsi="Times New Roman" w:eastAsia="Times New Roman"/>
          <w:b/>
          <w:color w:val="333333"/>
          <w:spacing w:val="8"/>
          <w:sz w:val="28"/>
        </w:rPr>
        <w:t xml:space="preserve"> </w:t>
      </w:r>
      <w:r>
        <w:rPr>
          <w:rFonts w:ascii="Arial" w:hAnsi="Arial" w:eastAsia="Arial"/>
          <w:b/>
          <w:i w:val="0"/>
          <w:color w:val="333333"/>
          <w:sz w:val="28"/>
        </w:rPr>
        <w:t>health</w:t>
      </w:r>
      <w:r>
        <w:rPr>
          <w:rFonts w:ascii="Arial" w:hAnsi="Arial" w:eastAsia="Arial"/>
          <w:b/>
          <w:i w:val="0"/>
          <w:color w:val="333333"/>
          <w:sz w:val="28"/>
        </w:rPr>
        <w:t>?</w:t>
      </w:r>
    </w:p>
    <w:p>
      <w:pPr>
        <w:widowControl/>
        <w:wordWrap w:val="0"/>
        <w:autoSpaceDE w:val="0"/>
        <w:autoSpaceDN w:val="0"/>
        <w:spacing w:line="200" w:lineRule="exact" w:before="533" w:after="644"/>
        <w:ind w:left="2425" w:right="0" w:firstLine="0"/>
        <w:jc w:val="left"/>
      </w:pPr>
      <w:r>
        <w:rPr>
          <w:rFonts w:ascii="Consolas" w:hAnsi="Consolas" w:eastAsia="Consolas"/>
          <w:b w:val="0"/>
          <w:i w:val="0"/>
          <w:color w:val="202020"/>
          <w:sz w:val="20"/>
        </w:rPr>
        <w:t>Group</w:t>
      </w:r>
      <w:r>
        <w:rPr>
          <w:rFonts w:ascii="Times New Roman" w:hAnsi="Times New Roman" w:eastAsia="Times New Roman"/>
          <w:b w:val="0"/>
          <w:color w:val="202020"/>
          <w:spacing w:val="60"/>
          <w:sz w:val="20"/>
        </w:rPr>
        <w:t xml:space="preserve"> </w:t>
      </w:r>
      <w:r>
        <w:rPr>
          <w:rFonts w:ascii="Consolas" w:hAnsi="Consolas" w:eastAsia="Consolas"/>
          <w:b w:val="0"/>
          <w:i w:val="0"/>
          <w:color w:val="202020"/>
          <w:sz w:val="20"/>
        </w:rPr>
        <w:t>discussion</w:t>
      </w:r>
      <w:r>
        <w:rPr>
          <w:rFonts w:ascii="Times New Roman" w:hAnsi="Times New Roman" w:eastAsia="Times New Roman"/>
          <w:b w:val="0"/>
          <w:color w:val="202020"/>
          <w:spacing w:val="60"/>
          <w:sz w:val="20"/>
        </w:rPr>
        <w:t xml:space="preserve"> </w:t>
      </w:r>
      <w:r>
        <w:rPr>
          <w:rFonts w:ascii="Consolas" w:hAnsi="Consolas" w:eastAsia="Consolas"/>
          <w:b w:val="0"/>
          <w:i w:val="0"/>
          <w:color w:val="202020"/>
          <w:sz w:val="20"/>
        </w:rPr>
        <w:t>notes</w:t>
      </w:r>
      <w:r>
        <w:rPr>
          <w:rFonts w:ascii="Consolas" w:hAnsi="Consolas" w:eastAsia="Consolas"/>
          <w:b w:val="0"/>
          <w:i w:val="0"/>
          <w:color w:val="202020"/>
          <w:sz w:val="20"/>
        </w:rPr>
        <w:t>...</w:t>
      </w:r>
    </w:p>
    <w:p>
      <w:pPr>
        <w:widowControl/>
        <w:wordWrap w:val="0"/>
        <w:autoSpaceDE w:val="0"/>
        <w:autoSpaceDN w:val="0"/>
        <w:spacing w:line="160" w:lineRule="exact" w:before="1289" w:after="0"/>
        <w:ind w:left="4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>file</w:t>
      </w:r>
      <w:r>
        <w:rPr>
          <w:rFonts w:ascii="Arial" w:hAnsi="Arial" w:eastAsia="Arial"/>
          <w:b w:val="0"/>
          <w:i w:val="0"/>
          <w:color w:val="000000"/>
          <w:sz w:val="16"/>
        </w:rPr>
        <w:t>:///</w:t>
      </w:r>
      <w:r>
        <w:rPr>
          <w:rFonts w:ascii="Arial" w:hAnsi="Arial" w:eastAsia="Arial"/>
          <w:b w:val="0"/>
          <w:i w:val="0"/>
          <w:color w:val="000000"/>
          <w:sz w:val="16"/>
        </w:rPr>
        <w:t>C</w:t>
      </w:r>
      <w:r>
        <w:rPr>
          <w:rFonts w:ascii="Arial" w:hAnsi="Arial" w:eastAsia="Arial"/>
          <w:b w:val="0"/>
          <w:i w:val="0"/>
          <w:color w:val="000000"/>
          <w:sz w:val="16"/>
        </w:rPr>
        <w:t>:/</w:t>
      </w:r>
      <w:r>
        <w:rPr>
          <w:rFonts w:ascii="Arial" w:hAnsi="Arial" w:eastAsia="Arial"/>
          <w:b w:val="0"/>
          <w:i w:val="0"/>
          <w:color w:val="000000"/>
          <w:sz w:val="16"/>
        </w:rPr>
        <w:t>Users</w:t>
      </w:r>
      <w:r>
        <w:rPr>
          <w:rFonts w:ascii="Arial" w:hAnsi="Arial" w:eastAsia="Arial"/>
          <w:b w:val="0"/>
          <w:i w:val="0"/>
          <w:color w:val="000000"/>
          <w:sz w:val="16"/>
        </w:rPr>
        <w:t>/</w:t>
      </w:r>
      <w:r>
        <w:rPr>
          <w:rFonts w:ascii="Arial" w:hAnsi="Arial" w:eastAsia="Arial"/>
          <w:b w:val="0"/>
          <w:i w:val="0"/>
          <w:color w:val="000000"/>
          <w:sz w:val="16"/>
        </w:rPr>
        <w:t>User1</w:t>
      </w:r>
      <w:r>
        <w:rPr>
          <w:rFonts w:ascii="Arial" w:hAnsi="Arial" w:eastAsia="Arial"/>
          <w:b w:val="0"/>
          <w:i w:val="0"/>
          <w:color w:val="000000"/>
          <w:sz w:val="16"/>
        </w:rPr>
        <w:t>/</w:t>
      </w:r>
      <w:r>
        <w:rPr>
          <w:rFonts w:ascii="Arial" w:hAnsi="Arial" w:eastAsia="Arial"/>
          <w:b w:val="0"/>
          <w:i w:val="0"/>
          <w:color w:val="000000"/>
          <w:sz w:val="16"/>
        </w:rPr>
        <w:t>Desktop</w:t>
      </w:r>
      <w:r>
        <w:rPr>
          <w:rFonts w:ascii="Arial" w:hAnsi="Arial" w:eastAsia="Arial"/>
          <w:b w:val="0"/>
          <w:i w:val="0"/>
          <w:color w:val="000000"/>
          <w:sz w:val="16"/>
        </w:rPr>
        <w:t>/</w:t>
      </w:r>
      <w:r>
        <w:rPr>
          <w:rFonts w:ascii="Arial" w:hAnsi="Arial" w:eastAsia="Arial"/>
          <w:b w:val="0"/>
          <w:i w:val="0"/>
          <w:color w:val="000000"/>
          <w:sz w:val="16"/>
        </w:rPr>
        <w:t>hope</w:t>
      </w:r>
      <w:r>
        <w:rPr>
          <w:rFonts w:ascii="Arial" w:hAnsi="Arial" w:eastAsia="Arial"/>
          <w:b w:val="0"/>
          <w:i w:val="0"/>
          <w:color w:val="000000"/>
          <w:sz w:val="16"/>
        </w:rPr>
        <w:t>-</w:t>
      </w:r>
      <w:r>
        <w:rPr>
          <w:rFonts w:ascii="Arial" w:hAnsi="Arial" w:eastAsia="Arial"/>
          <w:b w:val="0"/>
          <w:i w:val="0"/>
          <w:color w:val="000000"/>
          <w:sz w:val="16"/>
        </w:rPr>
        <w:t>for</w:t>
      </w:r>
      <w:r>
        <w:rPr>
          <w:rFonts w:ascii="Arial" w:hAnsi="Arial" w:eastAsia="Arial"/>
          <w:b w:val="0"/>
          <w:i w:val="0"/>
          <w:color w:val="000000"/>
          <w:sz w:val="16"/>
        </w:rPr>
        <w:t>-</w:t>
      </w:r>
      <w:r>
        <w:rPr>
          <w:rFonts w:ascii="Arial" w:hAnsi="Arial" w:eastAsia="Arial"/>
          <w:b w:val="0"/>
          <w:i w:val="0"/>
          <w:color w:val="000000"/>
          <w:sz w:val="16"/>
        </w:rPr>
        <w:t>recovery</w:t>
      </w:r>
      <w:r>
        <w:rPr>
          <w:rFonts w:ascii="Arial" w:hAnsi="Arial" w:eastAsia="Arial"/>
          <w:b w:val="0"/>
          <w:i w:val="0"/>
          <w:color w:val="000000"/>
          <w:sz w:val="16"/>
        </w:rPr>
        <w:t>/</w:t>
      </w:r>
      <w:r>
        <w:rPr>
          <w:rFonts w:ascii="Arial" w:hAnsi="Arial" w:eastAsia="Arial"/>
          <w:b w:val="0"/>
          <w:i w:val="0"/>
          <w:color w:val="000000"/>
          <w:sz w:val="16"/>
        </w:rPr>
        <w:t>workbooks</w:t>
      </w:r>
      <w:r>
        <w:rPr>
          <w:rFonts w:ascii="Arial" w:hAnsi="Arial" w:eastAsia="Arial"/>
          <w:b w:val="0"/>
          <w:i w:val="0"/>
          <w:color w:val="000000"/>
          <w:sz w:val="16"/>
        </w:rPr>
        <w:t>/</w:t>
      </w:r>
      <w:r>
        <w:rPr>
          <w:rFonts w:ascii="Arial" w:hAnsi="Arial" w:eastAsia="Arial"/>
          <w:b w:val="0"/>
          <w:i w:val="0"/>
          <w:color w:val="000000"/>
          <w:sz w:val="16"/>
        </w:rPr>
        <w:t>Holistic</w:t>
      </w:r>
      <w:r>
        <w:rPr>
          <w:rFonts w:ascii="Times New Roman" w:hAnsi="Times New Roman" w:eastAsia="Times New Roman"/>
          <w:b w:val="0"/>
          <w:color w:val="000000"/>
          <w:spacing w:val="4"/>
          <w:sz w:val="16"/>
        </w:rPr>
        <w:t xml:space="preserve"> </w:t>
      </w:r>
      <w:r>
        <w:rPr>
          <w:rFonts w:ascii="Arial" w:hAnsi="Arial" w:eastAsia="Arial"/>
          <w:b w:val="0"/>
          <w:i w:val="0"/>
          <w:color w:val="000000"/>
          <w:sz w:val="16"/>
        </w:rPr>
        <w:t>Health</w:t>
      </w:r>
      <w:r>
        <w:rPr>
          <w:rFonts w:ascii="Arial" w:hAnsi="Arial" w:eastAsia="Arial"/>
          <w:b w:val="0"/>
          <w:i w:val="0"/>
          <w:color w:val="000000"/>
          <w:sz w:val="16"/>
        </w:rPr>
        <w:t>.</w:t>
      </w:r>
      <w:r>
        <w:rPr>
          <w:rFonts w:ascii="Arial" w:hAnsi="Arial" w:eastAsia="Arial"/>
          <w:b w:val="0"/>
          <w:i w:val="0"/>
          <w:color w:val="000000"/>
          <w:sz w:val="16"/>
        </w:rPr>
        <w:t>html</w:t>
      </w:r>
      <w:r>
        <w:rPr>
          <w:rFonts w:ascii="Arial" w:hAnsi="Arial" w:eastAsia="Arial"/>
          <w:b w:val="0"/>
          <w:i w:val="0"/>
          <w:color w:val="000000"/>
          <w:spacing w:val="9889"/>
          <w:sz w:val="16"/>
        </w:rPr>
        <w:t xml:space="preserve"> </w:t>
      </w:r>
      <w:r>
        <w:rPr>
          <w:rFonts w:ascii="Arial" w:hAnsi="Arial" w:eastAsia="Arial"/>
          <w:b w:val="0"/>
          <w:i w:val="0"/>
          <w:color w:val="000000"/>
          <w:sz w:val="16"/>
        </w:rPr>
        <w:t>5</w:t>
      </w:r>
      <w:r>
        <w:rPr>
          <w:rFonts w:ascii="Arial" w:hAnsi="Arial" w:eastAsia="Arial"/>
          <w:b w:val="0"/>
          <w:i w:val="0"/>
          <w:color w:val="000000"/>
          <w:sz w:val="16"/>
        </w:rPr>
        <w:t>/</w:t>
      </w:r>
      <w:r>
        <w:rPr>
          <w:rFonts w:ascii="Arial" w:hAnsi="Arial" w:eastAsia="Arial"/>
          <w:b w:val="0"/>
          <w:i w:val="0"/>
          <w:color w:val="000000"/>
          <w:sz w:val="16"/>
        </w:rPr>
        <w:t>20</w:t>
      </w:r>
    </w:p>
    <w:p>
      <w:pPr>
        <w:spacing w:after="0"/>
        <w:sectPr>
          <w:pgSz w:w="16838" w:h="11899"/>
          <w:pgMar w:top="0" w:right="440" w:bottom="124" w:left="440" w:header="720" w:footer="720" w:gutter="0"/>
          <w:cols w:space="720" w:num="1" w:equalWidth="0">
            <w:col w:w="15958" w:space="0"/>
          </w:cols>
          <w:docGrid w:linePitch="360"/>
        </w:sectPr>
      </w:pPr>
    </w:p>
    <w:p>
      <w:pPr>
        <w:widowControl/>
        <w:wordWrap w:val="0"/>
        <w:autoSpaceDE w:val="0"/>
        <w:autoSpaceDN w:val="0"/>
        <w:spacing w:line="14" w:lineRule="exact" w:before="0" w:after="146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1543049</wp:posOffset>
            </wp:positionH>
            <wp:positionV relativeFrom="page">
              <wp:posOffset>361950</wp:posOffset>
            </wp:positionV>
            <wp:extent cx="7620000" cy="5982335"/>
            <wp:wrapNone/>
            <wp:docPr id="26" name="Picture 2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5982335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1543049</wp:posOffset>
            </wp:positionH>
            <wp:positionV relativeFrom="page">
              <wp:posOffset>-2457450</wp:posOffset>
            </wp:positionV>
            <wp:extent cx="7620000" cy="363220"/>
            <wp:wrapNone/>
            <wp:docPr id="27" name="Picture 2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36322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1475231</wp:posOffset>
            </wp:positionH>
            <wp:positionV relativeFrom="page">
              <wp:posOffset>277368</wp:posOffset>
            </wp:positionV>
            <wp:extent cx="7754620" cy="6149975"/>
            <wp:wrapNone/>
            <wp:docPr id="28" name="Picture 2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7754620" cy="614997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widowControl/>
        <w:wordWrap w:val="0"/>
        <w:autoSpaceDE w:val="0"/>
        <w:autoSpaceDN w:val="0"/>
        <w:spacing w:line="160" w:lineRule="exact" w:before="320" w:after="88"/>
        <w:ind w:left="4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>05</w:t>
      </w:r>
      <w:r>
        <w:rPr>
          <w:rFonts w:ascii="Arial" w:hAnsi="Arial" w:eastAsia="Arial"/>
          <w:b w:val="0"/>
          <w:i w:val="0"/>
          <w:color w:val="000000"/>
          <w:sz w:val="16"/>
        </w:rPr>
        <w:t>/</w:t>
      </w:r>
      <w:r>
        <w:rPr>
          <w:rFonts w:ascii="Arial" w:hAnsi="Arial" w:eastAsia="Arial"/>
          <w:b w:val="0"/>
          <w:i w:val="0"/>
          <w:color w:val="000000"/>
          <w:sz w:val="16"/>
        </w:rPr>
        <w:t>08</w:t>
      </w:r>
      <w:r>
        <w:rPr>
          <w:rFonts w:ascii="Arial" w:hAnsi="Arial" w:eastAsia="Arial"/>
          <w:b w:val="0"/>
          <w:i w:val="0"/>
          <w:color w:val="000000"/>
          <w:sz w:val="16"/>
        </w:rPr>
        <w:t>/</w:t>
      </w:r>
      <w:r>
        <w:rPr>
          <w:rFonts w:ascii="Arial" w:hAnsi="Arial" w:eastAsia="Arial"/>
          <w:b w:val="0"/>
          <w:i w:val="0"/>
          <w:color w:val="000000"/>
          <w:sz w:val="16"/>
        </w:rPr>
        <w:t>2025</w:t>
      </w:r>
      <w:r>
        <w:rPr>
          <w:rFonts w:ascii="Arial" w:hAnsi="Arial" w:eastAsia="Arial"/>
          <w:b w:val="0"/>
          <w:i w:val="0"/>
          <w:color w:val="000000"/>
          <w:sz w:val="16"/>
        </w:rPr>
        <w:t>,</w:t>
      </w:r>
      <w:r>
        <w:rPr>
          <w:rFonts w:ascii="Times New Roman" w:hAnsi="Times New Roman" w:eastAsia="Times New Roman"/>
          <w:b w:val="0"/>
          <w:color w:val="000000"/>
          <w:spacing w:val="4"/>
          <w:sz w:val="16"/>
        </w:rPr>
        <w:t xml:space="preserve"> </w:t>
      </w:r>
      <w:r>
        <w:rPr>
          <w:rFonts w:ascii="Arial" w:hAnsi="Arial" w:eastAsia="Arial"/>
          <w:b w:val="0"/>
          <w:i w:val="0"/>
          <w:color w:val="000000"/>
          <w:sz w:val="16"/>
        </w:rPr>
        <w:t>18</w:t>
      </w:r>
      <w:r>
        <w:rPr>
          <w:rFonts w:ascii="Arial" w:hAnsi="Arial" w:eastAsia="Arial"/>
          <w:b w:val="0"/>
          <w:i w:val="0"/>
          <w:color w:val="000000"/>
          <w:sz w:val="16"/>
        </w:rPr>
        <w:t>:</w:t>
      </w:r>
      <w:r>
        <w:rPr>
          <w:rFonts w:ascii="Arial" w:hAnsi="Arial" w:eastAsia="Arial"/>
          <w:b w:val="0"/>
          <w:i w:val="0"/>
          <w:color w:val="000000"/>
          <w:sz w:val="16"/>
        </w:rPr>
        <w:t>16</w:t>
      </w:r>
      <w:r>
        <w:rPr>
          <w:rFonts w:ascii="Arial" w:hAnsi="Arial" w:eastAsia="Arial"/>
          <w:b w:val="0"/>
          <w:i w:val="0"/>
          <w:color w:val="000000"/>
          <w:spacing w:val="5927"/>
          <w:sz w:val="16"/>
        </w:rPr>
        <w:t xml:space="preserve"> </w:t>
      </w:r>
      <w:r>
        <w:rPr>
          <w:rFonts w:ascii="Arial" w:hAnsi="Arial" w:eastAsia="Arial"/>
          <w:b w:val="0"/>
          <w:i w:val="0"/>
          <w:color w:val="000000"/>
          <w:sz w:val="16"/>
        </w:rPr>
        <w:t>Hope</w:t>
      </w:r>
      <w:r>
        <w:rPr>
          <w:rFonts w:ascii="Times New Roman" w:hAnsi="Times New Roman" w:eastAsia="Times New Roman"/>
          <w:b w:val="0"/>
          <w:color w:val="000000"/>
          <w:spacing w:val="4"/>
          <w:sz w:val="16"/>
        </w:rPr>
        <w:t xml:space="preserve"> </w:t>
      </w:r>
      <w:r>
        <w:rPr>
          <w:rFonts w:ascii="Arial" w:hAnsi="Arial" w:eastAsia="Arial"/>
          <w:b w:val="0"/>
          <w:i w:val="0"/>
          <w:color w:val="000000"/>
          <w:sz w:val="16"/>
        </w:rPr>
        <w:t>for</w:t>
      </w:r>
      <w:r>
        <w:rPr>
          <w:rFonts w:ascii="Times New Roman" w:hAnsi="Times New Roman" w:eastAsia="Times New Roman"/>
          <w:b w:val="0"/>
          <w:color w:val="000000"/>
          <w:spacing w:val="4"/>
          <w:sz w:val="16"/>
        </w:rPr>
        <w:t xml:space="preserve"> </w:t>
      </w:r>
      <w:r>
        <w:rPr>
          <w:rFonts w:ascii="Arial" w:hAnsi="Arial" w:eastAsia="Arial"/>
          <w:b w:val="0"/>
          <w:i w:val="0"/>
          <w:color w:val="000000"/>
          <w:sz w:val="16"/>
        </w:rPr>
        <w:t>Recovery</w:t>
      </w:r>
      <w:r>
        <w:rPr>
          <w:rFonts w:ascii="Times New Roman" w:hAnsi="Times New Roman" w:eastAsia="Times New Roman"/>
          <w:b w:val="0"/>
          <w:color w:val="000000"/>
          <w:spacing w:val="4"/>
          <w:sz w:val="16"/>
        </w:rPr>
        <w:t xml:space="preserve"> </w:t>
      </w:r>
      <w:r>
        <w:rPr>
          <w:rFonts w:ascii="Arial" w:hAnsi="Arial" w:eastAsia="Arial"/>
          <w:b w:val="0"/>
          <w:i w:val="0"/>
          <w:color w:val="000000"/>
          <w:sz w:val="16"/>
        </w:rPr>
        <w:t>|</w:t>
      </w:r>
      <w:r>
        <w:rPr>
          <w:rFonts w:ascii="Times New Roman" w:hAnsi="Times New Roman" w:eastAsia="Times New Roman"/>
          <w:b w:val="0"/>
          <w:color w:val="000000"/>
          <w:spacing w:val="4"/>
          <w:sz w:val="16"/>
        </w:rPr>
        <w:t xml:space="preserve"> </w:t>
      </w:r>
      <w:r>
        <w:rPr>
          <w:rFonts w:ascii="Arial" w:hAnsi="Arial" w:eastAsia="Arial"/>
          <w:b w:val="0"/>
          <w:i w:val="0"/>
          <w:color w:val="000000"/>
          <w:sz w:val="16"/>
        </w:rPr>
        <w:t>Holistic</w:t>
      </w:r>
      <w:r>
        <w:rPr>
          <w:rFonts w:ascii="Times New Roman" w:hAnsi="Times New Roman" w:eastAsia="Times New Roman"/>
          <w:b w:val="0"/>
          <w:color w:val="000000"/>
          <w:spacing w:val="4"/>
          <w:sz w:val="16"/>
        </w:rPr>
        <w:t xml:space="preserve"> </w:t>
      </w:r>
      <w:r>
        <w:rPr>
          <w:rFonts w:ascii="Arial" w:hAnsi="Arial" w:eastAsia="Arial"/>
          <w:b w:val="0"/>
          <w:i w:val="0"/>
          <w:color w:val="000000"/>
          <w:sz w:val="16"/>
        </w:rPr>
        <w:t>Health</w:t>
      </w:r>
      <w:r>
        <w:rPr>
          <w:rFonts w:ascii="Times New Roman" w:hAnsi="Times New Roman" w:eastAsia="Times New Roman"/>
          <w:b w:val="0"/>
          <w:color w:val="000000"/>
          <w:spacing w:val="4"/>
          <w:sz w:val="16"/>
        </w:rPr>
        <w:t xml:space="preserve"> </w:t>
      </w:r>
      <w:r>
        <w:rPr>
          <w:rFonts w:ascii="Arial" w:hAnsi="Arial" w:eastAsia="Arial"/>
          <w:b w:val="0"/>
          <w:i w:val="0"/>
          <w:color w:val="000000"/>
          <w:sz w:val="16"/>
        </w:rPr>
        <w:t>Workbook</w:t>
      </w:r>
    </w:p>
    <w:p>
      <w:pPr>
        <w:widowControl/>
        <w:wordWrap w:val="0"/>
        <w:autoSpaceDE w:val="0"/>
        <w:autoSpaceDN w:val="0"/>
        <w:spacing w:line="281" w:lineRule="exact" w:before="177" w:after="266"/>
        <w:ind w:left="2290" w:right="0" w:firstLine="0"/>
        <w:jc w:val="left"/>
      </w:pPr>
      <w:r>
        <w:rPr>
          <w:rFonts w:ascii="Arial" w:hAnsi="Arial" w:eastAsia="Arial"/>
          <w:b/>
          <w:i w:val="0"/>
          <w:color w:val="333333"/>
          <w:sz w:val="28"/>
        </w:rPr>
        <w:t>2</w:t>
      </w:r>
      <w:r>
        <w:rPr>
          <w:rFonts w:ascii="Arial" w:hAnsi="Arial" w:eastAsia="Arial"/>
          <w:b/>
          <w:i w:val="0"/>
          <w:color w:val="333333"/>
          <w:sz w:val="28"/>
        </w:rPr>
        <w:t>.</w:t>
      </w:r>
      <w:r>
        <w:rPr>
          <w:rFonts w:ascii="Times New Roman" w:hAnsi="Times New Roman" w:eastAsia="Times New Roman"/>
          <w:b/>
          <w:color w:val="333333"/>
          <w:spacing w:val="8"/>
          <w:sz w:val="28"/>
        </w:rPr>
        <w:t xml:space="preserve"> </w:t>
      </w:r>
      <w:r>
        <w:rPr>
          <w:rFonts w:ascii="Arial" w:hAnsi="Arial" w:eastAsia="Arial"/>
          <w:b/>
          <w:i w:val="0"/>
          <w:color w:val="333333"/>
          <w:sz w:val="28"/>
        </w:rPr>
        <w:t>What</w:t>
      </w:r>
      <w:r>
        <w:rPr>
          <w:rFonts w:ascii="Times New Roman" w:hAnsi="Times New Roman" w:eastAsia="Times New Roman"/>
          <w:b/>
          <w:color w:val="333333"/>
          <w:spacing w:val="8"/>
          <w:sz w:val="28"/>
        </w:rPr>
        <w:t xml:space="preserve"> </w:t>
      </w:r>
      <w:r>
        <w:rPr>
          <w:rFonts w:ascii="Arial" w:hAnsi="Arial" w:eastAsia="Arial"/>
          <w:b/>
          <w:i w:val="0"/>
          <w:color w:val="333333"/>
          <w:sz w:val="28"/>
        </w:rPr>
        <w:t>are</w:t>
      </w:r>
      <w:r>
        <w:rPr>
          <w:rFonts w:ascii="Times New Roman" w:hAnsi="Times New Roman" w:eastAsia="Times New Roman"/>
          <w:b/>
          <w:color w:val="333333"/>
          <w:spacing w:val="8"/>
          <w:sz w:val="28"/>
        </w:rPr>
        <w:t xml:space="preserve"> </w:t>
      </w:r>
      <w:r>
        <w:rPr>
          <w:rFonts w:ascii="Arial" w:hAnsi="Arial" w:eastAsia="Arial"/>
          <w:b/>
          <w:i w:val="0"/>
          <w:color w:val="333333"/>
          <w:sz w:val="28"/>
        </w:rPr>
        <w:t>the</w:t>
      </w:r>
      <w:r>
        <w:rPr>
          <w:rFonts w:ascii="Times New Roman" w:hAnsi="Times New Roman" w:eastAsia="Times New Roman"/>
          <w:b/>
          <w:color w:val="333333"/>
          <w:spacing w:val="8"/>
          <w:sz w:val="28"/>
        </w:rPr>
        <w:t xml:space="preserve"> </w:t>
      </w:r>
      <w:r>
        <w:rPr>
          <w:rFonts w:ascii="Arial" w:hAnsi="Arial" w:eastAsia="Arial"/>
          <w:b/>
          <w:i w:val="0"/>
          <w:color w:val="333333"/>
          <w:sz w:val="28"/>
        </w:rPr>
        <w:t>benefits</w:t>
      </w:r>
      <w:r>
        <w:rPr>
          <w:rFonts w:ascii="Times New Roman" w:hAnsi="Times New Roman" w:eastAsia="Times New Roman"/>
          <w:b/>
          <w:color w:val="333333"/>
          <w:spacing w:val="8"/>
          <w:sz w:val="28"/>
        </w:rPr>
        <w:t xml:space="preserve"> </w:t>
      </w:r>
      <w:r>
        <w:rPr>
          <w:rFonts w:ascii="Arial" w:hAnsi="Arial" w:eastAsia="Arial"/>
          <w:b/>
          <w:i w:val="0"/>
          <w:color w:val="333333"/>
          <w:sz w:val="28"/>
        </w:rPr>
        <w:t>of</w:t>
      </w:r>
      <w:r>
        <w:rPr>
          <w:rFonts w:ascii="Times New Roman" w:hAnsi="Times New Roman" w:eastAsia="Times New Roman"/>
          <w:b/>
          <w:color w:val="333333"/>
          <w:spacing w:val="8"/>
          <w:sz w:val="28"/>
        </w:rPr>
        <w:t xml:space="preserve"> </w:t>
      </w:r>
      <w:r>
        <w:rPr>
          <w:rFonts w:ascii="Arial" w:hAnsi="Arial" w:eastAsia="Arial"/>
          <w:b/>
          <w:i w:val="0"/>
          <w:color w:val="333333"/>
          <w:sz w:val="28"/>
        </w:rPr>
        <w:t>good</w:t>
      </w:r>
      <w:r>
        <w:rPr>
          <w:rFonts w:ascii="Times New Roman" w:hAnsi="Times New Roman" w:eastAsia="Times New Roman"/>
          <w:b/>
          <w:color w:val="333333"/>
          <w:spacing w:val="8"/>
          <w:sz w:val="28"/>
        </w:rPr>
        <w:t xml:space="preserve"> </w:t>
      </w:r>
      <w:r>
        <w:rPr>
          <w:rFonts w:ascii="Arial" w:hAnsi="Arial" w:eastAsia="Arial"/>
          <w:b/>
          <w:i w:val="0"/>
          <w:color w:val="333333"/>
          <w:sz w:val="28"/>
        </w:rPr>
        <w:t>physical</w:t>
      </w:r>
      <w:r>
        <w:rPr>
          <w:rFonts w:ascii="Times New Roman" w:hAnsi="Times New Roman" w:eastAsia="Times New Roman"/>
          <w:b/>
          <w:color w:val="333333"/>
          <w:spacing w:val="8"/>
          <w:sz w:val="28"/>
        </w:rPr>
        <w:t xml:space="preserve"> </w:t>
      </w:r>
      <w:r>
        <w:rPr>
          <w:rFonts w:ascii="Arial" w:hAnsi="Arial" w:eastAsia="Arial"/>
          <w:b/>
          <w:i w:val="0"/>
          <w:color w:val="333333"/>
          <w:sz w:val="28"/>
        </w:rPr>
        <w:t>health</w:t>
      </w:r>
      <w:r>
        <w:rPr>
          <w:rFonts w:ascii="Arial" w:hAnsi="Arial" w:eastAsia="Arial"/>
          <w:b/>
          <w:i w:val="0"/>
          <w:color w:val="333333"/>
          <w:sz w:val="28"/>
        </w:rPr>
        <w:t>?</w:t>
      </w:r>
    </w:p>
    <w:p>
      <w:pPr>
        <w:widowControl/>
        <w:wordWrap w:val="0"/>
        <w:autoSpaceDE w:val="0"/>
        <w:autoSpaceDN w:val="0"/>
        <w:spacing w:line="200" w:lineRule="exact" w:before="533" w:after="528"/>
        <w:ind w:left="2425" w:right="0" w:firstLine="0"/>
        <w:jc w:val="left"/>
      </w:pPr>
      <w:r>
        <w:rPr>
          <w:rFonts w:ascii="Consolas" w:hAnsi="Consolas" w:eastAsia="Consolas"/>
          <w:b w:val="0"/>
          <w:i w:val="0"/>
          <w:color w:val="202020"/>
          <w:sz w:val="20"/>
        </w:rPr>
        <w:t>Group</w:t>
      </w:r>
      <w:r>
        <w:rPr>
          <w:rFonts w:ascii="Times New Roman" w:hAnsi="Times New Roman" w:eastAsia="Times New Roman"/>
          <w:b w:val="0"/>
          <w:color w:val="202020"/>
          <w:spacing w:val="60"/>
          <w:sz w:val="20"/>
        </w:rPr>
        <w:t xml:space="preserve"> </w:t>
      </w:r>
      <w:r>
        <w:rPr>
          <w:rFonts w:ascii="Consolas" w:hAnsi="Consolas" w:eastAsia="Consolas"/>
          <w:b w:val="0"/>
          <w:i w:val="0"/>
          <w:color w:val="202020"/>
          <w:sz w:val="20"/>
        </w:rPr>
        <w:t>discussion</w:t>
      </w:r>
      <w:r>
        <w:rPr>
          <w:rFonts w:ascii="Times New Roman" w:hAnsi="Times New Roman" w:eastAsia="Times New Roman"/>
          <w:b w:val="0"/>
          <w:color w:val="202020"/>
          <w:spacing w:val="60"/>
          <w:sz w:val="20"/>
        </w:rPr>
        <w:t xml:space="preserve"> </w:t>
      </w:r>
      <w:r>
        <w:rPr>
          <w:rFonts w:ascii="Consolas" w:hAnsi="Consolas" w:eastAsia="Consolas"/>
          <w:b w:val="0"/>
          <w:i w:val="0"/>
          <w:color w:val="202020"/>
          <w:sz w:val="20"/>
        </w:rPr>
        <w:t>notes</w:t>
      </w:r>
      <w:r>
        <w:rPr>
          <w:rFonts w:ascii="Consolas" w:hAnsi="Consolas" w:eastAsia="Consolas"/>
          <w:b w:val="0"/>
          <w:i w:val="0"/>
          <w:color w:val="202020"/>
          <w:sz w:val="20"/>
        </w:rPr>
        <w:t>...</w:t>
      </w:r>
    </w:p>
    <w:p>
      <w:pPr>
        <w:widowControl/>
        <w:wordWrap w:val="0"/>
        <w:autoSpaceDE w:val="0"/>
        <w:autoSpaceDN w:val="0"/>
        <w:spacing w:line="281" w:lineRule="exact" w:before="1056" w:after="291"/>
        <w:ind w:left="2290" w:right="0" w:firstLine="0"/>
        <w:jc w:val="left"/>
      </w:pPr>
      <w:r>
        <w:rPr>
          <w:rFonts w:ascii="Arial" w:hAnsi="Arial" w:eastAsia="Arial"/>
          <w:b/>
          <w:i w:val="0"/>
          <w:color w:val="333333"/>
          <w:sz w:val="28"/>
        </w:rPr>
        <w:t>3</w:t>
      </w:r>
      <w:r>
        <w:rPr>
          <w:rFonts w:ascii="Arial" w:hAnsi="Arial" w:eastAsia="Arial"/>
          <w:b/>
          <w:i w:val="0"/>
          <w:color w:val="333333"/>
          <w:sz w:val="28"/>
        </w:rPr>
        <w:t>.</w:t>
      </w:r>
      <w:r>
        <w:rPr>
          <w:rFonts w:ascii="Times New Roman" w:hAnsi="Times New Roman" w:eastAsia="Times New Roman"/>
          <w:b/>
          <w:color w:val="333333"/>
          <w:spacing w:val="8"/>
          <w:sz w:val="28"/>
        </w:rPr>
        <w:t xml:space="preserve"> </w:t>
      </w:r>
      <w:r>
        <w:rPr>
          <w:rFonts w:ascii="Arial" w:hAnsi="Arial" w:eastAsia="Arial"/>
          <w:b/>
          <w:i w:val="0"/>
          <w:color w:val="333333"/>
          <w:spacing w:val="-2"/>
          <w:sz w:val="28"/>
        </w:rPr>
        <w:t>Ways</w:t>
      </w:r>
      <w:r>
        <w:rPr>
          <w:rFonts w:ascii="Times New Roman" w:hAnsi="Times New Roman" w:eastAsia="Times New Roman"/>
          <w:b/>
          <w:color w:val="333333"/>
          <w:spacing w:val="8"/>
          <w:sz w:val="28"/>
        </w:rPr>
        <w:t xml:space="preserve"> </w:t>
      </w:r>
      <w:r>
        <w:rPr>
          <w:rFonts w:ascii="Arial" w:hAnsi="Arial" w:eastAsia="Arial"/>
          <w:b/>
          <w:i w:val="0"/>
          <w:color w:val="333333"/>
          <w:sz w:val="28"/>
        </w:rPr>
        <w:t>to</w:t>
      </w:r>
      <w:r>
        <w:rPr>
          <w:rFonts w:ascii="Times New Roman" w:hAnsi="Times New Roman" w:eastAsia="Times New Roman"/>
          <w:b/>
          <w:color w:val="333333"/>
          <w:spacing w:val="8"/>
          <w:sz w:val="28"/>
        </w:rPr>
        <w:t xml:space="preserve"> </w:t>
      </w:r>
      <w:r>
        <w:rPr>
          <w:rFonts w:ascii="Arial" w:hAnsi="Arial" w:eastAsia="Arial"/>
          <w:b/>
          <w:i w:val="0"/>
          <w:color w:val="333333"/>
          <w:sz w:val="28"/>
        </w:rPr>
        <w:t>improve</w:t>
      </w:r>
      <w:r>
        <w:rPr>
          <w:rFonts w:ascii="Times New Roman" w:hAnsi="Times New Roman" w:eastAsia="Times New Roman"/>
          <w:b/>
          <w:color w:val="333333"/>
          <w:spacing w:val="8"/>
          <w:sz w:val="28"/>
        </w:rPr>
        <w:t xml:space="preserve"> </w:t>
      </w:r>
      <w:r>
        <w:rPr>
          <w:rFonts w:ascii="Arial" w:hAnsi="Arial" w:eastAsia="Arial"/>
          <w:b/>
          <w:i w:val="0"/>
          <w:color w:val="333333"/>
          <w:sz w:val="28"/>
        </w:rPr>
        <w:t>physical</w:t>
      </w:r>
      <w:r>
        <w:rPr>
          <w:rFonts w:ascii="Times New Roman" w:hAnsi="Times New Roman" w:eastAsia="Times New Roman"/>
          <w:b/>
          <w:color w:val="333333"/>
          <w:spacing w:val="8"/>
          <w:sz w:val="28"/>
        </w:rPr>
        <w:t xml:space="preserve"> </w:t>
      </w:r>
      <w:r>
        <w:rPr>
          <w:rFonts w:ascii="Arial" w:hAnsi="Arial" w:eastAsia="Arial"/>
          <w:b/>
          <w:i w:val="0"/>
          <w:color w:val="333333"/>
          <w:sz w:val="28"/>
        </w:rPr>
        <w:t>health</w:t>
      </w:r>
      <w:r>
        <w:rPr>
          <w:rFonts w:ascii="Arial" w:hAnsi="Arial" w:eastAsia="Arial"/>
          <w:b/>
          <w:i w:val="0"/>
          <w:color w:val="333333"/>
          <w:sz w:val="28"/>
        </w:rPr>
        <w:t>:</w:t>
      </w:r>
    </w:p>
    <w:p>
      <w:pPr>
        <w:widowControl/>
        <w:wordWrap w:val="0"/>
        <w:autoSpaceDE w:val="0"/>
        <w:autoSpaceDN w:val="0"/>
        <w:spacing w:line="216" w:lineRule="exact" w:before="582" w:after="265"/>
        <w:ind w:left="2875" w:right="0" w:firstLine="0"/>
        <w:jc w:val="left"/>
      </w:pPr>
      <w:r>
        <w:rPr>
          <w:rFonts w:ascii="Arial" w:hAnsi="Arial" w:eastAsia="Arial"/>
          <w:b/>
          <w:i w:val="0"/>
          <w:color w:val="333333"/>
          <w:spacing w:val="-2"/>
          <w:sz w:val="22"/>
        </w:rPr>
        <w:t>Action</w:t>
      </w:r>
      <w:r>
        <w:rPr>
          <w:rFonts w:ascii="Times New Roman" w:hAnsi="Times New Roman" w:eastAsia="Times New Roman"/>
          <w:b/>
          <w:color w:val="333333"/>
          <w:spacing w:val="5"/>
          <w:sz w:val="22"/>
        </w:rPr>
        <w:t xml:space="preserve"> </w:t>
      </w:r>
      <w:r>
        <w:rPr>
          <w:rFonts w:ascii="Arial" w:hAnsi="Arial" w:eastAsia="Arial"/>
          <w:b/>
          <w:i w:val="0"/>
          <w:color w:val="333333"/>
          <w:spacing w:val="-2"/>
          <w:sz w:val="22"/>
        </w:rPr>
        <w:t>Plan</w:t>
      </w:r>
      <w:r>
        <w:rPr>
          <w:rFonts w:ascii="Arial" w:hAnsi="Arial" w:eastAsia="Arial"/>
          <w:b/>
          <w:i w:val="0"/>
          <w:color w:val="333333"/>
          <w:spacing w:val="-1"/>
          <w:sz w:val="22"/>
        </w:rPr>
        <w:t>:</w:t>
      </w:r>
      <w:r>
        <w:rPr>
          <w:rFonts w:ascii="Times New Roman" w:hAnsi="Times New Roman" w:eastAsia="Times New Roman"/>
          <w:b w:val="0"/>
          <w:color w:val="333333"/>
          <w:spacing w:val="5"/>
          <w:sz w:val="22"/>
        </w:rPr>
        <w:t xml:space="preserve"> </w:t>
      </w:r>
      <w:r>
        <w:rPr>
          <w:rFonts w:ascii="Arial" w:hAnsi="Arial" w:eastAsia="Arial"/>
          <w:b w:val="0"/>
          <w:i w:val="0"/>
          <w:color w:val="333333"/>
          <w:spacing w:val="-2"/>
          <w:sz w:val="22"/>
        </w:rPr>
        <w:t>Check</w:t>
      </w:r>
      <w:r>
        <w:rPr>
          <w:rFonts w:ascii="Times New Roman" w:hAnsi="Times New Roman" w:eastAsia="Times New Roman"/>
          <w:b w:val="0"/>
          <w:color w:val="333333"/>
          <w:spacing w:val="5"/>
          <w:sz w:val="22"/>
        </w:rPr>
        <w:t xml:space="preserve"> </w:t>
      </w:r>
      <w:r>
        <w:rPr>
          <w:rFonts w:ascii="Arial" w:hAnsi="Arial" w:eastAsia="Arial"/>
          <w:b w:val="0"/>
          <w:i w:val="0"/>
          <w:color w:val="333333"/>
          <w:spacing w:val="-2"/>
          <w:sz w:val="22"/>
        </w:rPr>
        <w:t>goals</w:t>
      </w:r>
      <w:r>
        <w:rPr>
          <w:rFonts w:ascii="Times New Roman" w:hAnsi="Times New Roman" w:eastAsia="Times New Roman"/>
          <w:b w:val="0"/>
          <w:color w:val="333333"/>
          <w:spacing w:val="5"/>
          <w:sz w:val="22"/>
        </w:rPr>
        <w:t xml:space="preserve"> </w:t>
      </w:r>
      <w:r>
        <w:rPr>
          <w:rFonts w:ascii="Arial" w:hAnsi="Arial" w:eastAsia="Arial"/>
          <w:b w:val="0"/>
          <w:i w:val="0"/>
          <w:color w:val="333333"/>
          <w:spacing w:val="-2"/>
          <w:sz w:val="22"/>
        </w:rPr>
        <w:t>you</w:t>
      </w:r>
      <w:r>
        <w:rPr>
          <w:rFonts w:ascii="Times New Roman" w:hAnsi="Times New Roman" w:eastAsia="Times New Roman"/>
          <w:b w:val="0"/>
          <w:color w:val="333333"/>
          <w:spacing w:val="5"/>
          <w:sz w:val="22"/>
        </w:rPr>
        <w:t xml:space="preserve"> </w:t>
      </w:r>
      <w:r>
        <w:rPr>
          <w:rFonts w:ascii="Arial" w:hAnsi="Arial" w:eastAsia="Arial"/>
          <w:b w:val="0"/>
          <w:i w:val="0"/>
          <w:color w:val="333333"/>
          <w:spacing w:val="-2"/>
          <w:sz w:val="22"/>
        </w:rPr>
        <w:t>want</w:t>
      </w:r>
      <w:r>
        <w:rPr>
          <w:rFonts w:ascii="Times New Roman" w:hAnsi="Times New Roman" w:eastAsia="Times New Roman"/>
          <w:b w:val="0"/>
          <w:color w:val="333333"/>
          <w:spacing w:val="5"/>
          <w:sz w:val="22"/>
        </w:rPr>
        <w:t xml:space="preserve"> </w:t>
      </w:r>
      <w:r>
        <w:rPr>
          <w:rFonts w:ascii="Arial" w:hAnsi="Arial" w:eastAsia="Arial"/>
          <w:b w:val="0"/>
          <w:i w:val="0"/>
          <w:color w:val="333333"/>
          <w:spacing w:val="-2"/>
          <w:sz w:val="22"/>
        </w:rPr>
        <w:t>to</w:t>
      </w:r>
      <w:r>
        <w:rPr>
          <w:rFonts w:ascii="Times New Roman" w:hAnsi="Times New Roman" w:eastAsia="Times New Roman"/>
          <w:b w:val="0"/>
          <w:color w:val="333333"/>
          <w:spacing w:val="5"/>
          <w:sz w:val="22"/>
        </w:rPr>
        <w:t xml:space="preserve"> </w:t>
      </w:r>
      <w:r>
        <w:rPr>
          <w:rFonts w:ascii="Arial" w:hAnsi="Arial" w:eastAsia="Arial"/>
          <w:b w:val="0"/>
          <w:i w:val="0"/>
          <w:color w:val="333333"/>
          <w:spacing w:val="-2"/>
          <w:sz w:val="22"/>
        </w:rPr>
        <w:t>work</w:t>
      </w:r>
      <w:r>
        <w:rPr>
          <w:rFonts w:ascii="Times New Roman" w:hAnsi="Times New Roman" w:eastAsia="Times New Roman"/>
          <w:b w:val="0"/>
          <w:color w:val="333333"/>
          <w:spacing w:val="5"/>
          <w:sz w:val="22"/>
        </w:rPr>
        <w:t xml:space="preserve"> </w:t>
      </w:r>
      <w:r>
        <w:rPr>
          <w:rFonts w:ascii="Arial" w:hAnsi="Arial" w:eastAsia="Arial"/>
          <w:b w:val="0"/>
          <w:i w:val="0"/>
          <w:color w:val="333333"/>
          <w:spacing w:val="-2"/>
          <w:sz w:val="22"/>
        </w:rPr>
        <w:t>on</w:t>
      </w:r>
      <w:r>
        <w:rPr>
          <w:rFonts w:ascii="Arial" w:hAnsi="Arial" w:eastAsia="Arial"/>
          <w:b w:val="0"/>
          <w:i w:val="0"/>
          <w:color w:val="333333"/>
          <w:spacing w:val="-1"/>
          <w:sz w:val="22"/>
        </w:rPr>
        <w:t>:</w:t>
      </w:r>
    </w:p>
    <w:p>
      <w:pPr>
        <w:widowControl/>
        <w:wordWrap w:val="0"/>
        <w:autoSpaceDE w:val="0"/>
        <w:autoSpaceDN w:val="0"/>
        <w:spacing w:line="240" w:lineRule="exact" w:before="529" w:after="67"/>
        <w:ind w:left="3257" w:right="0" w:firstLine="0"/>
        <w:jc w:val="left"/>
      </w:pPr>
      <w:r>
        <w:rPr>
          <w:rFonts w:ascii="Arial" w:hAnsi="Arial" w:eastAsia="Arial"/>
          <w:b w:val="0"/>
          <w:i w:val="0"/>
          <w:color w:val="333333"/>
          <w:sz w:val="24"/>
        </w:rPr>
        <w:t>Regular</w:t>
      </w:r>
      <w:r>
        <w:rPr>
          <w:rFonts w:ascii="Times New Roman" w:hAnsi="Times New Roman" w:eastAsia="Times New Roman"/>
          <w:b w:val="0"/>
          <w:color w:val="333333"/>
          <w:spacing w:val="7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333333"/>
          <w:sz w:val="24"/>
        </w:rPr>
        <w:t>exercise</w:t>
      </w:r>
      <w:r>
        <w:rPr>
          <w:rFonts w:ascii="Times New Roman" w:hAnsi="Times New Roman" w:eastAsia="Times New Roman"/>
          <w:b w:val="0"/>
          <w:color w:val="333333"/>
          <w:spacing w:val="7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333333"/>
          <w:sz w:val="24"/>
        </w:rPr>
        <w:t>(</w:t>
      </w:r>
      <w:r>
        <w:rPr>
          <w:rFonts w:ascii="Arial" w:hAnsi="Arial" w:eastAsia="Arial"/>
          <w:b w:val="0"/>
          <w:i w:val="0"/>
          <w:color w:val="333333"/>
          <w:sz w:val="24"/>
        </w:rPr>
        <w:t>3</w:t>
      </w:r>
      <w:r>
        <w:rPr>
          <w:rFonts w:ascii="Arial" w:hAnsi="Arial" w:eastAsia="Arial"/>
          <w:b w:val="0"/>
          <w:i w:val="0"/>
          <w:color w:val="333333"/>
          <w:sz w:val="24"/>
        </w:rPr>
        <w:t>+</w:t>
      </w:r>
      <w:r>
        <w:rPr>
          <w:rFonts w:ascii="Times New Roman" w:hAnsi="Times New Roman" w:eastAsia="Times New Roman"/>
          <w:b w:val="0"/>
          <w:color w:val="333333"/>
          <w:spacing w:val="7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333333"/>
          <w:sz w:val="24"/>
        </w:rPr>
        <w:t>times</w:t>
      </w:r>
      <w:r>
        <w:rPr>
          <w:rFonts w:ascii="Arial" w:hAnsi="Arial" w:eastAsia="Arial"/>
          <w:b w:val="0"/>
          <w:i w:val="0"/>
          <w:color w:val="333333"/>
          <w:sz w:val="24"/>
        </w:rPr>
        <w:t>/</w:t>
      </w:r>
      <w:r>
        <w:rPr>
          <w:rFonts w:ascii="Arial" w:hAnsi="Arial" w:eastAsia="Arial"/>
          <w:b w:val="0"/>
          <w:i w:val="0"/>
          <w:color w:val="333333"/>
          <w:sz w:val="24"/>
        </w:rPr>
        <w:t>week</w:t>
      </w:r>
      <w:r>
        <w:rPr>
          <w:rFonts w:ascii="Arial" w:hAnsi="Arial" w:eastAsia="Arial"/>
          <w:b w:val="0"/>
          <w:i w:val="0"/>
          <w:color w:val="333333"/>
          <w:sz w:val="24"/>
        </w:rPr>
        <w:t>)</w:t>
      </w:r>
    </w:p>
    <w:p>
      <w:pPr>
        <w:widowControl/>
        <w:wordWrap w:val="0"/>
        <w:autoSpaceDE w:val="0"/>
        <w:autoSpaceDN w:val="0"/>
        <w:spacing w:line="240" w:lineRule="exact" w:before="135" w:after="75"/>
        <w:ind w:left="3257" w:right="0" w:firstLine="0"/>
        <w:jc w:val="left"/>
      </w:pPr>
      <w:r>
        <w:rPr>
          <w:rFonts w:ascii="Arial" w:hAnsi="Arial" w:eastAsia="Arial"/>
          <w:b w:val="0"/>
          <w:i w:val="0"/>
          <w:color w:val="333333"/>
          <w:sz w:val="24"/>
        </w:rPr>
        <w:t>Balanced</w:t>
      </w:r>
      <w:r>
        <w:rPr>
          <w:rFonts w:ascii="Times New Roman" w:hAnsi="Times New Roman" w:eastAsia="Times New Roman"/>
          <w:b w:val="0"/>
          <w:color w:val="333333"/>
          <w:spacing w:val="7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333333"/>
          <w:sz w:val="24"/>
        </w:rPr>
        <w:t>nutrition</w:t>
      </w:r>
      <w:r>
        <w:rPr>
          <w:rFonts w:ascii="Times New Roman" w:hAnsi="Times New Roman" w:eastAsia="Times New Roman"/>
          <w:b w:val="0"/>
          <w:color w:val="333333"/>
          <w:spacing w:val="7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333333"/>
          <w:sz w:val="24"/>
        </w:rPr>
        <w:t>(</w:t>
      </w:r>
      <w:r>
        <w:rPr>
          <w:rFonts w:ascii="Arial" w:hAnsi="Arial" w:eastAsia="Arial"/>
          <w:b w:val="0"/>
          <w:i w:val="0"/>
          <w:color w:val="333333"/>
          <w:sz w:val="24"/>
        </w:rPr>
        <w:t>fruits</w:t>
      </w:r>
      <w:r>
        <w:rPr>
          <w:rFonts w:ascii="Arial" w:hAnsi="Arial" w:eastAsia="Arial"/>
          <w:b w:val="0"/>
          <w:i w:val="0"/>
          <w:color w:val="333333"/>
          <w:sz w:val="24"/>
        </w:rPr>
        <w:t>/</w:t>
      </w:r>
      <w:r>
        <w:rPr>
          <w:rFonts w:ascii="Arial" w:hAnsi="Arial" w:eastAsia="Arial"/>
          <w:b w:val="0"/>
          <w:i w:val="0"/>
          <w:color w:val="333333"/>
          <w:sz w:val="24"/>
        </w:rPr>
        <w:t>vegetables</w:t>
      </w:r>
      <w:r>
        <w:rPr>
          <w:rFonts w:ascii="Times New Roman" w:hAnsi="Times New Roman" w:eastAsia="Times New Roman"/>
          <w:b w:val="0"/>
          <w:color w:val="333333"/>
          <w:spacing w:val="7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333333"/>
          <w:sz w:val="24"/>
        </w:rPr>
        <w:t>daily</w:t>
      </w:r>
      <w:r>
        <w:rPr>
          <w:rFonts w:ascii="Arial" w:hAnsi="Arial" w:eastAsia="Arial"/>
          <w:b w:val="0"/>
          <w:i w:val="0"/>
          <w:color w:val="333333"/>
          <w:sz w:val="24"/>
        </w:rPr>
        <w:t>)</w:t>
      </w:r>
    </w:p>
    <w:p>
      <w:pPr>
        <w:widowControl/>
        <w:wordWrap w:val="0"/>
        <w:autoSpaceDE w:val="0"/>
        <w:autoSpaceDN w:val="0"/>
        <w:spacing w:line="240" w:lineRule="exact" w:before="150" w:after="67"/>
        <w:ind w:left="3257" w:right="0" w:firstLine="0"/>
        <w:jc w:val="left"/>
      </w:pPr>
      <w:r>
        <w:rPr>
          <w:rFonts w:ascii="Arial" w:hAnsi="Arial" w:eastAsia="Arial"/>
          <w:b w:val="0"/>
          <w:i w:val="0"/>
          <w:color w:val="333333"/>
          <w:sz w:val="24"/>
        </w:rPr>
        <w:t>7</w:t>
      </w:r>
      <w:r>
        <w:rPr>
          <w:rFonts w:ascii="Arial" w:hAnsi="Arial" w:eastAsia="Arial"/>
          <w:b w:val="0"/>
          <w:i w:val="0"/>
          <w:color w:val="333333"/>
          <w:sz w:val="24"/>
        </w:rPr>
        <w:t>-</w:t>
      </w:r>
      <w:r>
        <w:rPr>
          <w:rFonts w:ascii="Arial" w:hAnsi="Arial" w:eastAsia="Arial"/>
          <w:b w:val="0"/>
          <w:i w:val="0"/>
          <w:color w:val="333333"/>
          <w:sz w:val="24"/>
        </w:rPr>
        <w:t>8</w:t>
      </w:r>
      <w:r>
        <w:rPr>
          <w:rFonts w:ascii="Times New Roman" w:hAnsi="Times New Roman" w:eastAsia="Times New Roman"/>
          <w:b w:val="0"/>
          <w:color w:val="333333"/>
          <w:spacing w:val="7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333333"/>
          <w:sz w:val="24"/>
        </w:rPr>
        <w:t>hours</w:t>
      </w:r>
      <w:r>
        <w:rPr>
          <w:rFonts w:ascii="Times New Roman" w:hAnsi="Times New Roman" w:eastAsia="Times New Roman"/>
          <w:b w:val="0"/>
          <w:color w:val="333333"/>
          <w:spacing w:val="7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333333"/>
          <w:sz w:val="24"/>
        </w:rPr>
        <w:t>of</w:t>
      </w:r>
      <w:r>
        <w:rPr>
          <w:rFonts w:ascii="Times New Roman" w:hAnsi="Times New Roman" w:eastAsia="Times New Roman"/>
          <w:b w:val="0"/>
          <w:color w:val="333333"/>
          <w:spacing w:val="7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333333"/>
          <w:sz w:val="24"/>
        </w:rPr>
        <w:t>sleep</w:t>
      </w:r>
      <w:r>
        <w:rPr>
          <w:rFonts w:ascii="Times New Roman" w:hAnsi="Times New Roman" w:eastAsia="Times New Roman"/>
          <w:b w:val="0"/>
          <w:color w:val="333333"/>
          <w:spacing w:val="7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333333"/>
          <w:sz w:val="24"/>
        </w:rPr>
        <w:t>nightly</w:t>
      </w:r>
    </w:p>
    <w:p>
      <w:pPr>
        <w:widowControl/>
        <w:wordWrap w:val="0"/>
        <w:autoSpaceDE w:val="0"/>
        <w:autoSpaceDN w:val="0"/>
        <w:spacing w:line="240" w:lineRule="exact" w:before="135" w:after="75"/>
        <w:ind w:left="3243" w:right="0" w:firstLine="0"/>
        <w:jc w:val="left"/>
      </w:pPr>
      <w:r>
        <w:rPr>
          <w:rFonts w:ascii="Arial" w:hAnsi="Arial" w:eastAsia="Arial"/>
          <w:b w:val="0"/>
          <w:i w:val="0"/>
          <w:color w:val="333333"/>
          <w:sz w:val="24"/>
        </w:rPr>
        <w:t>Annual</w:t>
      </w:r>
      <w:r>
        <w:rPr>
          <w:rFonts w:ascii="Times New Roman" w:hAnsi="Times New Roman" w:eastAsia="Times New Roman"/>
          <w:b w:val="0"/>
          <w:color w:val="333333"/>
          <w:spacing w:val="7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333333"/>
          <w:sz w:val="24"/>
        </w:rPr>
        <w:t>medical</w:t>
      </w:r>
      <w:r>
        <w:rPr>
          <w:rFonts w:ascii="Times New Roman" w:hAnsi="Times New Roman" w:eastAsia="Times New Roman"/>
          <w:b w:val="0"/>
          <w:color w:val="333333"/>
          <w:spacing w:val="7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333333"/>
          <w:sz w:val="24"/>
        </w:rPr>
        <w:t>check</w:t>
      </w:r>
      <w:r>
        <w:rPr>
          <w:rFonts w:ascii="Arial" w:hAnsi="Arial" w:eastAsia="Arial"/>
          <w:b w:val="0"/>
          <w:i w:val="0"/>
          <w:color w:val="333333"/>
          <w:sz w:val="24"/>
        </w:rPr>
        <w:t>-</w:t>
      </w:r>
      <w:r>
        <w:rPr>
          <w:rFonts w:ascii="Arial" w:hAnsi="Arial" w:eastAsia="Arial"/>
          <w:b w:val="0"/>
          <w:i w:val="0"/>
          <w:color w:val="333333"/>
          <w:sz w:val="24"/>
        </w:rPr>
        <w:t>ups</w:t>
      </w:r>
    </w:p>
    <w:p>
      <w:pPr>
        <w:widowControl/>
        <w:wordWrap w:val="0"/>
        <w:autoSpaceDE w:val="0"/>
        <w:autoSpaceDN w:val="0"/>
        <w:spacing w:line="240" w:lineRule="exact" w:before="150" w:after="97"/>
        <w:ind w:left="3257" w:right="0" w:firstLine="0"/>
        <w:jc w:val="left"/>
      </w:pPr>
      <w:r>
        <w:rPr>
          <w:rFonts w:ascii="Arial" w:hAnsi="Arial" w:eastAsia="Arial"/>
          <w:b w:val="0"/>
          <w:i w:val="0"/>
          <w:color w:val="333333"/>
          <w:sz w:val="24"/>
        </w:rPr>
        <w:t>Hydration</w:t>
      </w:r>
      <w:r>
        <w:rPr>
          <w:rFonts w:ascii="Times New Roman" w:hAnsi="Times New Roman" w:eastAsia="Times New Roman"/>
          <w:b w:val="0"/>
          <w:color w:val="333333"/>
          <w:spacing w:val="7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333333"/>
          <w:sz w:val="24"/>
        </w:rPr>
        <w:t>(</w:t>
      </w:r>
      <w:r>
        <w:rPr>
          <w:rFonts w:ascii="Arial" w:hAnsi="Arial" w:eastAsia="Arial"/>
          <w:b w:val="0"/>
          <w:i w:val="0"/>
          <w:color w:val="333333"/>
          <w:sz w:val="24"/>
        </w:rPr>
        <w:t>8</w:t>
      </w:r>
      <w:r>
        <w:rPr>
          <w:rFonts w:ascii="Times New Roman" w:hAnsi="Times New Roman" w:eastAsia="Times New Roman"/>
          <w:b w:val="0"/>
          <w:color w:val="333333"/>
          <w:spacing w:val="7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333333"/>
          <w:sz w:val="24"/>
        </w:rPr>
        <w:t>glasses</w:t>
      </w:r>
      <w:r>
        <w:rPr>
          <w:rFonts w:ascii="Times New Roman" w:hAnsi="Times New Roman" w:eastAsia="Times New Roman"/>
          <w:b w:val="0"/>
          <w:color w:val="333333"/>
          <w:spacing w:val="7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333333"/>
          <w:sz w:val="24"/>
        </w:rPr>
        <w:t>of</w:t>
      </w:r>
      <w:r>
        <w:rPr>
          <w:rFonts w:ascii="Times New Roman" w:hAnsi="Times New Roman" w:eastAsia="Times New Roman"/>
          <w:b w:val="0"/>
          <w:color w:val="333333"/>
          <w:spacing w:val="7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333333"/>
          <w:sz w:val="24"/>
        </w:rPr>
        <w:t>water</w:t>
      </w:r>
      <w:r>
        <w:rPr>
          <w:rFonts w:ascii="Times New Roman" w:hAnsi="Times New Roman" w:eastAsia="Times New Roman"/>
          <w:b w:val="0"/>
          <w:color w:val="333333"/>
          <w:spacing w:val="7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333333"/>
          <w:sz w:val="24"/>
        </w:rPr>
        <w:t>daily</w:t>
      </w:r>
      <w:r>
        <w:rPr>
          <w:rFonts w:ascii="Arial" w:hAnsi="Arial" w:eastAsia="Arial"/>
          <w:b w:val="0"/>
          <w:i w:val="0"/>
          <w:color w:val="333333"/>
          <w:sz w:val="24"/>
        </w:rPr>
        <w:t>)</w:t>
      </w:r>
    </w:p>
    <w:p>
      <w:pPr>
        <w:widowControl/>
        <w:wordWrap w:val="0"/>
        <w:autoSpaceDE w:val="0"/>
        <w:autoSpaceDN w:val="0"/>
        <w:spacing w:line="240" w:lineRule="exact" w:before="195" w:after="300"/>
        <w:ind w:left="3257" w:right="0" w:firstLine="0"/>
        <w:jc w:val="left"/>
      </w:pPr>
      <w:r>
        <w:rPr>
          <w:rFonts w:ascii="Arial" w:hAnsi="Arial" w:eastAsia="Arial"/>
          <w:b w:val="0"/>
          <w:i w:val="0"/>
          <w:color w:val="333333"/>
          <w:sz w:val="24"/>
        </w:rPr>
        <w:t>Other</w:t>
      </w:r>
      <w:r>
        <w:rPr>
          <w:rFonts w:ascii="Arial" w:hAnsi="Arial" w:eastAsia="Arial"/>
          <w:b w:val="0"/>
          <w:i w:val="0"/>
          <w:color w:val="333333"/>
          <w:sz w:val="24"/>
        </w:rPr>
        <w:t>:</w:t>
      </w:r>
      <w:r>
        <w:rPr>
          <w:rFonts w:ascii="Times New Roman" w:hAnsi="Times New Roman" w:eastAsia="Times New Roman"/>
          <w:b w:val="0"/>
          <w:color w:val="202020"/>
          <w:spacing w:val="152"/>
          <w:sz w:val="20"/>
        </w:rPr>
        <w:t xml:space="preserve"> </w:t>
      </w:r>
      <w:r>
        <w:rPr>
          <w:rFonts w:ascii="Arial" w:hAnsi="Arial" w:eastAsia="Arial"/>
          <w:b w:val="0"/>
          <w:i w:val="0"/>
          <w:color w:val="202020"/>
          <w:sz w:val="20"/>
        </w:rPr>
        <w:t>Specify</w:t>
      </w:r>
    </w:p>
    <w:p>
      <w:pPr>
        <w:widowControl/>
        <w:wordWrap w:val="0"/>
        <w:autoSpaceDE w:val="0"/>
        <w:autoSpaceDN w:val="0"/>
        <w:spacing w:line="240" w:lineRule="exact" w:before="600" w:after="187"/>
        <w:ind w:left="2440" w:right="0" w:firstLine="0"/>
        <w:jc w:val="left"/>
      </w:pPr>
      <w:r>
        <w:rPr>
          <w:rFonts w:ascii="Arial" w:hAnsi="Arial" w:eastAsia="Arial"/>
          <w:b/>
          <w:i/>
          <w:color w:val="2E7D32"/>
          <w:sz w:val="24"/>
        </w:rPr>
        <w:t>Memory</w:t>
      </w:r>
      <w:r>
        <w:rPr>
          <w:rFonts w:ascii="Arial" w:hAnsi="Arial" w:eastAsia="Arial"/>
          <w:b/>
          <w:i/>
          <w:color w:val="2E7D32"/>
          <w:sz w:val="24"/>
        </w:rPr>
        <w:t xml:space="preserve"> </w:t>
      </w:r>
      <w:r>
        <w:rPr>
          <w:rFonts w:ascii="Arial" w:hAnsi="Arial" w:eastAsia="Arial"/>
          <w:b/>
          <w:i/>
          <w:color w:val="2E7D32"/>
          <w:spacing w:val="-2"/>
          <w:sz w:val="24"/>
        </w:rPr>
        <w:t>Verse</w:t>
      </w:r>
      <w:r>
        <w:rPr>
          <w:rFonts w:ascii="Arial" w:hAnsi="Arial" w:eastAsia="Arial"/>
          <w:b/>
          <w:i/>
          <w:color w:val="2E7D32"/>
          <w:sz w:val="24"/>
        </w:rPr>
        <w:t xml:space="preserve"> </w:t>
      </w:r>
      <w:r>
        <w:rPr>
          <w:rFonts w:ascii="Arial" w:hAnsi="Arial" w:eastAsia="Arial"/>
          <w:b/>
          <w:i/>
          <w:color w:val="2E7D32"/>
          <w:sz w:val="24"/>
        </w:rPr>
        <w:t>(</w:t>
      </w:r>
      <w:r>
        <w:rPr>
          <w:rFonts w:ascii="Arial" w:hAnsi="Arial" w:eastAsia="Arial"/>
          <w:b/>
          <w:i/>
          <w:color w:val="2E7D32"/>
          <w:sz w:val="24"/>
        </w:rPr>
        <w:t>3</w:t>
      </w:r>
      <w:r>
        <w:rPr>
          <w:rFonts w:ascii="Arial" w:hAnsi="Arial" w:eastAsia="Arial"/>
          <w:b/>
          <w:i/>
          <w:color w:val="2E7D32"/>
          <w:sz w:val="24"/>
        </w:rPr>
        <w:t xml:space="preserve"> </w:t>
      </w:r>
      <w:r>
        <w:rPr>
          <w:rFonts w:ascii="Arial" w:hAnsi="Arial" w:eastAsia="Arial"/>
          <w:b/>
          <w:i/>
          <w:color w:val="2E7D32"/>
          <w:sz w:val="24"/>
        </w:rPr>
        <w:t>John</w:t>
      </w:r>
      <w:r>
        <w:rPr>
          <w:rFonts w:ascii="Arial" w:hAnsi="Arial" w:eastAsia="Arial"/>
          <w:b/>
          <w:i/>
          <w:color w:val="2E7D32"/>
          <w:sz w:val="24"/>
        </w:rPr>
        <w:t xml:space="preserve"> </w:t>
      </w:r>
      <w:r>
        <w:rPr>
          <w:rFonts w:ascii="Arial" w:hAnsi="Arial" w:eastAsia="Arial"/>
          <w:b/>
          <w:i/>
          <w:color w:val="2E7D32"/>
          <w:sz w:val="24"/>
        </w:rPr>
        <w:t>1</w:t>
      </w:r>
      <w:r>
        <w:rPr>
          <w:rFonts w:ascii="Arial" w:hAnsi="Arial" w:eastAsia="Arial"/>
          <w:b/>
          <w:i/>
          <w:color w:val="2E7D32"/>
          <w:sz w:val="24"/>
        </w:rPr>
        <w:t>:</w:t>
      </w:r>
      <w:r>
        <w:rPr>
          <w:rFonts w:ascii="Arial" w:hAnsi="Arial" w:eastAsia="Arial"/>
          <w:b/>
          <w:i/>
          <w:color w:val="2E7D32"/>
          <w:sz w:val="24"/>
        </w:rPr>
        <w:t>2</w:t>
      </w:r>
      <w:r>
        <w:rPr>
          <w:rFonts w:ascii="Arial" w:hAnsi="Arial" w:eastAsia="Arial"/>
          <w:b/>
          <w:i/>
          <w:color w:val="2E7D32"/>
          <w:sz w:val="24"/>
        </w:rPr>
        <w:t>):</w:t>
      </w:r>
    </w:p>
    <w:p>
      <w:pPr>
        <w:widowControl/>
        <w:wordWrap w:val="0"/>
        <w:autoSpaceDE w:val="0"/>
        <w:autoSpaceDN w:val="0"/>
        <w:spacing w:line="240" w:lineRule="exact" w:before="375" w:after="75"/>
        <w:ind w:left="2440" w:right="0" w:firstLine="0"/>
        <w:jc w:val="left"/>
      </w:pPr>
      <w:r>
        <w:rPr>
          <w:rFonts w:ascii="Arial" w:hAnsi="Arial" w:eastAsia="Arial"/>
          <w:b w:val="0"/>
          <w:i/>
          <w:color w:val="333333"/>
          <w:sz w:val="24"/>
        </w:rPr>
        <w:t>"</w:t>
      </w:r>
      <w:r>
        <w:rPr>
          <w:rFonts w:ascii="Arial" w:hAnsi="Arial" w:eastAsia="Arial"/>
          <w:b w:val="0"/>
          <w:i/>
          <w:color w:val="333333"/>
          <w:sz w:val="24"/>
        </w:rPr>
        <w:t>Dear</w:t>
      </w:r>
      <w:r>
        <w:rPr>
          <w:rFonts w:ascii="Arial" w:hAnsi="Arial" w:eastAsia="Arial"/>
          <w:b w:val="0"/>
          <w:i/>
          <w:color w:val="333333"/>
          <w:sz w:val="24"/>
        </w:rPr>
        <w:t xml:space="preserve"> </w:t>
      </w:r>
      <w:r>
        <w:rPr>
          <w:rFonts w:ascii="Arial" w:hAnsi="Arial" w:eastAsia="Arial"/>
          <w:b w:val="0"/>
          <w:i/>
          <w:color w:val="333333"/>
          <w:sz w:val="24"/>
        </w:rPr>
        <w:t>friend</w:t>
      </w:r>
      <w:r>
        <w:rPr>
          <w:rFonts w:ascii="Arial" w:hAnsi="Arial" w:eastAsia="Arial"/>
          <w:b w:val="0"/>
          <w:i/>
          <w:color w:val="333333"/>
          <w:sz w:val="24"/>
        </w:rPr>
        <w:t>,</w:t>
      </w:r>
      <w:r>
        <w:rPr>
          <w:rFonts w:ascii="Arial" w:hAnsi="Arial" w:eastAsia="Arial"/>
          <w:b w:val="0"/>
          <w:i/>
          <w:color w:val="333333"/>
          <w:sz w:val="24"/>
        </w:rPr>
        <w:t xml:space="preserve"> </w:t>
      </w:r>
      <w:r>
        <w:rPr>
          <w:rFonts w:ascii="Arial" w:hAnsi="Arial" w:eastAsia="Arial"/>
          <w:b w:val="0"/>
          <w:i/>
          <w:color w:val="333333"/>
          <w:sz w:val="24"/>
        </w:rPr>
        <w:t>I</w:t>
      </w:r>
      <w:r>
        <w:rPr>
          <w:rFonts w:ascii="Arial" w:hAnsi="Arial" w:eastAsia="Arial"/>
          <w:b w:val="0"/>
          <w:i/>
          <w:color w:val="333333"/>
          <w:sz w:val="24"/>
        </w:rPr>
        <w:t xml:space="preserve"> </w:t>
      </w:r>
      <w:r>
        <w:rPr>
          <w:rFonts w:ascii="Arial" w:hAnsi="Arial" w:eastAsia="Arial"/>
          <w:b w:val="0"/>
          <w:i/>
          <w:color w:val="333333"/>
          <w:sz w:val="24"/>
        </w:rPr>
        <w:t>pray</w:t>
      </w:r>
      <w:r>
        <w:rPr>
          <w:rFonts w:ascii="Arial" w:hAnsi="Arial" w:eastAsia="Arial"/>
          <w:b w:val="0"/>
          <w:i/>
          <w:color w:val="333333"/>
          <w:sz w:val="24"/>
        </w:rPr>
        <w:t xml:space="preserve"> </w:t>
      </w:r>
      <w:r>
        <w:rPr>
          <w:rFonts w:ascii="Arial" w:hAnsi="Arial" w:eastAsia="Arial"/>
          <w:b w:val="0"/>
          <w:i/>
          <w:color w:val="333333"/>
          <w:sz w:val="24"/>
        </w:rPr>
        <w:t>that</w:t>
      </w:r>
      <w:r>
        <w:rPr>
          <w:rFonts w:ascii="Arial" w:hAnsi="Arial" w:eastAsia="Arial"/>
          <w:b w:val="0"/>
          <w:i/>
          <w:color w:val="333333"/>
          <w:sz w:val="24"/>
        </w:rPr>
        <w:t xml:space="preserve"> </w:t>
      </w:r>
      <w:r>
        <w:rPr>
          <w:rFonts w:ascii="Arial" w:hAnsi="Arial" w:eastAsia="Arial"/>
          <w:b w:val="0"/>
          <w:i/>
          <w:color w:val="333333"/>
          <w:sz w:val="24"/>
        </w:rPr>
        <w:t>you</w:t>
      </w:r>
      <w:r>
        <w:rPr>
          <w:rFonts w:ascii="Arial" w:hAnsi="Arial" w:eastAsia="Arial"/>
          <w:b w:val="0"/>
          <w:i/>
          <w:color w:val="333333"/>
          <w:sz w:val="24"/>
        </w:rPr>
        <w:t xml:space="preserve"> </w:t>
      </w:r>
      <w:r>
        <w:rPr>
          <w:rFonts w:ascii="Arial" w:hAnsi="Arial" w:eastAsia="Arial"/>
          <w:b w:val="0"/>
          <w:i/>
          <w:color w:val="333333"/>
          <w:sz w:val="24"/>
        </w:rPr>
        <w:t>may</w:t>
      </w:r>
      <w:r>
        <w:rPr>
          <w:rFonts w:ascii="Arial" w:hAnsi="Arial" w:eastAsia="Arial"/>
          <w:b w:val="0"/>
          <w:i/>
          <w:color w:val="333333"/>
          <w:sz w:val="24"/>
        </w:rPr>
        <w:t xml:space="preserve"> </w:t>
      </w:r>
      <w:r>
        <w:rPr>
          <w:rFonts w:ascii="Arial" w:hAnsi="Arial" w:eastAsia="Arial"/>
          <w:b w:val="0"/>
          <w:i/>
          <w:color w:val="333333"/>
          <w:sz w:val="24"/>
        </w:rPr>
        <w:t>enjoy</w:t>
      </w:r>
      <w:r>
        <w:rPr>
          <w:rFonts w:ascii="Arial" w:hAnsi="Arial" w:eastAsia="Arial"/>
          <w:b w:val="0"/>
          <w:i/>
          <w:color w:val="333333"/>
          <w:sz w:val="24"/>
        </w:rPr>
        <w:t xml:space="preserve"> </w:t>
      </w:r>
      <w:r>
        <w:rPr>
          <w:rFonts w:ascii="Arial" w:hAnsi="Arial" w:eastAsia="Arial"/>
          <w:b w:val="0"/>
          <w:i/>
          <w:color w:val="333333"/>
          <w:sz w:val="24"/>
        </w:rPr>
        <w:t>good</w:t>
      </w:r>
      <w:r>
        <w:rPr>
          <w:rFonts w:ascii="Arial" w:hAnsi="Arial" w:eastAsia="Arial"/>
          <w:b w:val="0"/>
          <w:i/>
          <w:color w:val="333333"/>
          <w:sz w:val="24"/>
        </w:rPr>
        <w:t xml:space="preserve"> </w:t>
      </w:r>
      <w:r>
        <w:rPr>
          <w:rFonts w:ascii="Arial" w:hAnsi="Arial" w:eastAsia="Arial"/>
          <w:b w:val="0"/>
          <w:i/>
          <w:color w:val="333333"/>
          <w:sz w:val="24"/>
        </w:rPr>
        <w:t>health</w:t>
      </w:r>
      <w:r>
        <w:rPr>
          <w:rFonts w:ascii="Arial" w:hAnsi="Arial" w:eastAsia="Arial"/>
          <w:b w:val="0"/>
          <w:i/>
          <w:color w:val="333333"/>
          <w:sz w:val="24"/>
        </w:rPr>
        <w:t xml:space="preserve"> </w:t>
      </w:r>
      <w:r>
        <w:rPr>
          <w:rFonts w:ascii="Arial" w:hAnsi="Arial" w:eastAsia="Arial"/>
          <w:b w:val="0"/>
          <w:i/>
          <w:color w:val="333333"/>
          <w:sz w:val="24"/>
        </w:rPr>
        <w:t>and</w:t>
      </w:r>
      <w:r>
        <w:rPr>
          <w:rFonts w:ascii="Arial" w:hAnsi="Arial" w:eastAsia="Arial"/>
          <w:b w:val="0"/>
          <w:i/>
          <w:color w:val="333333"/>
          <w:sz w:val="24"/>
        </w:rPr>
        <w:t xml:space="preserve"> </w:t>
      </w:r>
      <w:r>
        <w:rPr>
          <w:rFonts w:ascii="Arial" w:hAnsi="Arial" w:eastAsia="Arial"/>
          <w:b w:val="0"/>
          <w:i/>
          <w:color w:val="333333"/>
          <w:sz w:val="24"/>
        </w:rPr>
        <w:t>that</w:t>
      </w:r>
      <w:r>
        <w:rPr>
          <w:rFonts w:ascii="Arial" w:hAnsi="Arial" w:eastAsia="Arial"/>
          <w:b w:val="0"/>
          <w:i/>
          <w:color w:val="333333"/>
          <w:sz w:val="24"/>
        </w:rPr>
        <w:t xml:space="preserve"> </w:t>
      </w:r>
      <w:r>
        <w:rPr>
          <w:rFonts w:ascii="Arial" w:hAnsi="Arial" w:eastAsia="Arial"/>
          <w:b w:val="0"/>
          <w:i/>
          <w:color w:val="333333"/>
          <w:sz w:val="24"/>
        </w:rPr>
        <w:t>all</w:t>
      </w:r>
      <w:r>
        <w:rPr>
          <w:rFonts w:ascii="Arial" w:hAnsi="Arial" w:eastAsia="Arial"/>
          <w:b w:val="0"/>
          <w:i/>
          <w:color w:val="333333"/>
          <w:sz w:val="24"/>
        </w:rPr>
        <w:t xml:space="preserve"> </w:t>
      </w:r>
      <w:r>
        <w:rPr>
          <w:rFonts w:ascii="Arial" w:hAnsi="Arial" w:eastAsia="Arial"/>
          <w:b w:val="0"/>
          <w:i/>
          <w:color w:val="333333"/>
          <w:sz w:val="24"/>
        </w:rPr>
        <w:t>may</w:t>
      </w:r>
      <w:r>
        <w:rPr>
          <w:rFonts w:ascii="Arial" w:hAnsi="Arial" w:eastAsia="Arial"/>
          <w:b w:val="0"/>
          <w:i/>
          <w:color w:val="333333"/>
          <w:sz w:val="24"/>
        </w:rPr>
        <w:t xml:space="preserve"> </w:t>
      </w:r>
      <w:r>
        <w:rPr>
          <w:rFonts w:ascii="Arial" w:hAnsi="Arial" w:eastAsia="Arial"/>
          <w:b w:val="0"/>
          <w:i/>
          <w:color w:val="333333"/>
          <w:sz w:val="24"/>
        </w:rPr>
        <w:t>go</w:t>
      </w:r>
      <w:r>
        <w:rPr>
          <w:rFonts w:ascii="Arial" w:hAnsi="Arial" w:eastAsia="Arial"/>
          <w:b w:val="0"/>
          <w:i/>
          <w:color w:val="333333"/>
          <w:sz w:val="24"/>
        </w:rPr>
        <w:t xml:space="preserve"> </w:t>
      </w:r>
      <w:r>
        <w:rPr>
          <w:rFonts w:ascii="Arial" w:hAnsi="Arial" w:eastAsia="Arial"/>
          <w:b w:val="0"/>
          <w:i/>
          <w:color w:val="333333"/>
          <w:sz w:val="24"/>
        </w:rPr>
        <w:t>well</w:t>
      </w:r>
      <w:r>
        <w:rPr>
          <w:rFonts w:ascii="Arial" w:hAnsi="Arial" w:eastAsia="Arial"/>
          <w:b w:val="0"/>
          <w:i/>
          <w:color w:val="333333"/>
          <w:sz w:val="24"/>
        </w:rPr>
        <w:t xml:space="preserve"> </w:t>
      </w:r>
      <w:r>
        <w:rPr>
          <w:rFonts w:ascii="Arial" w:hAnsi="Arial" w:eastAsia="Arial"/>
          <w:b w:val="0"/>
          <w:i/>
          <w:color w:val="333333"/>
          <w:sz w:val="24"/>
        </w:rPr>
        <w:t>with</w:t>
      </w:r>
      <w:r>
        <w:rPr>
          <w:rFonts w:ascii="Arial" w:hAnsi="Arial" w:eastAsia="Arial"/>
          <w:b w:val="0"/>
          <w:i/>
          <w:color w:val="333333"/>
          <w:sz w:val="24"/>
        </w:rPr>
        <w:t xml:space="preserve"> </w:t>
      </w:r>
      <w:r>
        <w:rPr>
          <w:rFonts w:ascii="Arial" w:hAnsi="Arial" w:eastAsia="Arial"/>
          <w:b w:val="0"/>
          <w:i/>
          <w:color w:val="333333"/>
          <w:sz w:val="24"/>
        </w:rPr>
        <w:t>you</w:t>
      </w:r>
      <w:r>
        <w:rPr>
          <w:rFonts w:ascii="Arial" w:hAnsi="Arial" w:eastAsia="Arial"/>
          <w:b w:val="0"/>
          <w:i/>
          <w:color w:val="333333"/>
          <w:sz w:val="24"/>
        </w:rPr>
        <w:t>,</w:t>
      </w:r>
      <w:r>
        <w:rPr>
          <w:rFonts w:ascii="Arial" w:hAnsi="Arial" w:eastAsia="Arial"/>
          <w:b w:val="0"/>
          <w:i/>
          <w:color w:val="333333"/>
          <w:sz w:val="24"/>
        </w:rPr>
        <w:t xml:space="preserve"> </w:t>
      </w:r>
      <w:r>
        <w:rPr>
          <w:rFonts w:ascii="Arial" w:hAnsi="Arial" w:eastAsia="Arial"/>
          <w:b w:val="0"/>
          <w:i/>
          <w:color w:val="333333"/>
          <w:sz w:val="24"/>
        </w:rPr>
        <w:t>even</w:t>
      </w:r>
      <w:r>
        <w:rPr>
          <w:rFonts w:ascii="Arial" w:hAnsi="Arial" w:eastAsia="Arial"/>
          <w:b w:val="0"/>
          <w:i/>
          <w:color w:val="333333"/>
          <w:sz w:val="24"/>
        </w:rPr>
        <w:t xml:space="preserve"> </w:t>
      </w:r>
      <w:r>
        <w:rPr>
          <w:rFonts w:ascii="Arial" w:hAnsi="Arial" w:eastAsia="Arial"/>
          <w:b w:val="0"/>
          <w:i/>
          <w:color w:val="333333"/>
          <w:sz w:val="24"/>
        </w:rPr>
        <w:t>as</w:t>
      </w:r>
      <w:r>
        <w:rPr>
          <w:rFonts w:ascii="Arial" w:hAnsi="Arial" w:eastAsia="Arial"/>
          <w:b w:val="0"/>
          <w:i/>
          <w:color w:val="333333"/>
          <w:sz w:val="24"/>
        </w:rPr>
        <w:t xml:space="preserve"> </w:t>
      </w:r>
      <w:r>
        <w:rPr>
          <w:rFonts w:ascii="Arial" w:hAnsi="Arial" w:eastAsia="Arial"/>
          <w:b w:val="0"/>
          <w:i/>
          <w:color w:val="333333"/>
          <w:sz w:val="24"/>
        </w:rPr>
        <w:t>your</w:t>
      </w:r>
      <w:r>
        <w:rPr>
          <w:rFonts w:ascii="Arial" w:hAnsi="Arial" w:eastAsia="Arial"/>
          <w:b w:val="0"/>
          <w:i/>
          <w:color w:val="333333"/>
          <w:sz w:val="24"/>
        </w:rPr>
        <w:t xml:space="preserve"> </w:t>
      </w:r>
      <w:r>
        <w:rPr>
          <w:rFonts w:ascii="Arial" w:hAnsi="Arial" w:eastAsia="Arial"/>
          <w:b w:val="0"/>
          <w:i/>
          <w:color w:val="333333"/>
          <w:sz w:val="24"/>
        </w:rPr>
        <w:t>soul</w:t>
      </w:r>
    </w:p>
    <w:p>
      <w:pPr>
        <w:widowControl/>
        <w:wordWrap w:val="0"/>
        <w:autoSpaceDE w:val="0"/>
        <w:autoSpaceDN w:val="0"/>
        <w:spacing w:line="240" w:lineRule="exact" w:before="150" w:after="187"/>
        <w:ind w:left="2440" w:right="0" w:firstLine="0"/>
        <w:jc w:val="left"/>
      </w:pPr>
      <w:r>
        <w:rPr>
          <w:rFonts w:ascii="Arial" w:hAnsi="Arial" w:eastAsia="Arial"/>
          <w:b w:val="0"/>
          <w:i/>
          <w:color w:val="333333"/>
          <w:sz w:val="24"/>
        </w:rPr>
        <w:t>is</w:t>
      </w:r>
      <w:r>
        <w:rPr>
          <w:rFonts w:ascii="Arial" w:hAnsi="Arial" w:eastAsia="Arial"/>
          <w:b w:val="0"/>
          <w:i/>
          <w:color w:val="333333"/>
          <w:sz w:val="24"/>
        </w:rPr>
        <w:t xml:space="preserve"> </w:t>
      </w:r>
      <w:r>
        <w:rPr>
          <w:rFonts w:ascii="Arial" w:hAnsi="Arial" w:eastAsia="Arial"/>
          <w:b w:val="0"/>
          <w:i/>
          <w:color w:val="333333"/>
          <w:sz w:val="24"/>
        </w:rPr>
        <w:t>getting</w:t>
      </w:r>
      <w:r>
        <w:rPr>
          <w:rFonts w:ascii="Arial" w:hAnsi="Arial" w:eastAsia="Arial"/>
          <w:b w:val="0"/>
          <w:i/>
          <w:color w:val="333333"/>
          <w:sz w:val="24"/>
        </w:rPr>
        <w:t xml:space="preserve"> </w:t>
      </w:r>
      <w:r>
        <w:rPr>
          <w:rFonts w:ascii="Arial" w:hAnsi="Arial" w:eastAsia="Arial"/>
          <w:b w:val="0"/>
          <w:i/>
          <w:color w:val="333333"/>
          <w:sz w:val="24"/>
        </w:rPr>
        <w:t>along</w:t>
      </w:r>
      <w:r>
        <w:rPr>
          <w:rFonts w:ascii="Arial" w:hAnsi="Arial" w:eastAsia="Arial"/>
          <w:b w:val="0"/>
          <w:i/>
          <w:color w:val="333333"/>
          <w:sz w:val="24"/>
        </w:rPr>
        <w:t xml:space="preserve"> </w:t>
      </w:r>
      <w:r>
        <w:rPr>
          <w:rFonts w:ascii="Arial" w:hAnsi="Arial" w:eastAsia="Arial"/>
          <w:b w:val="0"/>
          <w:i/>
          <w:color w:val="333333"/>
          <w:sz w:val="24"/>
        </w:rPr>
        <w:t>well</w:t>
      </w:r>
      <w:r>
        <w:rPr>
          <w:rFonts w:ascii="Arial" w:hAnsi="Arial" w:eastAsia="Arial"/>
          <w:b w:val="0"/>
          <w:i/>
          <w:color w:val="333333"/>
          <w:sz w:val="24"/>
        </w:rPr>
        <w:t>."</w:t>
      </w:r>
    </w:p>
    <w:p>
      <w:pPr>
        <w:widowControl/>
        <w:wordWrap w:val="0"/>
        <w:autoSpaceDE w:val="0"/>
        <w:autoSpaceDN w:val="0"/>
        <w:spacing w:line="240" w:lineRule="exact" w:before="375" w:after="1225"/>
        <w:ind w:left="2440" w:right="0" w:firstLine="0"/>
        <w:jc w:val="left"/>
      </w:pPr>
      <w:r>
        <w:rPr>
          <w:rFonts w:ascii="Arial" w:hAnsi="Arial" w:eastAsia="Arial"/>
          <w:b w:val="0"/>
          <w:i/>
          <w:color w:val="333333"/>
          <w:sz w:val="24"/>
        </w:rPr>
        <w:t>This</w:t>
      </w:r>
      <w:r>
        <w:rPr>
          <w:rFonts w:ascii="Arial" w:hAnsi="Arial" w:eastAsia="Arial"/>
          <w:b w:val="0"/>
          <w:i/>
          <w:color w:val="333333"/>
          <w:sz w:val="24"/>
        </w:rPr>
        <w:t xml:space="preserve"> </w:t>
      </w:r>
      <w:r>
        <w:rPr>
          <w:rFonts w:ascii="Arial" w:hAnsi="Arial" w:eastAsia="Arial"/>
          <w:b w:val="0"/>
          <w:i/>
          <w:color w:val="333333"/>
          <w:sz w:val="24"/>
        </w:rPr>
        <w:t>shows</w:t>
      </w:r>
      <w:r>
        <w:rPr>
          <w:rFonts w:ascii="Arial" w:hAnsi="Arial" w:eastAsia="Arial"/>
          <w:b w:val="0"/>
          <w:i/>
          <w:color w:val="333333"/>
          <w:sz w:val="24"/>
        </w:rPr>
        <w:t xml:space="preserve"> </w:t>
      </w:r>
      <w:r>
        <w:rPr>
          <w:rFonts w:ascii="Arial" w:hAnsi="Arial" w:eastAsia="Arial"/>
          <w:b w:val="0"/>
          <w:i/>
          <w:color w:val="333333"/>
          <w:sz w:val="24"/>
        </w:rPr>
        <w:t>God</w:t>
      </w:r>
      <w:r>
        <w:rPr>
          <w:rFonts w:ascii="Arial" w:hAnsi="Arial" w:eastAsia="Arial"/>
          <w:b w:val="0"/>
          <w:i/>
          <w:color w:val="333333"/>
          <w:sz w:val="24"/>
        </w:rPr>
        <w:t>'</w:t>
      </w:r>
      <w:r>
        <w:rPr>
          <w:rFonts w:ascii="Arial" w:hAnsi="Arial" w:eastAsia="Arial"/>
          <w:b w:val="0"/>
          <w:i/>
          <w:color w:val="333333"/>
          <w:sz w:val="24"/>
        </w:rPr>
        <w:t>s</w:t>
      </w:r>
      <w:r>
        <w:rPr>
          <w:rFonts w:ascii="Arial" w:hAnsi="Arial" w:eastAsia="Arial"/>
          <w:b w:val="0"/>
          <w:i/>
          <w:color w:val="333333"/>
          <w:sz w:val="24"/>
        </w:rPr>
        <w:t xml:space="preserve"> </w:t>
      </w:r>
      <w:r>
        <w:rPr>
          <w:rFonts w:ascii="Arial" w:hAnsi="Arial" w:eastAsia="Arial"/>
          <w:b w:val="0"/>
          <w:i/>
          <w:color w:val="333333"/>
          <w:sz w:val="24"/>
        </w:rPr>
        <w:t>desire</w:t>
      </w:r>
      <w:r>
        <w:rPr>
          <w:rFonts w:ascii="Arial" w:hAnsi="Arial" w:eastAsia="Arial"/>
          <w:b w:val="0"/>
          <w:i/>
          <w:color w:val="333333"/>
          <w:sz w:val="24"/>
        </w:rPr>
        <w:t xml:space="preserve"> </w:t>
      </w:r>
      <w:r>
        <w:rPr>
          <w:rFonts w:ascii="Arial" w:hAnsi="Arial" w:eastAsia="Arial"/>
          <w:b w:val="0"/>
          <w:i/>
          <w:color w:val="333333"/>
          <w:sz w:val="24"/>
        </w:rPr>
        <w:t>for</w:t>
      </w:r>
      <w:r>
        <w:rPr>
          <w:rFonts w:ascii="Arial" w:hAnsi="Arial" w:eastAsia="Arial"/>
          <w:b w:val="0"/>
          <w:i/>
          <w:color w:val="333333"/>
          <w:sz w:val="24"/>
        </w:rPr>
        <w:t xml:space="preserve"> </w:t>
      </w:r>
      <w:r>
        <w:rPr>
          <w:rFonts w:ascii="Arial" w:hAnsi="Arial" w:eastAsia="Arial"/>
          <w:b w:val="0"/>
          <w:i/>
          <w:color w:val="333333"/>
          <w:sz w:val="24"/>
        </w:rPr>
        <w:t>our</w:t>
      </w:r>
      <w:r>
        <w:rPr>
          <w:rFonts w:ascii="Arial" w:hAnsi="Arial" w:eastAsia="Arial"/>
          <w:b w:val="0"/>
          <w:i/>
          <w:color w:val="333333"/>
          <w:sz w:val="24"/>
        </w:rPr>
        <w:t xml:space="preserve"> </w:t>
      </w:r>
      <w:r>
        <w:rPr>
          <w:rFonts w:ascii="Arial" w:hAnsi="Arial" w:eastAsia="Arial"/>
          <w:b w:val="0"/>
          <w:i/>
          <w:color w:val="333333"/>
          <w:sz w:val="24"/>
        </w:rPr>
        <w:t>physical</w:t>
      </w:r>
      <w:r>
        <w:rPr>
          <w:rFonts w:ascii="Arial" w:hAnsi="Arial" w:eastAsia="Arial"/>
          <w:b w:val="0"/>
          <w:i/>
          <w:color w:val="333333"/>
          <w:sz w:val="24"/>
        </w:rPr>
        <w:t xml:space="preserve"> </w:t>
      </w:r>
      <w:r>
        <w:rPr>
          <w:rFonts w:ascii="Arial" w:hAnsi="Arial" w:eastAsia="Arial"/>
          <w:b w:val="0"/>
          <w:i/>
          <w:color w:val="333333"/>
          <w:sz w:val="24"/>
        </w:rPr>
        <w:t>and</w:t>
      </w:r>
      <w:r>
        <w:rPr>
          <w:rFonts w:ascii="Arial" w:hAnsi="Arial" w:eastAsia="Arial"/>
          <w:b w:val="0"/>
          <w:i/>
          <w:color w:val="333333"/>
          <w:sz w:val="24"/>
        </w:rPr>
        <w:t xml:space="preserve"> </w:t>
      </w:r>
      <w:r>
        <w:rPr>
          <w:rFonts w:ascii="Arial" w:hAnsi="Arial" w:eastAsia="Arial"/>
          <w:b w:val="0"/>
          <w:i/>
          <w:color w:val="333333"/>
          <w:sz w:val="24"/>
        </w:rPr>
        <w:t>spiritual</w:t>
      </w:r>
      <w:r>
        <w:rPr>
          <w:rFonts w:ascii="Arial" w:hAnsi="Arial" w:eastAsia="Arial"/>
          <w:b w:val="0"/>
          <w:i/>
          <w:color w:val="333333"/>
          <w:sz w:val="24"/>
        </w:rPr>
        <w:t xml:space="preserve"> </w:t>
      </w:r>
      <w:r>
        <w:rPr>
          <w:rFonts w:ascii="Arial" w:hAnsi="Arial" w:eastAsia="Arial"/>
          <w:b w:val="0"/>
          <w:i/>
          <w:color w:val="333333"/>
          <w:sz w:val="24"/>
        </w:rPr>
        <w:t>well</w:t>
      </w:r>
      <w:r>
        <w:rPr>
          <w:rFonts w:ascii="Arial" w:hAnsi="Arial" w:eastAsia="Arial"/>
          <w:b w:val="0"/>
          <w:i/>
          <w:color w:val="333333"/>
          <w:sz w:val="24"/>
        </w:rPr>
        <w:t>-</w:t>
      </w:r>
      <w:r>
        <w:rPr>
          <w:rFonts w:ascii="Arial" w:hAnsi="Arial" w:eastAsia="Arial"/>
          <w:b w:val="0"/>
          <w:i/>
          <w:color w:val="333333"/>
          <w:sz w:val="24"/>
        </w:rPr>
        <w:t>being</w:t>
      </w:r>
      <w:r>
        <w:rPr>
          <w:rFonts w:ascii="Arial" w:hAnsi="Arial" w:eastAsia="Arial"/>
          <w:b w:val="0"/>
          <w:i/>
          <w:color w:val="333333"/>
          <w:sz w:val="24"/>
        </w:rPr>
        <w:t>.</w:t>
      </w:r>
    </w:p>
    <w:p>
      <w:pPr>
        <w:widowControl/>
        <w:wordWrap w:val="0"/>
        <w:autoSpaceDE w:val="0"/>
        <w:autoSpaceDN w:val="0"/>
        <w:spacing w:line="160" w:lineRule="exact" w:before="2450" w:after="0"/>
        <w:ind w:left="4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>file</w:t>
      </w:r>
      <w:r>
        <w:rPr>
          <w:rFonts w:ascii="Arial" w:hAnsi="Arial" w:eastAsia="Arial"/>
          <w:b w:val="0"/>
          <w:i w:val="0"/>
          <w:color w:val="000000"/>
          <w:sz w:val="16"/>
        </w:rPr>
        <w:t>:///</w:t>
      </w:r>
      <w:r>
        <w:rPr>
          <w:rFonts w:ascii="Arial" w:hAnsi="Arial" w:eastAsia="Arial"/>
          <w:b w:val="0"/>
          <w:i w:val="0"/>
          <w:color w:val="000000"/>
          <w:sz w:val="16"/>
        </w:rPr>
        <w:t>C</w:t>
      </w:r>
      <w:r>
        <w:rPr>
          <w:rFonts w:ascii="Arial" w:hAnsi="Arial" w:eastAsia="Arial"/>
          <w:b w:val="0"/>
          <w:i w:val="0"/>
          <w:color w:val="000000"/>
          <w:sz w:val="16"/>
        </w:rPr>
        <w:t>:/</w:t>
      </w:r>
      <w:r>
        <w:rPr>
          <w:rFonts w:ascii="Arial" w:hAnsi="Arial" w:eastAsia="Arial"/>
          <w:b w:val="0"/>
          <w:i w:val="0"/>
          <w:color w:val="000000"/>
          <w:sz w:val="16"/>
        </w:rPr>
        <w:t>Users</w:t>
      </w:r>
      <w:r>
        <w:rPr>
          <w:rFonts w:ascii="Arial" w:hAnsi="Arial" w:eastAsia="Arial"/>
          <w:b w:val="0"/>
          <w:i w:val="0"/>
          <w:color w:val="000000"/>
          <w:sz w:val="16"/>
        </w:rPr>
        <w:t>/</w:t>
      </w:r>
      <w:r>
        <w:rPr>
          <w:rFonts w:ascii="Arial" w:hAnsi="Arial" w:eastAsia="Arial"/>
          <w:b w:val="0"/>
          <w:i w:val="0"/>
          <w:color w:val="000000"/>
          <w:sz w:val="16"/>
        </w:rPr>
        <w:t>User1</w:t>
      </w:r>
      <w:r>
        <w:rPr>
          <w:rFonts w:ascii="Arial" w:hAnsi="Arial" w:eastAsia="Arial"/>
          <w:b w:val="0"/>
          <w:i w:val="0"/>
          <w:color w:val="000000"/>
          <w:sz w:val="16"/>
        </w:rPr>
        <w:t>/</w:t>
      </w:r>
      <w:r>
        <w:rPr>
          <w:rFonts w:ascii="Arial" w:hAnsi="Arial" w:eastAsia="Arial"/>
          <w:b w:val="0"/>
          <w:i w:val="0"/>
          <w:color w:val="000000"/>
          <w:sz w:val="16"/>
        </w:rPr>
        <w:t>Desktop</w:t>
      </w:r>
      <w:r>
        <w:rPr>
          <w:rFonts w:ascii="Arial" w:hAnsi="Arial" w:eastAsia="Arial"/>
          <w:b w:val="0"/>
          <w:i w:val="0"/>
          <w:color w:val="000000"/>
          <w:sz w:val="16"/>
        </w:rPr>
        <w:t>/</w:t>
      </w:r>
      <w:r>
        <w:rPr>
          <w:rFonts w:ascii="Arial" w:hAnsi="Arial" w:eastAsia="Arial"/>
          <w:b w:val="0"/>
          <w:i w:val="0"/>
          <w:color w:val="000000"/>
          <w:sz w:val="16"/>
        </w:rPr>
        <w:t>hope</w:t>
      </w:r>
      <w:r>
        <w:rPr>
          <w:rFonts w:ascii="Arial" w:hAnsi="Arial" w:eastAsia="Arial"/>
          <w:b w:val="0"/>
          <w:i w:val="0"/>
          <w:color w:val="000000"/>
          <w:sz w:val="16"/>
        </w:rPr>
        <w:t>-</w:t>
      </w:r>
      <w:r>
        <w:rPr>
          <w:rFonts w:ascii="Arial" w:hAnsi="Arial" w:eastAsia="Arial"/>
          <w:b w:val="0"/>
          <w:i w:val="0"/>
          <w:color w:val="000000"/>
          <w:sz w:val="16"/>
        </w:rPr>
        <w:t>for</w:t>
      </w:r>
      <w:r>
        <w:rPr>
          <w:rFonts w:ascii="Arial" w:hAnsi="Arial" w:eastAsia="Arial"/>
          <w:b w:val="0"/>
          <w:i w:val="0"/>
          <w:color w:val="000000"/>
          <w:sz w:val="16"/>
        </w:rPr>
        <w:t>-</w:t>
      </w:r>
      <w:r>
        <w:rPr>
          <w:rFonts w:ascii="Arial" w:hAnsi="Arial" w:eastAsia="Arial"/>
          <w:b w:val="0"/>
          <w:i w:val="0"/>
          <w:color w:val="000000"/>
          <w:sz w:val="16"/>
        </w:rPr>
        <w:t>recovery</w:t>
      </w:r>
      <w:r>
        <w:rPr>
          <w:rFonts w:ascii="Arial" w:hAnsi="Arial" w:eastAsia="Arial"/>
          <w:b w:val="0"/>
          <w:i w:val="0"/>
          <w:color w:val="000000"/>
          <w:sz w:val="16"/>
        </w:rPr>
        <w:t>/</w:t>
      </w:r>
      <w:r>
        <w:rPr>
          <w:rFonts w:ascii="Arial" w:hAnsi="Arial" w:eastAsia="Arial"/>
          <w:b w:val="0"/>
          <w:i w:val="0"/>
          <w:color w:val="000000"/>
          <w:sz w:val="16"/>
        </w:rPr>
        <w:t>workbooks</w:t>
      </w:r>
      <w:r>
        <w:rPr>
          <w:rFonts w:ascii="Arial" w:hAnsi="Arial" w:eastAsia="Arial"/>
          <w:b w:val="0"/>
          <w:i w:val="0"/>
          <w:color w:val="000000"/>
          <w:sz w:val="16"/>
        </w:rPr>
        <w:t>/</w:t>
      </w:r>
      <w:r>
        <w:rPr>
          <w:rFonts w:ascii="Arial" w:hAnsi="Arial" w:eastAsia="Arial"/>
          <w:b w:val="0"/>
          <w:i w:val="0"/>
          <w:color w:val="000000"/>
          <w:sz w:val="16"/>
        </w:rPr>
        <w:t>Holistic</w:t>
      </w:r>
      <w:r>
        <w:rPr>
          <w:rFonts w:ascii="Times New Roman" w:hAnsi="Times New Roman" w:eastAsia="Times New Roman"/>
          <w:b w:val="0"/>
          <w:color w:val="000000"/>
          <w:spacing w:val="4"/>
          <w:sz w:val="16"/>
        </w:rPr>
        <w:t xml:space="preserve"> </w:t>
      </w:r>
      <w:r>
        <w:rPr>
          <w:rFonts w:ascii="Arial" w:hAnsi="Arial" w:eastAsia="Arial"/>
          <w:b w:val="0"/>
          <w:i w:val="0"/>
          <w:color w:val="000000"/>
          <w:sz w:val="16"/>
        </w:rPr>
        <w:t>Health</w:t>
      </w:r>
      <w:r>
        <w:rPr>
          <w:rFonts w:ascii="Arial" w:hAnsi="Arial" w:eastAsia="Arial"/>
          <w:b w:val="0"/>
          <w:i w:val="0"/>
          <w:color w:val="000000"/>
          <w:sz w:val="16"/>
        </w:rPr>
        <w:t>.</w:t>
      </w:r>
      <w:r>
        <w:rPr>
          <w:rFonts w:ascii="Arial" w:hAnsi="Arial" w:eastAsia="Arial"/>
          <w:b w:val="0"/>
          <w:i w:val="0"/>
          <w:color w:val="000000"/>
          <w:sz w:val="16"/>
        </w:rPr>
        <w:t>html</w:t>
      </w:r>
      <w:r>
        <w:rPr>
          <w:rFonts w:ascii="Arial" w:hAnsi="Arial" w:eastAsia="Arial"/>
          <w:b w:val="0"/>
          <w:i w:val="0"/>
          <w:color w:val="000000"/>
          <w:spacing w:val="9889"/>
          <w:sz w:val="16"/>
        </w:rPr>
        <w:t xml:space="preserve"> </w:t>
      </w:r>
      <w:r>
        <w:rPr>
          <w:rFonts w:ascii="Arial" w:hAnsi="Arial" w:eastAsia="Arial"/>
          <w:b w:val="0"/>
          <w:i w:val="0"/>
          <w:color w:val="000000"/>
          <w:sz w:val="16"/>
        </w:rPr>
        <w:t>6</w:t>
      </w:r>
      <w:r>
        <w:rPr>
          <w:rFonts w:ascii="Arial" w:hAnsi="Arial" w:eastAsia="Arial"/>
          <w:b w:val="0"/>
          <w:i w:val="0"/>
          <w:color w:val="000000"/>
          <w:sz w:val="16"/>
        </w:rPr>
        <w:t>/</w:t>
      </w:r>
      <w:r>
        <w:rPr>
          <w:rFonts w:ascii="Arial" w:hAnsi="Arial" w:eastAsia="Arial"/>
          <w:b w:val="0"/>
          <w:i w:val="0"/>
          <w:color w:val="000000"/>
          <w:sz w:val="16"/>
        </w:rPr>
        <w:t>20</w:t>
      </w:r>
    </w:p>
    <w:p>
      <w:pPr>
        <w:spacing w:after="0"/>
        <w:sectPr>
          <w:pgSz w:w="16838" w:h="11899"/>
          <w:pgMar w:top="0" w:right="440" w:bottom="124" w:left="440" w:header="720" w:footer="720" w:gutter="0"/>
          <w:cols w:space="720" w:num="1" w:equalWidth="0">
            <w:col w:w="15958" w:space="0"/>
          </w:cols>
          <w:docGrid w:linePitch="360"/>
        </w:sectPr>
      </w:pPr>
    </w:p>
    <w:p>
      <w:pPr>
        <w:widowControl/>
        <w:wordWrap w:val="0"/>
        <w:autoSpaceDE w:val="0"/>
        <w:autoSpaceDN w:val="0"/>
        <w:spacing w:line="14" w:lineRule="exact" w:before="0" w:after="69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1543049</wp:posOffset>
            </wp:positionH>
            <wp:positionV relativeFrom="page">
              <wp:posOffset>361950</wp:posOffset>
            </wp:positionV>
            <wp:extent cx="7620000" cy="6848475"/>
            <wp:wrapNone/>
            <wp:docPr id="29" name="Picture 2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6848475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1475231</wp:posOffset>
            </wp:positionH>
            <wp:positionV relativeFrom="page">
              <wp:posOffset>313943</wp:posOffset>
            </wp:positionV>
            <wp:extent cx="7754620" cy="6969760"/>
            <wp:wrapNone/>
            <wp:docPr id="30" name="Picture 3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7754620" cy="696976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widowControl/>
        <w:wordWrap w:val="0"/>
        <w:autoSpaceDE w:val="0"/>
        <w:autoSpaceDN w:val="0"/>
        <w:spacing w:line="160" w:lineRule="exact" w:before="166" w:after="401"/>
        <w:ind w:left="4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>05</w:t>
      </w:r>
      <w:r>
        <w:rPr>
          <w:rFonts w:ascii="Arial" w:hAnsi="Arial" w:eastAsia="Arial"/>
          <w:b w:val="0"/>
          <w:i w:val="0"/>
          <w:color w:val="000000"/>
          <w:sz w:val="16"/>
        </w:rPr>
        <w:t>/</w:t>
      </w:r>
      <w:r>
        <w:rPr>
          <w:rFonts w:ascii="Arial" w:hAnsi="Arial" w:eastAsia="Arial"/>
          <w:b w:val="0"/>
          <w:i w:val="0"/>
          <w:color w:val="000000"/>
          <w:sz w:val="16"/>
        </w:rPr>
        <w:t>08</w:t>
      </w:r>
      <w:r>
        <w:rPr>
          <w:rFonts w:ascii="Arial" w:hAnsi="Arial" w:eastAsia="Arial"/>
          <w:b w:val="0"/>
          <w:i w:val="0"/>
          <w:color w:val="000000"/>
          <w:sz w:val="16"/>
        </w:rPr>
        <w:t>/</w:t>
      </w:r>
      <w:r>
        <w:rPr>
          <w:rFonts w:ascii="Arial" w:hAnsi="Arial" w:eastAsia="Arial"/>
          <w:b w:val="0"/>
          <w:i w:val="0"/>
          <w:color w:val="000000"/>
          <w:sz w:val="16"/>
        </w:rPr>
        <w:t>2025</w:t>
      </w:r>
      <w:r>
        <w:rPr>
          <w:rFonts w:ascii="Arial" w:hAnsi="Arial" w:eastAsia="Arial"/>
          <w:b w:val="0"/>
          <w:i w:val="0"/>
          <w:color w:val="000000"/>
          <w:sz w:val="16"/>
        </w:rPr>
        <w:t>,</w:t>
      </w:r>
      <w:r>
        <w:rPr>
          <w:rFonts w:ascii="Times New Roman" w:hAnsi="Times New Roman" w:eastAsia="Times New Roman"/>
          <w:b w:val="0"/>
          <w:color w:val="000000"/>
          <w:spacing w:val="4"/>
          <w:sz w:val="16"/>
        </w:rPr>
        <w:t xml:space="preserve"> </w:t>
      </w:r>
      <w:r>
        <w:rPr>
          <w:rFonts w:ascii="Arial" w:hAnsi="Arial" w:eastAsia="Arial"/>
          <w:b w:val="0"/>
          <w:i w:val="0"/>
          <w:color w:val="000000"/>
          <w:sz w:val="16"/>
        </w:rPr>
        <w:t>18</w:t>
      </w:r>
      <w:r>
        <w:rPr>
          <w:rFonts w:ascii="Arial" w:hAnsi="Arial" w:eastAsia="Arial"/>
          <w:b w:val="0"/>
          <w:i w:val="0"/>
          <w:color w:val="000000"/>
          <w:sz w:val="16"/>
        </w:rPr>
        <w:t>:</w:t>
      </w:r>
      <w:r>
        <w:rPr>
          <w:rFonts w:ascii="Arial" w:hAnsi="Arial" w:eastAsia="Arial"/>
          <w:b w:val="0"/>
          <w:i w:val="0"/>
          <w:color w:val="000000"/>
          <w:sz w:val="16"/>
        </w:rPr>
        <w:t>16</w:t>
      </w:r>
      <w:r>
        <w:rPr>
          <w:rFonts w:ascii="Arial" w:hAnsi="Arial" w:eastAsia="Arial"/>
          <w:b w:val="0"/>
          <w:i w:val="0"/>
          <w:color w:val="000000"/>
          <w:spacing w:val="5927"/>
          <w:sz w:val="16"/>
        </w:rPr>
        <w:t xml:space="preserve"> </w:t>
      </w:r>
      <w:r>
        <w:rPr>
          <w:rFonts w:ascii="Arial" w:hAnsi="Arial" w:eastAsia="Arial"/>
          <w:b w:val="0"/>
          <w:i w:val="0"/>
          <w:color w:val="000000"/>
          <w:sz w:val="16"/>
        </w:rPr>
        <w:t>Hope</w:t>
      </w:r>
      <w:r>
        <w:rPr>
          <w:rFonts w:ascii="Times New Roman" w:hAnsi="Times New Roman" w:eastAsia="Times New Roman"/>
          <w:b w:val="0"/>
          <w:color w:val="000000"/>
          <w:spacing w:val="4"/>
          <w:sz w:val="16"/>
        </w:rPr>
        <w:t xml:space="preserve"> </w:t>
      </w:r>
      <w:r>
        <w:rPr>
          <w:rFonts w:ascii="Arial" w:hAnsi="Arial" w:eastAsia="Arial"/>
          <w:b w:val="0"/>
          <w:i w:val="0"/>
          <w:color w:val="000000"/>
          <w:sz w:val="16"/>
        </w:rPr>
        <w:t>for</w:t>
      </w:r>
      <w:r>
        <w:rPr>
          <w:rFonts w:ascii="Times New Roman" w:hAnsi="Times New Roman" w:eastAsia="Times New Roman"/>
          <w:b w:val="0"/>
          <w:color w:val="000000"/>
          <w:spacing w:val="4"/>
          <w:sz w:val="16"/>
        </w:rPr>
        <w:t xml:space="preserve"> </w:t>
      </w:r>
      <w:r>
        <w:rPr>
          <w:rFonts w:ascii="Arial" w:hAnsi="Arial" w:eastAsia="Arial"/>
          <w:b w:val="0"/>
          <w:i w:val="0"/>
          <w:color w:val="000000"/>
          <w:sz w:val="16"/>
        </w:rPr>
        <w:t>Recovery</w:t>
      </w:r>
      <w:r>
        <w:rPr>
          <w:rFonts w:ascii="Times New Roman" w:hAnsi="Times New Roman" w:eastAsia="Times New Roman"/>
          <w:b w:val="0"/>
          <w:color w:val="000000"/>
          <w:spacing w:val="4"/>
          <w:sz w:val="16"/>
        </w:rPr>
        <w:t xml:space="preserve"> </w:t>
      </w:r>
      <w:r>
        <w:rPr>
          <w:rFonts w:ascii="Arial" w:hAnsi="Arial" w:eastAsia="Arial"/>
          <w:b w:val="0"/>
          <w:i w:val="0"/>
          <w:color w:val="000000"/>
          <w:sz w:val="16"/>
        </w:rPr>
        <w:t>|</w:t>
      </w:r>
      <w:r>
        <w:rPr>
          <w:rFonts w:ascii="Times New Roman" w:hAnsi="Times New Roman" w:eastAsia="Times New Roman"/>
          <w:b w:val="0"/>
          <w:color w:val="000000"/>
          <w:spacing w:val="4"/>
          <w:sz w:val="16"/>
        </w:rPr>
        <w:t xml:space="preserve"> </w:t>
      </w:r>
      <w:r>
        <w:rPr>
          <w:rFonts w:ascii="Arial" w:hAnsi="Arial" w:eastAsia="Arial"/>
          <w:b w:val="0"/>
          <w:i w:val="0"/>
          <w:color w:val="000000"/>
          <w:sz w:val="16"/>
        </w:rPr>
        <w:t>Holistic</w:t>
      </w:r>
      <w:r>
        <w:rPr>
          <w:rFonts w:ascii="Times New Roman" w:hAnsi="Times New Roman" w:eastAsia="Times New Roman"/>
          <w:b w:val="0"/>
          <w:color w:val="000000"/>
          <w:spacing w:val="4"/>
          <w:sz w:val="16"/>
        </w:rPr>
        <w:t xml:space="preserve"> </w:t>
      </w:r>
      <w:r>
        <w:rPr>
          <w:rFonts w:ascii="Arial" w:hAnsi="Arial" w:eastAsia="Arial"/>
          <w:b w:val="0"/>
          <w:i w:val="0"/>
          <w:color w:val="000000"/>
          <w:sz w:val="16"/>
        </w:rPr>
        <w:t>Health</w:t>
      </w:r>
      <w:r>
        <w:rPr>
          <w:rFonts w:ascii="Times New Roman" w:hAnsi="Times New Roman" w:eastAsia="Times New Roman"/>
          <w:b w:val="0"/>
          <w:color w:val="000000"/>
          <w:spacing w:val="4"/>
          <w:sz w:val="16"/>
        </w:rPr>
        <w:t xml:space="preserve"> </w:t>
      </w:r>
      <w:r>
        <w:rPr>
          <w:rFonts w:ascii="Arial" w:hAnsi="Arial" w:eastAsia="Arial"/>
          <w:b w:val="0"/>
          <w:i w:val="0"/>
          <w:color w:val="000000"/>
          <w:sz w:val="16"/>
        </w:rPr>
        <w:t>Workbook</w:t>
      </w:r>
    </w:p>
    <w:p>
      <w:pPr>
        <w:widowControl/>
        <w:wordWrap w:val="0"/>
        <w:autoSpaceDE w:val="0"/>
        <w:autoSpaceDN w:val="0"/>
        <w:spacing w:line="360" w:lineRule="exact" w:before="803" w:after="236"/>
        <w:ind w:left="2500" w:right="0" w:firstLine="0"/>
        <w:jc w:val="left"/>
      </w:pPr>
      <w:r>
        <w:rPr>
          <w:rFonts w:ascii="Arial" w:hAnsi="Arial" w:eastAsia="Arial"/>
          <w:b/>
          <w:i w:val="0"/>
          <w:color w:val="4BAF4F"/>
          <w:spacing w:val="-2"/>
          <w:sz w:val="36"/>
        </w:rPr>
        <w:t>Week</w:t>
      </w:r>
      <w:r>
        <w:rPr>
          <w:rFonts w:ascii="Times New Roman" w:hAnsi="Times New Roman" w:eastAsia="Times New Roman"/>
          <w:b/>
          <w:color w:val="4BAF4F"/>
          <w:spacing w:val="10"/>
          <w:sz w:val="36"/>
        </w:rPr>
        <w:t xml:space="preserve"> </w:t>
      </w:r>
      <w:r>
        <w:rPr>
          <w:rFonts w:ascii="Arial" w:hAnsi="Arial" w:eastAsia="Arial"/>
          <w:b/>
          <w:i w:val="0"/>
          <w:color w:val="4BAF4F"/>
          <w:sz w:val="36"/>
        </w:rPr>
        <w:t>4</w:t>
      </w:r>
      <w:r>
        <w:rPr>
          <w:rFonts w:ascii="Arial" w:hAnsi="Arial" w:eastAsia="Arial"/>
          <w:b/>
          <w:i w:val="0"/>
          <w:color w:val="4BAF4F"/>
          <w:sz w:val="36"/>
        </w:rPr>
        <w:t>:</w:t>
      </w:r>
      <w:r>
        <w:rPr>
          <w:rFonts w:ascii="Times New Roman" w:hAnsi="Times New Roman" w:eastAsia="Times New Roman"/>
          <w:b/>
          <w:color w:val="4BAF4F"/>
          <w:spacing w:val="10"/>
          <w:sz w:val="36"/>
        </w:rPr>
        <w:t xml:space="preserve"> </w:t>
      </w:r>
      <w:r>
        <w:rPr>
          <w:rFonts w:ascii="Arial" w:hAnsi="Arial" w:eastAsia="Arial"/>
          <w:b/>
          <w:i w:val="0"/>
          <w:color w:val="4BAF4F"/>
          <w:sz w:val="36"/>
        </w:rPr>
        <w:t>Emotional</w:t>
      </w:r>
      <w:r>
        <w:rPr>
          <w:rFonts w:ascii="Times New Roman" w:hAnsi="Times New Roman" w:eastAsia="Times New Roman"/>
          <w:b/>
          <w:color w:val="4BAF4F"/>
          <w:spacing w:val="10"/>
          <w:sz w:val="36"/>
        </w:rPr>
        <w:t xml:space="preserve"> </w:t>
      </w:r>
      <w:r>
        <w:rPr>
          <w:rFonts w:ascii="Arial" w:hAnsi="Arial" w:eastAsia="Arial"/>
          <w:b/>
          <w:i w:val="0"/>
          <w:color w:val="4BAF4F"/>
          <w:sz w:val="36"/>
        </w:rPr>
        <w:t>Health</w:t>
      </w:r>
    </w:p>
    <w:p>
      <w:pPr>
        <w:widowControl/>
        <w:wordWrap w:val="0"/>
        <w:autoSpaceDE w:val="0"/>
        <w:autoSpaceDN w:val="0"/>
        <w:spacing w:line="240" w:lineRule="exact" w:before="472" w:after="223"/>
        <w:ind w:left="2290" w:right="0" w:firstLine="0"/>
        <w:jc w:val="left"/>
      </w:pPr>
      <w:r>
        <w:rPr>
          <w:rFonts w:ascii="Arial" w:hAnsi="Arial" w:eastAsia="Arial"/>
          <w:b w:val="0"/>
          <w:i w:val="0"/>
          <w:color w:val="333333"/>
          <w:spacing w:val="-5"/>
          <w:sz w:val="24"/>
        </w:rPr>
        <w:t>Today</w:t>
      </w:r>
      <w:r>
        <w:rPr>
          <w:rFonts w:ascii="Times New Roman" w:hAnsi="Times New Roman" w:eastAsia="Times New Roman"/>
          <w:b w:val="0"/>
          <w:color w:val="333333"/>
          <w:spacing w:val="7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333333"/>
          <w:sz w:val="24"/>
        </w:rPr>
        <w:t>we</w:t>
      </w:r>
      <w:r>
        <w:rPr>
          <w:rFonts w:ascii="Times New Roman" w:hAnsi="Times New Roman" w:eastAsia="Times New Roman"/>
          <w:b w:val="0"/>
          <w:color w:val="333333"/>
          <w:spacing w:val="7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333333"/>
          <w:sz w:val="24"/>
        </w:rPr>
        <w:t>explore</w:t>
      </w:r>
      <w:r>
        <w:rPr>
          <w:rFonts w:ascii="Times New Roman" w:hAnsi="Times New Roman" w:eastAsia="Times New Roman"/>
          <w:b w:val="0"/>
          <w:color w:val="333333"/>
          <w:spacing w:val="7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333333"/>
          <w:sz w:val="24"/>
        </w:rPr>
        <w:t>emotional</w:t>
      </w:r>
      <w:r>
        <w:rPr>
          <w:rFonts w:ascii="Times New Roman" w:hAnsi="Times New Roman" w:eastAsia="Times New Roman"/>
          <w:b w:val="0"/>
          <w:color w:val="333333"/>
          <w:spacing w:val="7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333333"/>
          <w:sz w:val="24"/>
        </w:rPr>
        <w:t>health</w:t>
      </w:r>
      <w:r>
        <w:rPr>
          <w:rFonts w:ascii="Times New Roman" w:hAnsi="Times New Roman" w:eastAsia="Times New Roman"/>
          <w:b w:val="0"/>
          <w:color w:val="333333"/>
          <w:spacing w:val="7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333333"/>
          <w:sz w:val="24"/>
        </w:rPr>
        <w:t>-</w:t>
      </w:r>
      <w:r>
        <w:rPr>
          <w:rFonts w:ascii="Times New Roman" w:hAnsi="Times New Roman" w:eastAsia="Times New Roman"/>
          <w:b w:val="0"/>
          <w:color w:val="333333"/>
          <w:spacing w:val="7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333333"/>
          <w:sz w:val="24"/>
        </w:rPr>
        <w:t>how</w:t>
      </w:r>
      <w:r>
        <w:rPr>
          <w:rFonts w:ascii="Times New Roman" w:hAnsi="Times New Roman" w:eastAsia="Times New Roman"/>
          <w:b w:val="0"/>
          <w:color w:val="333333"/>
          <w:spacing w:val="7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333333"/>
          <w:sz w:val="24"/>
        </w:rPr>
        <w:t>to</w:t>
      </w:r>
      <w:r>
        <w:rPr>
          <w:rFonts w:ascii="Times New Roman" w:hAnsi="Times New Roman" w:eastAsia="Times New Roman"/>
          <w:b w:val="0"/>
          <w:color w:val="333333"/>
          <w:spacing w:val="7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333333"/>
          <w:sz w:val="24"/>
        </w:rPr>
        <w:t>understand</w:t>
      </w:r>
      <w:r>
        <w:rPr>
          <w:rFonts w:ascii="Times New Roman" w:hAnsi="Times New Roman" w:eastAsia="Times New Roman"/>
          <w:b w:val="0"/>
          <w:color w:val="333333"/>
          <w:spacing w:val="7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333333"/>
          <w:sz w:val="24"/>
        </w:rPr>
        <w:t>and</w:t>
      </w:r>
      <w:r>
        <w:rPr>
          <w:rFonts w:ascii="Times New Roman" w:hAnsi="Times New Roman" w:eastAsia="Times New Roman"/>
          <w:b w:val="0"/>
          <w:color w:val="333333"/>
          <w:spacing w:val="7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333333"/>
          <w:sz w:val="24"/>
        </w:rPr>
        <w:t>manage</w:t>
      </w:r>
      <w:r>
        <w:rPr>
          <w:rFonts w:ascii="Times New Roman" w:hAnsi="Times New Roman" w:eastAsia="Times New Roman"/>
          <w:b w:val="0"/>
          <w:color w:val="333333"/>
          <w:spacing w:val="7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333333"/>
          <w:sz w:val="24"/>
        </w:rPr>
        <w:t>our</w:t>
      </w:r>
      <w:r>
        <w:rPr>
          <w:rFonts w:ascii="Times New Roman" w:hAnsi="Times New Roman" w:eastAsia="Times New Roman"/>
          <w:b w:val="0"/>
          <w:color w:val="333333"/>
          <w:spacing w:val="7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333333"/>
          <w:sz w:val="24"/>
        </w:rPr>
        <w:t>emotions</w:t>
      </w:r>
      <w:r>
        <w:rPr>
          <w:rFonts w:ascii="Times New Roman" w:hAnsi="Times New Roman" w:eastAsia="Times New Roman"/>
          <w:b w:val="0"/>
          <w:color w:val="333333"/>
          <w:spacing w:val="7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333333"/>
          <w:sz w:val="24"/>
        </w:rPr>
        <w:t>for</w:t>
      </w:r>
      <w:r>
        <w:rPr>
          <w:rFonts w:ascii="Times New Roman" w:hAnsi="Times New Roman" w:eastAsia="Times New Roman"/>
          <w:b w:val="0"/>
          <w:color w:val="333333"/>
          <w:spacing w:val="7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333333"/>
          <w:sz w:val="24"/>
        </w:rPr>
        <w:t>a</w:t>
      </w:r>
      <w:r>
        <w:rPr>
          <w:rFonts w:ascii="Times New Roman" w:hAnsi="Times New Roman" w:eastAsia="Times New Roman"/>
          <w:b w:val="0"/>
          <w:color w:val="333333"/>
          <w:spacing w:val="7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333333"/>
          <w:sz w:val="24"/>
        </w:rPr>
        <w:t>happier</w:t>
      </w:r>
      <w:r>
        <w:rPr>
          <w:rFonts w:ascii="Times New Roman" w:hAnsi="Times New Roman" w:eastAsia="Times New Roman"/>
          <w:b w:val="0"/>
          <w:color w:val="333333"/>
          <w:spacing w:val="7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333333"/>
          <w:sz w:val="24"/>
        </w:rPr>
        <w:t>life</w:t>
      </w:r>
      <w:r>
        <w:rPr>
          <w:rFonts w:ascii="Arial" w:hAnsi="Arial" w:eastAsia="Arial"/>
          <w:b w:val="0"/>
          <w:i w:val="0"/>
          <w:color w:val="333333"/>
          <w:sz w:val="24"/>
        </w:rPr>
        <w:t>.</w:t>
      </w:r>
    </w:p>
    <w:p>
      <w:pPr>
        <w:widowControl/>
        <w:wordWrap w:val="0"/>
        <w:autoSpaceDE w:val="0"/>
        <w:autoSpaceDN w:val="0"/>
        <w:spacing w:line="281" w:lineRule="exact" w:before="447" w:after="259"/>
        <w:ind w:left="2290" w:right="0" w:firstLine="0"/>
        <w:jc w:val="left"/>
      </w:pPr>
      <w:r>
        <w:rPr>
          <w:rFonts w:ascii="Arial" w:hAnsi="Arial" w:eastAsia="Arial"/>
          <w:b/>
          <w:i w:val="0"/>
          <w:color w:val="333333"/>
          <w:sz w:val="28"/>
        </w:rPr>
        <w:t>1</w:t>
      </w:r>
      <w:r>
        <w:rPr>
          <w:rFonts w:ascii="Arial" w:hAnsi="Arial" w:eastAsia="Arial"/>
          <w:b/>
          <w:i w:val="0"/>
          <w:color w:val="333333"/>
          <w:sz w:val="28"/>
        </w:rPr>
        <w:t>.</w:t>
      </w:r>
      <w:r>
        <w:rPr>
          <w:rFonts w:ascii="Times New Roman" w:hAnsi="Times New Roman" w:eastAsia="Times New Roman"/>
          <w:b/>
          <w:color w:val="333333"/>
          <w:spacing w:val="8"/>
          <w:sz w:val="28"/>
        </w:rPr>
        <w:t xml:space="preserve"> </w:t>
      </w:r>
      <w:r>
        <w:rPr>
          <w:rFonts w:ascii="Arial" w:hAnsi="Arial" w:eastAsia="Arial"/>
          <w:b/>
          <w:i w:val="0"/>
          <w:color w:val="333333"/>
          <w:sz w:val="28"/>
        </w:rPr>
        <w:t>How</w:t>
      </w:r>
      <w:r>
        <w:rPr>
          <w:rFonts w:ascii="Times New Roman" w:hAnsi="Times New Roman" w:eastAsia="Times New Roman"/>
          <w:b/>
          <w:color w:val="333333"/>
          <w:spacing w:val="8"/>
          <w:sz w:val="28"/>
        </w:rPr>
        <w:t xml:space="preserve"> </w:t>
      </w:r>
      <w:r>
        <w:rPr>
          <w:rFonts w:ascii="Arial" w:hAnsi="Arial" w:eastAsia="Arial"/>
          <w:b/>
          <w:i w:val="0"/>
          <w:color w:val="333333"/>
          <w:sz w:val="28"/>
        </w:rPr>
        <w:t>would</w:t>
      </w:r>
      <w:r>
        <w:rPr>
          <w:rFonts w:ascii="Times New Roman" w:hAnsi="Times New Roman" w:eastAsia="Times New Roman"/>
          <w:b/>
          <w:color w:val="333333"/>
          <w:spacing w:val="8"/>
          <w:sz w:val="28"/>
        </w:rPr>
        <w:t xml:space="preserve"> </w:t>
      </w:r>
      <w:r>
        <w:rPr>
          <w:rFonts w:ascii="Arial" w:hAnsi="Arial" w:eastAsia="Arial"/>
          <w:b/>
          <w:i w:val="0"/>
          <w:color w:val="333333"/>
          <w:sz w:val="28"/>
        </w:rPr>
        <w:t>you</w:t>
      </w:r>
      <w:r>
        <w:rPr>
          <w:rFonts w:ascii="Times New Roman" w:hAnsi="Times New Roman" w:eastAsia="Times New Roman"/>
          <w:b/>
          <w:color w:val="333333"/>
          <w:spacing w:val="8"/>
          <w:sz w:val="28"/>
        </w:rPr>
        <w:t xml:space="preserve"> </w:t>
      </w:r>
      <w:r>
        <w:rPr>
          <w:rFonts w:ascii="Arial" w:hAnsi="Arial" w:eastAsia="Arial"/>
          <w:b/>
          <w:i w:val="0"/>
          <w:color w:val="333333"/>
          <w:sz w:val="28"/>
        </w:rPr>
        <w:t>define</w:t>
      </w:r>
      <w:r>
        <w:rPr>
          <w:rFonts w:ascii="Times New Roman" w:hAnsi="Times New Roman" w:eastAsia="Times New Roman"/>
          <w:b/>
          <w:color w:val="333333"/>
          <w:spacing w:val="8"/>
          <w:sz w:val="28"/>
        </w:rPr>
        <w:t xml:space="preserve"> </w:t>
      </w:r>
      <w:r>
        <w:rPr>
          <w:rFonts w:ascii="Arial" w:hAnsi="Arial" w:eastAsia="Arial"/>
          <w:b/>
          <w:i w:val="0"/>
          <w:color w:val="333333"/>
          <w:sz w:val="28"/>
        </w:rPr>
        <w:t>emotional</w:t>
      </w:r>
      <w:r>
        <w:rPr>
          <w:rFonts w:ascii="Times New Roman" w:hAnsi="Times New Roman" w:eastAsia="Times New Roman"/>
          <w:b/>
          <w:color w:val="333333"/>
          <w:spacing w:val="8"/>
          <w:sz w:val="28"/>
        </w:rPr>
        <w:t xml:space="preserve"> </w:t>
      </w:r>
      <w:r>
        <w:rPr>
          <w:rFonts w:ascii="Arial" w:hAnsi="Arial" w:eastAsia="Arial"/>
          <w:b/>
          <w:i w:val="0"/>
          <w:color w:val="333333"/>
          <w:sz w:val="28"/>
        </w:rPr>
        <w:t>health</w:t>
      </w:r>
      <w:r>
        <w:rPr>
          <w:rFonts w:ascii="Arial" w:hAnsi="Arial" w:eastAsia="Arial"/>
          <w:b/>
          <w:i w:val="0"/>
          <w:color w:val="333333"/>
          <w:sz w:val="28"/>
        </w:rPr>
        <w:t>?</w:t>
      </w:r>
    </w:p>
    <w:p>
      <w:pPr>
        <w:widowControl/>
        <w:wordWrap w:val="0"/>
        <w:autoSpaceDE w:val="0"/>
        <w:autoSpaceDN w:val="0"/>
        <w:spacing w:line="200" w:lineRule="exact" w:before="518" w:after="528"/>
        <w:ind w:left="2425" w:right="0" w:firstLine="0"/>
        <w:jc w:val="left"/>
      </w:pPr>
      <w:r>
        <w:rPr>
          <w:rFonts w:ascii="Consolas" w:hAnsi="Consolas" w:eastAsia="Consolas"/>
          <w:b w:val="0"/>
          <w:i w:val="0"/>
          <w:color w:val="202020"/>
          <w:sz w:val="20"/>
        </w:rPr>
        <w:t>Group</w:t>
      </w:r>
      <w:r>
        <w:rPr>
          <w:rFonts w:ascii="Times New Roman" w:hAnsi="Times New Roman" w:eastAsia="Times New Roman"/>
          <w:b w:val="0"/>
          <w:color w:val="202020"/>
          <w:spacing w:val="60"/>
          <w:sz w:val="20"/>
        </w:rPr>
        <w:t xml:space="preserve"> </w:t>
      </w:r>
      <w:r>
        <w:rPr>
          <w:rFonts w:ascii="Consolas" w:hAnsi="Consolas" w:eastAsia="Consolas"/>
          <w:b w:val="0"/>
          <w:i w:val="0"/>
          <w:color w:val="202020"/>
          <w:sz w:val="20"/>
        </w:rPr>
        <w:t>discussion</w:t>
      </w:r>
      <w:r>
        <w:rPr>
          <w:rFonts w:ascii="Times New Roman" w:hAnsi="Times New Roman" w:eastAsia="Times New Roman"/>
          <w:b w:val="0"/>
          <w:color w:val="202020"/>
          <w:spacing w:val="60"/>
          <w:sz w:val="20"/>
        </w:rPr>
        <w:t xml:space="preserve"> </w:t>
      </w:r>
      <w:r>
        <w:rPr>
          <w:rFonts w:ascii="Consolas" w:hAnsi="Consolas" w:eastAsia="Consolas"/>
          <w:b w:val="0"/>
          <w:i w:val="0"/>
          <w:color w:val="202020"/>
          <w:sz w:val="20"/>
        </w:rPr>
        <w:t>notes</w:t>
      </w:r>
      <w:r>
        <w:rPr>
          <w:rFonts w:ascii="Consolas" w:hAnsi="Consolas" w:eastAsia="Consolas"/>
          <w:b w:val="0"/>
          <w:i w:val="0"/>
          <w:color w:val="202020"/>
          <w:sz w:val="20"/>
        </w:rPr>
        <w:t>...</w:t>
      </w:r>
    </w:p>
    <w:p>
      <w:pPr>
        <w:widowControl/>
        <w:wordWrap w:val="0"/>
        <w:autoSpaceDE w:val="0"/>
        <w:autoSpaceDN w:val="0"/>
        <w:spacing w:line="281" w:lineRule="exact" w:before="1056" w:after="266"/>
        <w:ind w:left="2290" w:right="0" w:firstLine="0"/>
        <w:jc w:val="left"/>
      </w:pPr>
      <w:r>
        <w:rPr>
          <w:rFonts w:ascii="Arial" w:hAnsi="Arial" w:eastAsia="Arial"/>
          <w:b/>
          <w:i w:val="0"/>
          <w:color w:val="333333"/>
          <w:sz w:val="28"/>
        </w:rPr>
        <w:t>2</w:t>
      </w:r>
      <w:r>
        <w:rPr>
          <w:rFonts w:ascii="Arial" w:hAnsi="Arial" w:eastAsia="Arial"/>
          <w:b/>
          <w:i w:val="0"/>
          <w:color w:val="333333"/>
          <w:sz w:val="28"/>
        </w:rPr>
        <w:t>.</w:t>
      </w:r>
      <w:r>
        <w:rPr>
          <w:rFonts w:ascii="Times New Roman" w:hAnsi="Times New Roman" w:eastAsia="Times New Roman"/>
          <w:b/>
          <w:color w:val="333333"/>
          <w:spacing w:val="8"/>
          <w:sz w:val="28"/>
        </w:rPr>
        <w:t xml:space="preserve"> </w:t>
      </w:r>
      <w:r>
        <w:rPr>
          <w:rFonts w:ascii="Arial" w:hAnsi="Arial" w:eastAsia="Arial"/>
          <w:b/>
          <w:i w:val="0"/>
          <w:color w:val="333333"/>
          <w:sz w:val="28"/>
        </w:rPr>
        <w:t>How</w:t>
      </w:r>
      <w:r>
        <w:rPr>
          <w:rFonts w:ascii="Times New Roman" w:hAnsi="Times New Roman" w:eastAsia="Times New Roman"/>
          <w:b/>
          <w:color w:val="333333"/>
          <w:spacing w:val="8"/>
          <w:sz w:val="28"/>
        </w:rPr>
        <w:t xml:space="preserve"> </w:t>
      </w:r>
      <w:r>
        <w:rPr>
          <w:rFonts w:ascii="Arial" w:hAnsi="Arial" w:eastAsia="Arial"/>
          <w:b/>
          <w:i w:val="0"/>
          <w:color w:val="333333"/>
          <w:sz w:val="28"/>
        </w:rPr>
        <w:t>might</w:t>
      </w:r>
      <w:r>
        <w:rPr>
          <w:rFonts w:ascii="Times New Roman" w:hAnsi="Times New Roman" w:eastAsia="Times New Roman"/>
          <w:b/>
          <w:color w:val="333333"/>
          <w:spacing w:val="8"/>
          <w:sz w:val="28"/>
        </w:rPr>
        <w:t xml:space="preserve"> </w:t>
      </w:r>
      <w:r>
        <w:rPr>
          <w:rFonts w:ascii="Arial" w:hAnsi="Arial" w:eastAsia="Arial"/>
          <w:b/>
          <w:i w:val="0"/>
          <w:color w:val="333333"/>
          <w:sz w:val="28"/>
        </w:rPr>
        <w:t>good</w:t>
      </w:r>
      <w:r>
        <w:rPr>
          <w:rFonts w:ascii="Times New Roman" w:hAnsi="Times New Roman" w:eastAsia="Times New Roman"/>
          <w:b/>
          <w:color w:val="333333"/>
          <w:spacing w:val="8"/>
          <w:sz w:val="28"/>
        </w:rPr>
        <w:t xml:space="preserve"> </w:t>
      </w:r>
      <w:r>
        <w:rPr>
          <w:rFonts w:ascii="Arial" w:hAnsi="Arial" w:eastAsia="Arial"/>
          <w:b/>
          <w:i w:val="0"/>
          <w:color w:val="333333"/>
          <w:sz w:val="28"/>
        </w:rPr>
        <w:t>emotional</w:t>
      </w:r>
      <w:r>
        <w:rPr>
          <w:rFonts w:ascii="Times New Roman" w:hAnsi="Times New Roman" w:eastAsia="Times New Roman"/>
          <w:b/>
          <w:color w:val="333333"/>
          <w:spacing w:val="8"/>
          <w:sz w:val="28"/>
        </w:rPr>
        <w:t xml:space="preserve"> </w:t>
      </w:r>
      <w:r>
        <w:rPr>
          <w:rFonts w:ascii="Arial" w:hAnsi="Arial" w:eastAsia="Arial"/>
          <w:b/>
          <w:i w:val="0"/>
          <w:color w:val="333333"/>
          <w:sz w:val="28"/>
        </w:rPr>
        <w:t>health</w:t>
      </w:r>
      <w:r>
        <w:rPr>
          <w:rFonts w:ascii="Times New Roman" w:hAnsi="Times New Roman" w:eastAsia="Times New Roman"/>
          <w:b/>
          <w:color w:val="333333"/>
          <w:spacing w:val="8"/>
          <w:sz w:val="28"/>
        </w:rPr>
        <w:t xml:space="preserve"> </w:t>
      </w:r>
      <w:r>
        <w:rPr>
          <w:rFonts w:ascii="Arial" w:hAnsi="Arial" w:eastAsia="Arial"/>
          <w:b/>
          <w:i w:val="0"/>
          <w:color w:val="333333"/>
          <w:sz w:val="28"/>
        </w:rPr>
        <w:t>help</w:t>
      </w:r>
      <w:r>
        <w:rPr>
          <w:rFonts w:ascii="Times New Roman" w:hAnsi="Times New Roman" w:eastAsia="Times New Roman"/>
          <w:b/>
          <w:color w:val="333333"/>
          <w:spacing w:val="8"/>
          <w:sz w:val="28"/>
        </w:rPr>
        <w:t xml:space="preserve"> </w:t>
      </w:r>
      <w:r>
        <w:rPr>
          <w:rFonts w:ascii="Arial" w:hAnsi="Arial" w:eastAsia="Arial"/>
          <w:b/>
          <w:i w:val="0"/>
          <w:color w:val="333333"/>
          <w:sz w:val="28"/>
        </w:rPr>
        <w:t>someone</w:t>
      </w:r>
      <w:r>
        <w:rPr>
          <w:rFonts w:ascii="Times New Roman" w:hAnsi="Times New Roman" w:eastAsia="Times New Roman"/>
          <w:b/>
          <w:color w:val="333333"/>
          <w:spacing w:val="8"/>
          <w:sz w:val="28"/>
        </w:rPr>
        <w:t xml:space="preserve"> </w:t>
      </w:r>
      <w:r>
        <w:rPr>
          <w:rFonts w:ascii="Arial" w:hAnsi="Arial" w:eastAsia="Arial"/>
          <w:b/>
          <w:i w:val="0"/>
          <w:color w:val="333333"/>
          <w:sz w:val="28"/>
        </w:rPr>
        <w:t>in</w:t>
      </w:r>
      <w:r>
        <w:rPr>
          <w:rFonts w:ascii="Times New Roman" w:hAnsi="Times New Roman" w:eastAsia="Times New Roman"/>
          <w:b/>
          <w:color w:val="333333"/>
          <w:spacing w:val="8"/>
          <w:sz w:val="28"/>
        </w:rPr>
        <w:t xml:space="preserve"> </w:t>
      </w:r>
      <w:r>
        <w:rPr>
          <w:rFonts w:ascii="Arial" w:hAnsi="Arial" w:eastAsia="Arial"/>
          <w:b/>
          <w:i w:val="0"/>
          <w:color w:val="333333"/>
          <w:sz w:val="28"/>
        </w:rPr>
        <w:t>addiction</w:t>
      </w:r>
      <w:r>
        <w:rPr>
          <w:rFonts w:ascii="Times New Roman" w:hAnsi="Times New Roman" w:eastAsia="Times New Roman"/>
          <w:b/>
          <w:color w:val="333333"/>
          <w:spacing w:val="8"/>
          <w:sz w:val="28"/>
        </w:rPr>
        <w:t xml:space="preserve"> </w:t>
      </w:r>
      <w:r>
        <w:rPr>
          <w:rFonts w:ascii="Arial" w:hAnsi="Arial" w:eastAsia="Arial"/>
          <w:b/>
          <w:i w:val="0"/>
          <w:color w:val="333333"/>
          <w:sz w:val="28"/>
        </w:rPr>
        <w:t>recovery</w:t>
      </w:r>
      <w:r>
        <w:rPr>
          <w:rFonts w:ascii="Arial" w:hAnsi="Arial" w:eastAsia="Arial"/>
          <w:b/>
          <w:i w:val="0"/>
          <w:color w:val="333333"/>
          <w:sz w:val="28"/>
        </w:rPr>
        <w:t>?</w:t>
      </w:r>
    </w:p>
    <w:p>
      <w:pPr>
        <w:widowControl/>
        <w:wordWrap w:val="0"/>
        <w:autoSpaceDE w:val="0"/>
        <w:autoSpaceDN w:val="0"/>
        <w:spacing w:line="200" w:lineRule="exact" w:before="533" w:after="528"/>
        <w:ind w:left="2425" w:right="0" w:firstLine="0"/>
        <w:jc w:val="left"/>
      </w:pPr>
      <w:r>
        <w:rPr>
          <w:rFonts w:ascii="Consolas" w:hAnsi="Consolas" w:eastAsia="Consolas"/>
          <w:b w:val="0"/>
          <w:i w:val="0"/>
          <w:color w:val="202020"/>
          <w:sz w:val="20"/>
        </w:rPr>
        <w:t>Group</w:t>
      </w:r>
      <w:r>
        <w:rPr>
          <w:rFonts w:ascii="Times New Roman" w:hAnsi="Times New Roman" w:eastAsia="Times New Roman"/>
          <w:b w:val="0"/>
          <w:color w:val="202020"/>
          <w:spacing w:val="60"/>
          <w:sz w:val="20"/>
        </w:rPr>
        <w:t xml:space="preserve"> </w:t>
      </w:r>
      <w:r>
        <w:rPr>
          <w:rFonts w:ascii="Consolas" w:hAnsi="Consolas" w:eastAsia="Consolas"/>
          <w:b w:val="0"/>
          <w:i w:val="0"/>
          <w:color w:val="202020"/>
          <w:sz w:val="20"/>
        </w:rPr>
        <w:t>discussion</w:t>
      </w:r>
      <w:r>
        <w:rPr>
          <w:rFonts w:ascii="Times New Roman" w:hAnsi="Times New Roman" w:eastAsia="Times New Roman"/>
          <w:b w:val="0"/>
          <w:color w:val="202020"/>
          <w:spacing w:val="60"/>
          <w:sz w:val="20"/>
        </w:rPr>
        <w:t xml:space="preserve"> </w:t>
      </w:r>
      <w:r>
        <w:rPr>
          <w:rFonts w:ascii="Consolas" w:hAnsi="Consolas" w:eastAsia="Consolas"/>
          <w:b w:val="0"/>
          <w:i w:val="0"/>
          <w:color w:val="202020"/>
          <w:sz w:val="20"/>
        </w:rPr>
        <w:t>notes</w:t>
      </w:r>
      <w:r>
        <w:rPr>
          <w:rFonts w:ascii="Consolas" w:hAnsi="Consolas" w:eastAsia="Consolas"/>
          <w:b w:val="0"/>
          <w:i w:val="0"/>
          <w:color w:val="202020"/>
          <w:sz w:val="20"/>
        </w:rPr>
        <w:t>...</w:t>
      </w:r>
    </w:p>
    <w:p>
      <w:pPr>
        <w:widowControl/>
        <w:wordWrap w:val="0"/>
        <w:autoSpaceDE w:val="0"/>
        <w:autoSpaceDN w:val="0"/>
        <w:spacing w:line="281" w:lineRule="exact" w:before="1056" w:after="291"/>
        <w:ind w:left="2290" w:right="0" w:firstLine="0"/>
        <w:jc w:val="left"/>
      </w:pPr>
      <w:r>
        <w:rPr>
          <w:rFonts w:ascii="Arial" w:hAnsi="Arial" w:eastAsia="Arial"/>
          <w:b/>
          <w:i w:val="0"/>
          <w:color w:val="333333"/>
          <w:sz w:val="28"/>
        </w:rPr>
        <w:t>3</w:t>
      </w:r>
      <w:r>
        <w:rPr>
          <w:rFonts w:ascii="Arial" w:hAnsi="Arial" w:eastAsia="Arial"/>
          <w:b/>
          <w:i w:val="0"/>
          <w:color w:val="333333"/>
          <w:sz w:val="28"/>
        </w:rPr>
        <w:t>.</w:t>
      </w:r>
      <w:r>
        <w:rPr>
          <w:rFonts w:ascii="Times New Roman" w:hAnsi="Times New Roman" w:eastAsia="Times New Roman"/>
          <w:b/>
          <w:color w:val="333333"/>
          <w:spacing w:val="8"/>
          <w:sz w:val="28"/>
        </w:rPr>
        <w:t xml:space="preserve"> </w:t>
      </w:r>
      <w:r>
        <w:rPr>
          <w:rFonts w:ascii="Arial" w:hAnsi="Arial" w:eastAsia="Arial"/>
          <w:b/>
          <w:i w:val="0"/>
          <w:color w:val="333333"/>
          <w:spacing w:val="-2"/>
          <w:sz w:val="28"/>
        </w:rPr>
        <w:t>Ways</w:t>
      </w:r>
      <w:r>
        <w:rPr>
          <w:rFonts w:ascii="Times New Roman" w:hAnsi="Times New Roman" w:eastAsia="Times New Roman"/>
          <w:b/>
          <w:color w:val="333333"/>
          <w:spacing w:val="8"/>
          <w:sz w:val="28"/>
        </w:rPr>
        <w:t xml:space="preserve"> </w:t>
      </w:r>
      <w:r>
        <w:rPr>
          <w:rFonts w:ascii="Arial" w:hAnsi="Arial" w:eastAsia="Arial"/>
          <w:b/>
          <w:i w:val="0"/>
          <w:color w:val="333333"/>
          <w:sz w:val="28"/>
        </w:rPr>
        <w:t>to</w:t>
      </w:r>
      <w:r>
        <w:rPr>
          <w:rFonts w:ascii="Times New Roman" w:hAnsi="Times New Roman" w:eastAsia="Times New Roman"/>
          <w:b/>
          <w:color w:val="333333"/>
          <w:spacing w:val="8"/>
          <w:sz w:val="28"/>
        </w:rPr>
        <w:t xml:space="preserve"> </w:t>
      </w:r>
      <w:r>
        <w:rPr>
          <w:rFonts w:ascii="Arial" w:hAnsi="Arial" w:eastAsia="Arial"/>
          <w:b/>
          <w:i w:val="0"/>
          <w:color w:val="333333"/>
          <w:sz w:val="28"/>
        </w:rPr>
        <w:t>increase</w:t>
      </w:r>
      <w:r>
        <w:rPr>
          <w:rFonts w:ascii="Times New Roman" w:hAnsi="Times New Roman" w:eastAsia="Times New Roman"/>
          <w:b/>
          <w:color w:val="333333"/>
          <w:spacing w:val="8"/>
          <w:sz w:val="28"/>
        </w:rPr>
        <w:t xml:space="preserve"> </w:t>
      </w:r>
      <w:r>
        <w:rPr>
          <w:rFonts w:ascii="Arial" w:hAnsi="Arial" w:eastAsia="Arial"/>
          <w:b/>
          <w:i w:val="0"/>
          <w:color w:val="333333"/>
          <w:sz w:val="28"/>
        </w:rPr>
        <w:t>emotional</w:t>
      </w:r>
      <w:r>
        <w:rPr>
          <w:rFonts w:ascii="Times New Roman" w:hAnsi="Times New Roman" w:eastAsia="Times New Roman"/>
          <w:b/>
          <w:color w:val="333333"/>
          <w:spacing w:val="8"/>
          <w:sz w:val="28"/>
        </w:rPr>
        <w:t xml:space="preserve"> </w:t>
      </w:r>
      <w:r>
        <w:rPr>
          <w:rFonts w:ascii="Arial" w:hAnsi="Arial" w:eastAsia="Arial"/>
          <w:b/>
          <w:i w:val="0"/>
          <w:color w:val="333333"/>
          <w:sz w:val="28"/>
        </w:rPr>
        <w:t>health</w:t>
      </w:r>
      <w:r>
        <w:rPr>
          <w:rFonts w:ascii="Arial" w:hAnsi="Arial" w:eastAsia="Arial"/>
          <w:b/>
          <w:i w:val="0"/>
          <w:color w:val="333333"/>
          <w:sz w:val="28"/>
        </w:rPr>
        <w:t>:</w:t>
      </w:r>
    </w:p>
    <w:p>
      <w:pPr>
        <w:widowControl/>
        <w:wordWrap w:val="0"/>
        <w:autoSpaceDE w:val="0"/>
        <w:autoSpaceDN w:val="0"/>
        <w:spacing w:line="216" w:lineRule="exact" w:before="582" w:after="265"/>
        <w:ind w:left="2875" w:right="0" w:firstLine="0"/>
        <w:jc w:val="left"/>
      </w:pPr>
      <w:r>
        <w:rPr>
          <w:rFonts w:ascii="Arial" w:hAnsi="Arial" w:eastAsia="Arial"/>
          <w:b/>
          <w:i w:val="0"/>
          <w:color w:val="333333"/>
          <w:spacing w:val="-2"/>
          <w:sz w:val="22"/>
        </w:rPr>
        <w:t>Emotional</w:t>
      </w:r>
      <w:r>
        <w:rPr>
          <w:rFonts w:ascii="Times New Roman" w:hAnsi="Times New Roman" w:eastAsia="Times New Roman"/>
          <w:b/>
          <w:color w:val="333333"/>
          <w:spacing w:val="5"/>
          <w:sz w:val="22"/>
        </w:rPr>
        <w:t xml:space="preserve"> </w:t>
      </w:r>
      <w:r>
        <w:rPr>
          <w:rFonts w:ascii="Arial" w:hAnsi="Arial" w:eastAsia="Arial"/>
          <w:b/>
          <w:i w:val="0"/>
          <w:color w:val="333333"/>
          <w:spacing w:val="-2"/>
          <w:sz w:val="22"/>
        </w:rPr>
        <w:t>Health</w:t>
      </w:r>
      <w:r>
        <w:rPr>
          <w:rFonts w:ascii="Times New Roman" w:hAnsi="Times New Roman" w:eastAsia="Times New Roman"/>
          <w:b/>
          <w:color w:val="333333"/>
          <w:spacing w:val="5"/>
          <w:sz w:val="22"/>
        </w:rPr>
        <w:t xml:space="preserve"> </w:t>
      </w:r>
      <w:r>
        <w:rPr>
          <w:rFonts w:ascii="Arial" w:hAnsi="Arial" w:eastAsia="Arial"/>
          <w:b/>
          <w:i w:val="0"/>
          <w:color w:val="333333"/>
          <w:spacing w:val="-4"/>
          <w:sz w:val="22"/>
        </w:rPr>
        <w:t>Toolkit</w:t>
      </w:r>
      <w:r>
        <w:rPr>
          <w:rFonts w:ascii="Arial" w:hAnsi="Arial" w:eastAsia="Arial"/>
          <w:b/>
          <w:i w:val="0"/>
          <w:color w:val="333333"/>
          <w:spacing w:val="-1"/>
          <w:sz w:val="22"/>
        </w:rPr>
        <w:t>:</w:t>
      </w:r>
    </w:p>
    <w:p>
      <w:pPr>
        <w:widowControl/>
        <w:wordWrap w:val="0"/>
        <w:autoSpaceDE w:val="0"/>
        <w:autoSpaceDN w:val="0"/>
        <w:spacing w:line="240" w:lineRule="exact" w:before="529" w:after="75"/>
        <w:ind w:left="3257" w:right="0" w:firstLine="0"/>
        <w:jc w:val="left"/>
      </w:pPr>
      <w:r>
        <w:rPr>
          <w:rFonts w:ascii="Arial" w:hAnsi="Arial" w:eastAsia="Arial"/>
          <w:b w:val="0"/>
          <w:i w:val="0"/>
          <w:color w:val="333333"/>
          <w:sz w:val="24"/>
        </w:rPr>
        <w:t>Identify</w:t>
      </w:r>
      <w:r>
        <w:rPr>
          <w:rFonts w:ascii="Times New Roman" w:hAnsi="Times New Roman" w:eastAsia="Times New Roman"/>
          <w:b w:val="0"/>
          <w:color w:val="333333"/>
          <w:spacing w:val="7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333333"/>
          <w:sz w:val="24"/>
        </w:rPr>
        <w:t>and</w:t>
      </w:r>
      <w:r>
        <w:rPr>
          <w:rFonts w:ascii="Times New Roman" w:hAnsi="Times New Roman" w:eastAsia="Times New Roman"/>
          <w:b w:val="0"/>
          <w:color w:val="333333"/>
          <w:spacing w:val="7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333333"/>
          <w:sz w:val="24"/>
        </w:rPr>
        <w:t>name</w:t>
      </w:r>
      <w:r>
        <w:rPr>
          <w:rFonts w:ascii="Times New Roman" w:hAnsi="Times New Roman" w:eastAsia="Times New Roman"/>
          <w:b w:val="0"/>
          <w:color w:val="333333"/>
          <w:spacing w:val="7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333333"/>
          <w:sz w:val="24"/>
        </w:rPr>
        <w:t>your</w:t>
      </w:r>
      <w:r>
        <w:rPr>
          <w:rFonts w:ascii="Times New Roman" w:hAnsi="Times New Roman" w:eastAsia="Times New Roman"/>
          <w:b w:val="0"/>
          <w:color w:val="333333"/>
          <w:spacing w:val="7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333333"/>
          <w:sz w:val="24"/>
        </w:rPr>
        <w:t>emotions</w:t>
      </w:r>
      <w:r>
        <w:rPr>
          <w:rFonts w:ascii="Times New Roman" w:hAnsi="Times New Roman" w:eastAsia="Times New Roman"/>
          <w:b w:val="0"/>
          <w:color w:val="333333"/>
          <w:spacing w:val="7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333333"/>
          <w:sz w:val="24"/>
        </w:rPr>
        <w:t>daily</w:t>
      </w:r>
    </w:p>
    <w:p>
      <w:pPr>
        <w:widowControl/>
        <w:wordWrap w:val="0"/>
        <w:autoSpaceDE w:val="0"/>
        <w:autoSpaceDN w:val="0"/>
        <w:spacing w:line="240" w:lineRule="exact" w:before="150" w:after="67"/>
        <w:ind w:left="3257" w:right="0" w:firstLine="0"/>
        <w:jc w:val="left"/>
      </w:pPr>
      <w:r>
        <w:rPr>
          <w:rFonts w:ascii="Arial" w:hAnsi="Arial" w:eastAsia="Arial"/>
          <w:b w:val="0"/>
          <w:i w:val="0"/>
          <w:color w:val="333333"/>
          <w:sz w:val="24"/>
        </w:rPr>
        <w:t>Practice</w:t>
      </w:r>
      <w:r>
        <w:rPr>
          <w:rFonts w:ascii="Times New Roman" w:hAnsi="Times New Roman" w:eastAsia="Times New Roman"/>
          <w:b w:val="0"/>
          <w:color w:val="333333"/>
          <w:spacing w:val="7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333333"/>
          <w:sz w:val="24"/>
        </w:rPr>
        <w:t>deep</w:t>
      </w:r>
      <w:r>
        <w:rPr>
          <w:rFonts w:ascii="Times New Roman" w:hAnsi="Times New Roman" w:eastAsia="Times New Roman"/>
          <w:b w:val="0"/>
          <w:color w:val="333333"/>
          <w:spacing w:val="7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333333"/>
          <w:sz w:val="24"/>
        </w:rPr>
        <w:t>breathing</w:t>
      </w:r>
      <w:r>
        <w:rPr>
          <w:rFonts w:ascii="Times New Roman" w:hAnsi="Times New Roman" w:eastAsia="Times New Roman"/>
          <w:b w:val="0"/>
          <w:color w:val="333333"/>
          <w:spacing w:val="7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333333"/>
          <w:sz w:val="24"/>
        </w:rPr>
        <w:t>when</w:t>
      </w:r>
      <w:r>
        <w:rPr>
          <w:rFonts w:ascii="Times New Roman" w:hAnsi="Times New Roman" w:eastAsia="Times New Roman"/>
          <w:b w:val="0"/>
          <w:color w:val="333333"/>
          <w:spacing w:val="7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333333"/>
          <w:sz w:val="24"/>
        </w:rPr>
        <w:t>stressed</w:t>
      </w:r>
    </w:p>
    <w:p>
      <w:pPr>
        <w:widowControl/>
        <w:wordWrap w:val="0"/>
        <w:autoSpaceDE w:val="0"/>
        <w:autoSpaceDN w:val="0"/>
        <w:spacing w:line="240" w:lineRule="exact" w:before="135" w:after="75"/>
        <w:ind w:left="3257" w:right="0" w:firstLine="0"/>
        <w:jc w:val="left"/>
      </w:pPr>
      <w:r>
        <w:rPr>
          <w:rFonts w:ascii="Arial" w:hAnsi="Arial" w:eastAsia="Arial"/>
          <w:b w:val="0"/>
          <w:i w:val="0"/>
          <w:color w:val="333333"/>
          <w:sz w:val="24"/>
        </w:rPr>
        <w:t>Journal</w:t>
      </w:r>
      <w:r>
        <w:rPr>
          <w:rFonts w:ascii="Times New Roman" w:hAnsi="Times New Roman" w:eastAsia="Times New Roman"/>
          <w:b w:val="0"/>
          <w:color w:val="333333"/>
          <w:spacing w:val="7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333333"/>
          <w:sz w:val="24"/>
        </w:rPr>
        <w:t>about</w:t>
      </w:r>
      <w:r>
        <w:rPr>
          <w:rFonts w:ascii="Times New Roman" w:hAnsi="Times New Roman" w:eastAsia="Times New Roman"/>
          <w:b w:val="0"/>
          <w:color w:val="333333"/>
          <w:spacing w:val="7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333333"/>
          <w:sz w:val="24"/>
        </w:rPr>
        <w:t>your</w:t>
      </w:r>
      <w:r>
        <w:rPr>
          <w:rFonts w:ascii="Times New Roman" w:hAnsi="Times New Roman" w:eastAsia="Times New Roman"/>
          <w:b w:val="0"/>
          <w:color w:val="333333"/>
          <w:spacing w:val="7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333333"/>
          <w:sz w:val="24"/>
        </w:rPr>
        <w:t>feelings</w:t>
      </w:r>
    </w:p>
    <w:p>
      <w:pPr>
        <w:widowControl/>
        <w:wordWrap w:val="0"/>
        <w:autoSpaceDE w:val="0"/>
        <w:autoSpaceDN w:val="0"/>
        <w:spacing w:line="240" w:lineRule="exact" w:before="150" w:after="97"/>
        <w:ind w:left="3252" w:right="0" w:firstLine="0"/>
        <w:jc w:val="left"/>
      </w:pPr>
      <w:r>
        <w:rPr>
          <w:rFonts w:ascii="Arial" w:hAnsi="Arial" w:eastAsia="Arial"/>
          <w:b w:val="0"/>
          <w:i w:val="0"/>
          <w:color w:val="333333"/>
          <w:spacing w:val="-7"/>
          <w:sz w:val="24"/>
        </w:rPr>
        <w:t>Talk</w:t>
      </w:r>
      <w:r>
        <w:rPr>
          <w:rFonts w:ascii="Times New Roman" w:hAnsi="Times New Roman" w:eastAsia="Times New Roman"/>
          <w:b w:val="0"/>
          <w:color w:val="333333"/>
          <w:spacing w:val="7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333333"/>
          <w:sz w:val="24"/>
        </w:rPr>
        <w:t>to</w:t>
      </w:r>
      <w:r>
        <w:rPr>
          <w:rFonts w:ascii="Times New Roman" w:hAnsi="Times New Roman" w:eastAsia="Times New Roman"/>
          <w:b w:val="0"/>
          <w:color w:val="333333"/>
          <w:spacing w:val="7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333333"/>
          <w:sz w:val="24"/>
        </w:rPr>
        <w:t>trusted</w:t>
      </w:r>
      <w:r>
        <w:rPr>
          <w:rFonts w:ascii="Times New Roman" w:hAnsi="Times New Roman" w:eastAsia="Times New Roman"/>
          <w:b w:val="0"/>
          <w:color w:val="333333"/>
          <w:spacing w:val="7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333333"/>
          <w:sz w:val="24"/>
        </w:rPr>
        <w:t>friends</w:t>
      </w:r>
      <w:r>
        <w:rPr>
          <w:rFonts w:ascii="Times New Roman" w:hAnsi="Times New Roman" w:eastAsia="Times New Roman"/>
          <w:b w:val="0"/>
          <w:color w:val="333333"/>
          <w:spacing w:val="7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333333"/>
          <w:sz w:val="24"/>
        </w:rPr>
        <w:t>or</w:t>
      </w:r>
      <w:r>
        <w:rPr>
          <w:rFonts w:ascii="Times New Roman" w:hAnsi="Times New Roman" w:eastAsia="Times New Roman"/>
          <w:b w:val="0"/>
          <w:color w:val="333333"/>
          <w:spacing w:val="7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333333"/>
          <w:sz w:val="24"/>
        </w:rPr>
        <w:t>counselors</w:t>
      </w:r>
    </w:p>
    <w:p>
      <w:pPr>
        <w:widowControl/>
        <w:wordWrap w:val="0"/>
        <w:autoSpaceDE w:val="0"/>
        <w:autoSpaceDN w:val="0"/>
        <w:spacing w:line="240" w:lineRule="exact" w:before="195" w:after="300"/>
        <w:ind w:left="3257" w:right="0" w:firstLine="0"/>
        <w:jc w:val="left"/>
      </w:pPr>
      <w:r>
        <w:rPr>
          <w:rFonts w:ascii="Arial" w:hAnsi="Arial" w:eastAsia="Arial"/>
          <w:b w:val="0"/>
          <w:i w:val="0"/>
          <w:color w:val="333333"/>
          <w:sz w:val="24"/>
        </w:rPr>
        <w:t>Other</w:t>
      </w:r>
      <w:r>
        <w:rPr>
          <w:rFonts w:ascii="Arial" w:hAnsi="Arial" w:eastAsia="Arial"/>
          <w:b w:val="0"/>
          <w:i w:val="0"/>
          <w:color w:val="333333"/>
          <w:sz w:val="24"/>
        </w:rPr>
        <w:t>:</w:t>
      </w:r>
      <w:r>
        <w:rPr>
          <w:rFonts w:ascii="Times New Roman" w:hAnsi="Times New Roman" w:eastAsia="Times New Roman"/>
          <w:b w:val="0"/>
          <w:color w:val="202020"/>
          <w:spacing w:val="152"/>
          <w:sz w:val="20"/>
        </w:rPr>
        <w:t xml:space="preserve"> </w:t>
      </w:r>
      <w:r>
        <w:rPr>
          <w:rFonts w:ascii="Arial" w:hAnsi="Arial" w:eastAsia="Arial"/>
          <w:b w:val="0"/>
          <w:i w:val="0"/>
          <w:color w:val="202020"/>
          <w:sz w:val="20"/>
        </w:rPr>
        <w:t>Specify</w:t>
      </w:r>
    </w:p>
    <w:p>
      <w:pPr>
        <w:widowControl/>
        <w:wordWrap w:val="0"/>
        <w:autoSpaceDE w:val="0"/>
        <w:autoSpaceDN w:val="0"/>
        <w:spacing w:line="240" w:lineRule="exact" w:before="600" w:after="122"/>
        <w:ind w:left="2440" w:right="0" w:firstLine="0"/>
        <w:jc w:val="left"/>
      </w:pPr>
      <w:r>
        <w:rPr>
          <w:rFonts w:ascii="Arial" w:hAnsi="Arial" w:eastAsia="Arial"/>
          <w:b/>
          <w:i/>
          <w:color w:val="2E7D32"/>
          <w:sz w:val="24"/>
        </w:rPr>
        <w:t>Memory</w:t>
      </w:r>
      <w:r>
        <w:rPr>
          <w:rFonts w:ascii="Arial" w:hAnsi="Arial" w:eastAsia="Arial"/>
          <w:b/>
          <w:i/>
          <w:color w:val="2E7D32"/>
          <w:sz w:val="24"/>
        </w:rPr>
        <w:t xml:space="preserve"> </w:t>
      </w:r>
      <w:r>
        <w:rPr>
          <w:rFonts w:ascii="Arial" w:hAnsi="Arial" w:eastAsia="Arial"/>
          <w:b/>
          <w:i/>
          <w:color w:val="2E7D32"/>
          <w:spacing w:val="-2"/>
          <w:sz w:val="24"/>
        </w:rPr>
        <w:t>Verse</w:t>
      </w:r>
      <w:r>
        <w:rPr>
          <w:rFonts w:ascii="Arial" w:hAnsi="Arial" w:eastAsia="Arial"/>
          <w:b/>
          <w:i/>
          <w:color w:val="2E7D32"/>
          <w:sz w:val="24"/>
        </w:rPr>
        <w:t xml:space="preserve"> </w:t>
      </w:r>
      <w:r>
        <w:rPr>
          <w:rFonts w:ascii="Arial" w:hAnsi="Arial" w:eastAsia="Arial"/>
          <w:b/>
          <w:i/>
          <w:color w:val="2E7D32"/>
          <w:sz w:val="24"/>
        </w:rPr>
        <w:t>(</w:t>
      </w:r>
      <w:r>
        <w:rPr>
          <w:rFonts w:ascii="Arial" w:hAnsi="Arial" w:eastAsia="Arial"/>
          <w:b/>
          <w:i/>
          <w:color w:val="2E7D32"/>
          <w:sz w:val="24"/>
        </w:rPr>
        <w:t>Romans</w:t>
      </w:r>
      <w:r>
        <w:rPr>
          <w:rFonts w:ascii="Arial" w:hAnsi="Arial" w:eastAsia="Arial"/>
          <w:b/>
          <w:i/>
          <w:color w:val="2E7D32"/>
          <w:sz w:val="24"/>
        </w:rPr>
        <w:t xml:space="preserve"> </w:t>
      </w:r>
      <w:r>
        <w:rPr>
          <w:rFonts w:ascii="Arial" w:hAnsi="Arial" w:eastAsia="Arial"/>
          <w:b/>
          <w:i/>
          <w:color w:val="2E7D32"/>
          <w:sz w:val="24"/>
        </w:rPr>
        <w:t>12</w:t>
      </w:r>
      <w:r>
        <w:rPr>
          <w:rFonts w:ascii="Arial" w:hAnsi="Arial" w:eastAsia="Arial"/>
          <w:b/>
          <w:i/>
          <w:color w:val="2E7D32"/>
          <w:sz w:val="24"/>
        </w:rPr>
        <w:t>:</w:t>
      </w:r>
      <w:r>
        <w:rPr>
          <w:rFonts w:ascii="Arial" w:hAnsi="Arial" w:eastAsia="Arial"/>
          <w:b/>
          <w:i/>
          <w:color w:val="2E7D32"/>
          <w:sz w:val="24"/>
        </w:rPr>
        <w:t>2</w:t>
      </w:r>
      <w:r>
        <w:rPr>
          <w:rFonts w:ascii="Arial" w:hAnsi="Arial" w:eastAsia="Arial"/>
          <w:b/>
          <w:i/>
          <w:color w:val="2E7D32"/>
          <w:sz w:val="24"/>
        </w:rPr>
        <w:t>):</w:t>
      </w:r>
    </w:p>
    <w:p>
      <w:pPr>
        <w:widowControl/>
        <w:wordWrap w:val="0"/>
        <w:autoSpaceDE w:val="0"/>
        <w:autoSpaceDN w:val="0"/>
        <w:spacing w:line="160" w:lineRule="exact" w:before="245" w:after="0"/>
        <w:ind w:left="4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>file</w:t>
      </w:r>
      <w:r>
        <w:rPr>
          <w:rFonts w:ascii="Arial" w:hAnsi="Arial" w:eastAsia="Arial"/>
          <w:b w:val="0"/>
          <w:i w:val="0"/>
          <w:color w:val="000000"/>
          <w:sz w:val="16"/>
        </w:rPr>
        <w:t>:///</w:t>
      </w:r>
      <w:r>
        <w:rPr>
          <w:rFonts w:ascii="Arial" w:hAnsi="Arial" w:eastAsia="Arial"/>
          <w:b w:val="0"/>
          <w:i w:val="0"/>
          <w:color w:val="000000"/>
          <w:sz w:val="16"/>
        </w:rPr>
        <w:t>C</w:t>
      </w:r>
      <w:r>
        <w:rPr>
          <w:rFonts w:ascii="Arial" w:hAnsi="Arial" w:eastAsia="Arial"/>
          <w:b w:val="0"/>
          <w:i w:val="0"/>
          <w:color w:val="000000"/>
          <w:sz w:val="16"/>
        </w:rPr>
        <w:t>:/</w:t>
      </w:r>
      <w:r>
        <w:rPr>
          <w:rFonts w:ascii="Arial" w:hAnsi="Arial" w:eastAsia="Arial"/>
          <w:b w:val="0"/>
          <w:i w:val="0"/>
          <w:color w:val="000000"/>
          <w:sz w:val="16"/>
        </w:rPr>
        <w:t>Users</w:t>
      </w:r>
      <w:r>
        <w:rPr>
          <w:rFonts w:ascii="Arial" w:hAnsi="Arial" w:eastAsia="Arial"/>
          <w:b w:val="0"/>
          <w:i w:val="0"/>
          <w:color w:val="000000"/>
          <w:sz w:val="16"/>
        </w:rPr>
        <w:t>/</w:t>
      </w:r>
      <w:r>
        <w:rPr>
          <w:rFonts w:ascii="Arial" w:hAnsi="Arial" w:eastAsia="Arial"/>
          <w:b w:val="0"/>
          <w:i w:val="0"/>
          <w:color w:val="000000"/>
          <w:sz w:val="16"/>
        </w:rPr>
        <w:t>User1</w:t>
      </w:r>
      <w:r>
        <w:rPr>
          <w:rFonts w:ascii="Arial" w:hAnsi="Arial" w:eastAsia="Arial"/>
          <w:b w:val="0"/>
          <w:i w:val="0"/>
          <w:color w:val="000000"/>
          <w:sz w:val="16"/>
        </w:rPr>
        <w:t>/</w:t>
      </w:r>
      <w:r>
        <w:rPr>
          <w:rFonts w:ascii="Arial" w:hAnsi="Arial" w:eastAsia="Arial"/>
          <w:b w:val="0"/>
          <w:i w:val="0"/>
          <w:color w:val="000000"/>
          <w:sz w:val="16"/>
        </w:rPr>
        <w:t>Desktop</w:t>
      </w:r>
      <w:r>
        <w:rPr>
          <w:rFonts w:ascii="Arial" w:hAnsi="Arial" w:eastAsia="Arial"/>
          <w:b w:val="0"/>
          <w:i w:val="0"/>
          <w:color w:val="000000"/>
          <w:sz w:val="16"/>
        </w:rPr>
        <w:t>/</w:t>
      </w:r>
      <w:r>
        <w:rPr>
          <w:rFonts w:ascii="Arial" w:hAnsi="Arial" w:eastAsia="Arial"/>
          <w:b w:val="0"/>
          <w:i w:val="0"/>
          <w:color w:val="000000"/>
          <w:sz w:val="16"/>
        </w:rPr>
        <w:t>hope</w:t>
      </w:r>
      <w:r>
        <w:rPr>
          <w:rFonts w:ascii="Arial" w:hAnsi="Arial" w:eastAsia="Arial"/>
          <w:b w:val="0"/>
          <w:i w:val="0"/>
          <w:color w:val="000000"/>
          <w:sz w:val="16"/>
        </w:rPr>
        <w:t>-</w:t>
      </w:r>
      <w:r>
        <w:rPr>
          <w:rFonts w:ascii="Arial" w:hAnsi="Arial" w:eastAsia="Arial"/>
          <w:b w:val="0"/>
          <w:i w:val="0"/>
          <w:color w:val="000000"/>
          <w:sz w:val="16"/>
        </w:rPr>
        <w:t>for</w:t>
      </w:r>
      <w:r>
        <w:rPr>
          <w:rFonts w:ascii="Arial" w:hAnsi="Arial" w:eastAsia="Arial"/>
          <w:b w:val="0"/>
          <w:i w:val="0"/>
          <w:color w:val="000000"/>
          <w:sz w:val="16"/>
        </w:rPr>
        <w:t>-</w:t>
      </w:r>
      <w:r>
        <w:rPr>
          <w:rFonts w:ascii="Arial" w:hAnsi="Arial" w:eastAsia="Arial"/>
          <w:b w:val="0"/>
          <w:i w:val="0"/>
          <w:color w:val="000000"/>
          <w:sz w:val="16"/>
        </w:rPr>
        <w:t>recovery</w:t>
      </w:r>
      <w:r>
        <w:rPr>
          <w:rFonts w:ascii="Arial" w:hAnsi="Arial" w:eastAsia="Arial"/>
          <w:b w:val="0"/>
          <w:i w:val="0"/>
          <w:color w:val="000000"/>
          <w:sz w:val="16"/>
        </w:rPr>
        <w:t>/</w:t>
      </w:r>
      <w:r>
        <w:rPr>
          <w:rFonts w:ascii="Arial" w:hAnsi="Arial" w:eastAsia="Arial"/>
          <w:b w:val="0"/>
          <w:i w:val="0"/>
          <w:color w:val="000000"/>
          <w:sz w:val="16"/>
        </w:rPr>
        <w:t>workbooks</w:t>
      </w:r>
      <w:r>
        <w:rPr>
          <w:rFonts w:ascii="Arial" w:hAnsi="Arial" w:eastAsia="Arial"/>
          <w:b w:val="0"/>
          <w:i w:val="0"/>
          <w:color w:val="000000"/>
          <w:sz w:val="16"/>
        </w:rPr>
        <w:t>/</w:t>
      </w:r>
      <w:r>
        <w:rPr>
          <w:rFonts w:ascii="Arial" w:hAnsi="Arial" w:eastAsia="Arial"/>
          <w:b w:val="0"/>
          <w:i w:val="0"/>
          <w:color w:val="000000"/>
          <w:sz w:val="16"/>
        </w:rPr>
        <w:t>Holistic</w:t>
      </w:r>
      <w:r>
        <w:rPr>
          <w:rFonts w:ascii="Times New Roman" w:hAnsi="Times New Roman" w:eastAsia="Times New Roman"/>
          <w:b w:val="0"/>
          <w:color w:val="000000"/>
          <w:spacing w:val="4"/>
          <w:sz w:val="16"/>
        </w:rPr>
        <w:t xml:space="preserve"> </w:t>
      </w:r>
      <w:r>
        <w:rPr>
          <w:rFonts w:ascii="Arial" w:hAnsi="Arial" w:eastAsia="Arial"/>
          <w:b w:val="0"/>
          <w:i w:val="0"/>
          <w:color w:val="000000"/>
          <w:sz w:val="16"/>
        </w:rPr>
        <w:t>Health</w:t>
      </w:r>
      <w:r>
        <w:rPr>
          <w:rFonts w:ascii="Arial" w:hAnsi="Arial" w:eastAsia="Arial"/>
          <w:b w:val="0"/>
          <w:i w:val="0"/>
          <w:color w:val="000000"/>
          <w:sz w:val="16"/>
        </w:rPr>
        <w:t>.</w:t>
      </w:r>
      <w:r>
        <w:rPr>
          <w:rFonts w:ascii="Arial" w:hAnsi="Arial" w:eastAsia="Arial"/>
          <w:b w:val="0"/>
          <w:i w:val="0"/>
          <w:color w:val="000000"/>
          <w:sz w:val="16"/>
        </w:rPr>
        <w:t>html</w:t>
      </w:r>
      <w:r>
        <w:rPr>
          <w:rFonts w:ascii="Arial" w:hAnsi="Arial" w:eastAsia="Arial"/>
          <w:b w:val="0"/>
          <w:i w:val="0"/>
          <w:color w:val="000000"/>
          <w:spacing w:val="9889"/>
          <w:sz w:val="16"/>
        </w:rPr>
        <w:t xml:space="preserve"> </w:t>
      </w:r>
      <w:r>
        <w:rPr>
          <w:rFonts w:ascii="Arial" w:hAnsi="Arial" w:eastAsia="Arial"/>
          <w:b w:val="0"/>
          <w:i w:val="0"/>
          <w:color w:val="000000"/>
          <w:sz w:val="16"/>
        </w:rPr>
        <w:t>7</w:t>
      </w:r>
      <w:r>
        <w:rPr>
          <w:rFonts w:ascii="Arial" w:hAnsi="Arial" w:eastAsia="Arial"/>
          <w:b w:val="0"/>
          <w:i w:val="0"/>
          <w:color w:val="000000"/>
          <w:sz w:val="16"/>
        </w:rPr>
        <w:t>/</w:t>
      </w:r>
      <w:r>
        <w:rPr>
          <w:rFonts w:ascii="Arial" w:hAnsi="Arial" w:eastAsia="Arial"/>
          <w:b w:val="0"/>
          <w:i w:val="0"/>
          <w:color w:val="000000"/>
          <w:sz w:val="16"/>
        </w:rPr>
        <w:t>20</w:t>
      </w:r>
    </w:p>
    <w:p>
      <w:pPr>
        <w:spacing w:after="0"/>
        <w:sectPr>
          <w:pgSz w:w="16838" w:h="11899"/>
          <w:pgMar w:top="140" w:right="440" w:bottom="124" w:left="440" w:header="720" w:footer="720" w:gutter="0"/>
          <w:cols w:space="720" w:num="1" w:equalWidth="0">
            <w:col w:w="15958" w:space="0"/>
          </w:cols>
          <w:docGrid w:linePitch="360"/>
        </w:sectPr>
      </w:pPr>
    </w:p>
    <w:p>
      <w:pPr>
        <w:widowControl/>
        <w:wordWrap w:val="0"/>
        <w:autoSpaceDE w:val="0"/>
        <w:autoSpaceDN w:val="0"/>
        <w:spacing w:line="14" w:lineRule="exact" w:before="0" w:after="146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1543049</wp:posOffset>
            </wp:positionH>
            <wp:positionV relativeFrom="page">
              <wp:posOffset>-6486525</wp:posOffset>
            </wp:positionV>
            <wp:extent cx="7620000" cy="363220"/>
            <wp:wrapNone/>
            <wp:docPr id="31" name="Picture 3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36322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1543049</wp:posOffset>
            </wp:positionH>
            <wp:positionV relativeFrom="page">
              <wp:posOffset>361950</wp:posOffset>
            </wp:positionV>
            <wp:extent cx="7620000" cy="1221740"/>
            <wp:wrapNone/>
            <wp:docPr id="32" name="Picture 3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122174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1543049</wp:posOffset>
            </wp:positionH>
            <wp:positionV relativeFrom="page">
              <wp:posOffset>1771650</wp:posOffset>
            </wp:positionV>
            <wp:extent cx="7620000" cy="5439410"/>
            <wp:wrapNone/>
            <wp:docPr id="33" name="Picture 3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543941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1475231</wp:posOffset>
            </wp:positionH>
            <wp:positionV relativeFrom="page">
              <wp:posOffset>277368</wp:posOffset>
            </wp:positionV>
            <wp:extent cx="7754620" cy="1391920"/>
            <wp:wrapNone/>
            <wp:docPr id="34" name="Picture 3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7754620" cy="139192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1475231</wp:posOffset>
            </wp:positionH>
            <wp:positionV relativeFrom="page">
              <wp:posOffset>1725167</wp:posOffset>
            </wp:positionV>
            <wp:extent cx="7754620" cy="5558155"/>
            <wp:wrapNone/>
            <wp:docPr id="35" name="Picture 3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7754620" cy="555815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widowControl/>
        <w:wordWrap w:val="0"/>
        <w:autoSpaceDE w:val="0"/>
        <w:autoSpaceDN w:val="0"/>
        <w:spacing w:line="160" w:lineRule="exact" w:before="320" w:after="82"/>
        <w:ind w:left="4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>05</w:t>
      </w:r>
      <w:r>
        <w:rPr>
          <w:rFonts w:ascii="Arial" w:hAnsi="Arial" w:eastAsia="Arial"/>
          <w:b w:val="0"/>
          <w:i w:val="0"/>
          <w:color w:val="000000"/>
          <w:sz w:val="16"/>
        </w:rPr>
        <w:t>/</w:t>
      </w:r>
      <w:r>
        <w:rPr>
          <w:rFonts w:ascii="Arial" w:hAnsi="Arial" w:eastAsia="Arial"/>
          <w:b w:val="0"/>
          <w:i w:val="0"/>
          <w:color w:val="000000"/>
          <w:sz w:val="16"/>
        </w:rPr>
        <w:t>08</w:t>
      </w:r>
      <w:r>
        <w:rPr>
          <w:rFonts w:ascii="Arial" w:hAnsi="Arial" w:eastAsia="Arial"/>
          <w:b w:val="0"/>
          <w:i w:val="0"/>
          <w:color w:val="000000"/>
          <w:sz w:val="16"/>
        </w:rPr>
        <w:t>/</w:t>
      </w:r>
      <w:r>
        <w:rPr>
          <w:rFonts w:ascii="Arial" w:hAnsi="Arial" w:eastAsia="Arial"/>
          <w:b w:val="0"/>
          <w:i w:val="0"/>
          <w:color w:val="000000"/>
          <w:sz w:val="16"/>
        </w:rPr>
        <w:t>2025</w:t>
      </w:r>
      <w:r>
        <w:rPr>
          <w:rFonts w:ascii="Arial" w:hAnsi="Arial" w:eastAsia="Arial"/>
          <w:b w:val="0"/>
          <w:i w:val="0"/>
          <w:color w:val="000000"/>
          <w:sz w:val="16"/>
        </w:rPr>
        <w:t>,</w:t>
      </w:r>
      <w:r>
        <w:rPr>
          <w:rFonts w:ascii="Times New Roman" w:hAnsi="Times New Roman" w:eastAsia="Times New Roman"/>
          <w:b w:val="0"/>
          <w:color w:val="000000"/>
          <w:spacing w:val="4"/>
          <w:sz w:val="16"/>
        </w:rPr>
        <w:t xml:space="preserve"> </w:t>
      </w:r>
      <w:r>
        <w:rPr>
          <w:rFonts w:ascii="Arial" w:hAnsi="Arial" w:eastAsia="Arial"/>
          <w:b w:val="0"/>
          <w:i w:val="0"/>
          <w:color w:val="000000"/>
          <w:sz w:val="16"/>
        </w:rPr>
        <w:t>18</w:t>
      </w:r>
      <w:r>
        <w:rPr>
          <w:rFonts w:ascii="Arial" w:hAnsi="Arial" w:eastAsia="Arial"/>
          <w:b w:val="0"/>
          <w:i w:val="0"/>
          <w:color w:val="000000"/>
          <w:sz w:val="16"/>
        </w:rPr>
        <w:t>:</w:t>
      </w:r>
      <w:r>
        <w:rPr>
          <w:rFonts w:ascii="Arial" w:hAnsi="Arial" w:eastAsia="Arial"/>
          <w:b w:val="0"/>
          <w:i w:val="0"/>
          <w:color w:val="000000"/>
          <w:sz w:val="16"/>
        </w:rPr>
        <w:t>16</w:t>
      </w:r>
      <w:r>
        <w:rPr>
          <w:rFonts w:ascii="Arial" w:hAnsi="Arial" w:eastAsia="Arial"/>
          <w:b w:val="0"/>
          <w:i w:val="0"/>
          <w:color w:val="000000"/>
          <w:spacing w:val="5927"/>
          <w:sz w:val="16"/>
        </w:rPr>
        <w:t xml:space="preserve"> </w:t>
      </w:r>
      <w:r>
        <w:rPr>
          <w:rFonts w:ascii="Arial" w:hAnsi="Arial" w:eastAsia="Arial"/>
          <w:b w:val="0"/>
          <w:i w:val="0"/>
          <w:color w:val="000000"/>
          <w:sz w:val="16"/>
        </w:rPr>
        <w:t>Hope</w:t>
      </w:r>
      <w:r>
        <w:rPr>
          <w:rFonts w:ascii="Times New Roman" w:hAnsi="Times New Roman" w:eastAsia="Times New Roman"/>
          <w:b w:val="0"/>
          <w:color w:val="000000"/>
          <w:spacing w:val="4"/>
          <w:sz w:val="16"/>
        </w:rPr>
        <w:t xml:space="preserve"> </w:t>
      </w:r>
      <w:r>
        <w:rPr>
          <w:rFonts w:ascii="Arial" w:hAnsi="Arial" w:eastAsia="Arial"/>
          <w:b w:val="0"/>
          <w:i w:val="0"/>
          <w:color w:val="000000"/>
          <w:sz w:val="16"/>
        </w:rPr>
        <w:t>for</w:t>
      </w:r>
      <w:r>
        <w:rPr>
          <w:rFonts w:ascii="Times New Roman" w:hAnsi="Times New Roman" w:eastAsia="Times New Roman"/>
          <w:b w:val="0"/>
          <w:color w:val="000000"/>
          <w:spacing w:val="4"/>
          <w:sz w:val="16"/>
        </w:rPr>
        <w:t xml:space="preserve"> </w:t>
      </w:r>
      <w:r>
        <w:rPr>
          <w:rFonts w:ascii="Arial" w:hAnsi="Arial" w:eastAsia="Arial"/>
          <w:b w:val="0"/>
          <w:i w:val="0"/>
          <w:color w:val="000000"/>
          <w:sz w:val="16"/>
        </w:rPr>
        <w:t>Recovery</w:t>
      </w:r>
      <w:r>
        <w:rPr>
          <w:rFonts w:ascii="Times New Roman" w:hAnsi="Times New Roman" w:eastAsia="Times New Roman"/>
          <w:b w:val="0"/>
          <w:color w:val="000000"/>
          <w:spacing w:val="4"/>
          <w:sz w:val="16"/>
        </w:rPr>
        <w:t xml:space="preserve"> </w:t>
      </w:r>
      <w:r>
        <w:rPr>
          <w:rFonts w:ascii="Arial" w:hAnsi="Arial" w:eastAsia="Arial"/>
          <w:b w:val="0"/>
          <w:i w:val="0"/>
          <w:color w:val="000000"/>
          <w:sz w:val="16"/>
        </w:rPr>
        <w:t>|</w:t>
      </w:r>
      <w:r>
        <w:rPr>
          <w:rFonts w:ascii="Times New Roman" w:hAnsi="Times New Roman" w:eastAsia="Times New Roman"/>
          <w:b w:val="0"/>
          <w:color w:val="000000"/>
          <w:spacing w:val="4"/>
          <w:sz w:val="16"/>
        </w:rPr>
        <w:t xml:space="preserve"> </w:t>
      </w:r>
      <w:r>
        <w:rPr>
          <w:rFonts w:ascii="Arial" w:hAnsi="Arial" w:eastAsia="Arial"/>
          <w:b w:val="0"/>
          <w:i w:val="0"/>
          <w:color w:val="000000"/>
          <w:sz w:val="16"/>
        </w:rPr>
        <w:t>Holistic</w:t>
      </w:r>
      <w:r>
        <w:rPr>
          <w:rFonts w:ascii="Times New Roman" w:hAnsi="Times New Roman" w:eastAsia="Times New Roman"/>
          <w:b w:val="0"/>
          <w:color w:val="000000"/>
          <w:spacing w:val="4"/>
          <w:sz w:val="16"/>
        </w:rPr>
        <w:t xml:space="preserve"> </w:t>
      </w:r>
      <w:r>
        <w:rPr>
          <w:rFonts w:ascii="Arial" w:hAnsi="Arial" w:eastAsia="Arial"/>
          <w:b w:val="0"/>
          <w:i w:val="0"/>
          <w:color w:val="000000"/>
          <w:sz w:val="16"/>
        </w:rPr>
        <w:t>Health</w:t>
      </w:r>
      <w:r>
        <w:rPr>
          <w:rFonts w:ascii="Times New Roman" w:hAnsi="Times New Roman" w:eastAsia="Times New Roman"/>
          <w:b w:val="0"/>
          <w:color w:val="000000"/>
          <w:spacing w:val="4"/>
          <w:sz w:val="16"/>
        </w:rPr>
        <w:t xml:space="preserve"> </w:t>
      </w:r>
      <w:r>
        <w:rPr>
          <w:rFonts w:ascii="Arial" w:hAnsi="Arial" w:eastAsia="Arial"/>
          <w:b w:val="0"/>
          <w:i w:val="0"/>
          <w:color w:val="000000"/>
          <w:sz w:val="16"/>
        </w:rPr>
        <w:t>Workbook</w:t>
      </w:r>
    </w:p>
    <w:p>
      <w:pPr>
        <w:widowControl/>
        <w:wordWrap w:val="0"/>
        <w:autoSpaceDE w:val="0"/>
        <w:autoSpaceDN w:val="0"/>
        <w:spacing w:line="240" w:lineRule="exact" w:before="165" w:after="195"/>
        <w:ind w:left="2440" w:right="0" w:firstLine="0"/>
        <w:jc w:val="left"/>
      </w:pPr>
      <w:r>
        <w:rPr>
          <w:rFonts w:ascii="Arial" w:hAnsi="Arial" w:eastAsia="Arial"/>
          <w:b w:val="0"/>
          <w:i/>
          <w:color w:val="333333"/>
          <w:sz w:val="24"/>
        </w:rPr>
        <w:t>"</w:t>
      </w:r>
      <w:r>
        <w:rPr>
          <w:rFonts w:ascii="Arial" w:hAnsi="Arial" w:eastAsia="Arial"/>
          <w:b w:val="0"/>
          <w:i/>
          <w:color w:val="333333"/>
          <w:sz w:val="24"/>
        </w:rPr>
        <w:t>Do</w:t>
      </w:r>
      <w:r>
        <w:rPr>
          <w:rFonts w:ascii="Arial" w:hAnsi="Arial" w:eastAsia="Arial"/>
          <w:b w:val="0"/>
          <w:i/>
          <w:color w:val="333333"/>
          <w:sz w:val="24"/>
        </w:rPr>
        <w:t xml:space="preserve"> </w:t>
      </w:r>
      <w:r>
        <w:rPr>
          <w:rFonts w:ascii="Arial" w:hAnsi="Arial" w:eastAsia="Arial"/>
          <w:b w:val="0"/>
          <w:i/>
          <w:color w:val="333333"/>
          <w:sz w:val="24"/>
        </w:rPr>
        <w:t>not</w:t>
      </w:r>
      <w:r>
        <w:rPr>
          <w:rFonts w:ascii="Arial" w:hAnsi="Arial" w:eastAsia="Arial"/>
          <w:b w:val="0"/>
          <w:i/>
          <w:color w:val="333333"/>
          <w:sz w:val="24"/>
        </w:rPr>
        <w:t xml:space="preserve"> </w:t>
      </w:r>
      <w:r>
        <w:rPr>
          <w:rFonts w:ascii="Arial" w:hAnsi="Arial" w:eastAsia="Arial"/>
          <w:b w:val="0"/>
          <w:i/>
          <w:color w:val="333333"/>
          <w:sz w:val="24"/>
        </w:rPr>
        <w:t>conform</w:t>
      </w:r>
      <w:r>
        <w:rPr>
          <w:rFonts w:ascii="Arial" w:hAnsi="Arial" w:eastAsia="Arial"/>
          <w:b w:val="0"/>
          <w:i/>
          <w:color w:val="333333"/>
          <w:sz w:val="24"/>
        </w:rPr>
        <w:t xml:space="preserve"> </w:t>
      </w:r>
      <w:r>
        <w:rPr>
          <w:rFonts w:ascii="Arial" w:hAnsi="Arial" w:eastAsia="Arial"/>
          <w:b w:val="0"/>
          <w:i/>
          <w:color w:val="333333"/>
          <w:sz w:val="24"/>
        </w:rPr>
        <w:t>to</w:t>
      </w:r>
      <w:r>
        <w:rPr>
          <w:rFonts w:ascii="Arial" w:hAnsi="Arial" w:eastAsia="Arial"/>
          <w:b w:val="0"/>
          <w:i/>
          <w:color w:val="333333"/>
          <w:sz w:val="24"/>
        </w:rPr>
        <w:t xml:space="preserve"> </w:t>
      </w:r>
      <w:r>
        <w:rPr>
          <w:rFonts w:ascii="Arial" w:hAnsi="Arial" w:eastAsia="Arial"/>
          <w:b w:val="0"/>
          <w:i/>
          <w:color w:val="333333"/>
          <w:sz w:val="24"/>
        </w:rPr>
        <w:t>the</w:t>
      </w:r>
      <w:r>
        <w:rPr>
          <w:rFonts w:ascii="Arial" w:hAnsi="Arial" w:eastAsia="Arial"/>
          <w:b w:val="0"/>
          <w:i/>
          <w:color w:val="333333"/>
          <w:sz w:val="24"/>
        </w:rPr>
        <w:t xml:space="preserve"> </w:t>
      </w:r>
      <w:r>
        <w:rPr>
          <w:rFonts w:ascii="Arial" w:hAnsi="Arial" w:eastAsia="Arial"/>
          <w:b w:val="0"/>
          <w:i/>
          <w:color w:val="333333"/>
          <w:sz w:val="24"/>
        </w:rPr>
        <w:t>pattern</w:t>
      </w:r>
      <w:r>
        <w:rPr>
          <w:rFonts w:ascii="Arial" w:hAnsi="Arial" w:eastAsia="Arial"/>
          <w:b w:val="0"/>
          <w:i/>
          <w:color w:val="333333"/>
          <w:sz w:val="24"/>
        </w:rPr>
        <w:t xml:space="preserve"> </w:t>
      </w:r>
      <w:r>
        <w:rPr>
          <w:rFonts w:ascii="Arial" w:hAnsi="Arial" w:eastAsia="Arial"/>
          <w:b w:val="0"/>
          <w:i/>
          <w:color w:val="333333"/>
          <w:sz w:val="24"/>
        </w:rPr>
        <w:t>of</w:t>
      </w:r>
      <w:r>
        <w:rPr>
          <w:rFonts w:ascii="Arial" w:hAnsi="Arial" w:eastAsia="Arial"/>
          <w:b w:val="0"/>
          <w:i/>
          <w:color w:val="333333"/>
          <w:sz w:val="24"/>
        </w:rPr>
        <w:t xml:space="preserve"> </w:t>
      </w:r>
      <w:r>
        <w:rPr>
          <w:rFonts w:ascii="Arial" w:hAnsi="Arial" w:eastAsia="Arial"/>
          <w:b w:val="0"/>
          <w:i/>
          <w:color w:val="333333"/>
          <w:sz w:val="24"/>
        </w:rPr>
        <w:t>this</w:t>
      </w:r>
      <w:r>
        <w:rPr>
          <w:rFonts w:ascii="Arial" w:hAnsi="Arial" w:eastAsia="Arial"/>
          <w:b w:val="0"/>
          <w:i/>
          <w:color w:val="333333"/>
          <w:sz w:val="24"/>
        </w:rPr>
        <w:t xml:space="preserve"> </w:t>
      </w:r>
      <w:r>
        <w:rPr>
          <w:rFonts w:ascii="Arial" w:hAnsi="Arial" w:eastAsia="Arial"/>
          <w:b w:val="0"/>
          <w:i/>
          <w:color w:val="333333"/>
          <w:sz w:val="24"/>
        </w:rPr>
        <w:t>world</w:t>
      </w:r>
      <w:r>
        <w:rPr>
          <w:rFonts w:ascii="Arial" w:hAnsi="Arial" w:eastAsia="Arial"/>
          <w:b w:val="0"/>
          <w:i/>
          <w:color w:val="333333"/>
          <w:sz w:val="24"/>
        </w:rPr>
        <w:t>,</w:t>
      </w:r>
      <w:r>
        <w:rPr>
          <w:rFonts w:ascii="Arial" w:hAnsi="Arial" w:eastAsia="Arial"/>
          <w:b w:val="0"/>
          <w:i/>
          <w:color w:val="333333"/>
          <w:sz w:val="24"/>
        </w:rPr>
        <w:t xml:space="preserve"> </w:t>
      </w:r>
      <w:r>
        <w:rPr>
          <w:rFonts w:ascii="Arial" w:hAnsi="Arial" w:eastAsia="Arial"/>
          <w:b w:val="0"/>
          <w:i/>
          <w:color w:val="333333"/>
          <w:sz w:val="24"/>
        </w:rPr>
        <w:t>but</w:t>
      </w:r>
      <w:r>
        <w:rPr>
          <w:rFonts w:ascii="Arial" w:hAnsi="Arial" w:eastAsia="Arial"/>
          <w:b w:val="0"/>
          <w:i/>
          <w:color w:val="333333"/>
          <w:sz w:val="24"/>
        </w:rPr>
        <w:t xml:space="preserve"> </w:t>
      </w:r>
      <w:r>
        <w:rPr>
          <w:rFonts w:ascii="Arial" w:hAnsi="Arial" w:eastAsia="Arial"/>
          <w:b w:val="0"/>
          <w:i/>
          <w:color w:val="333333"/>
          <w:sz w:val="24"/>
        </w:rPr>
        <w:t>be</w:t>
      </w:r>
      <w:r>
        <w:rPr>
          <w:rFonts w:ascii="Arial" w:hAnsi="Arial" w:eastAsia="Arial"/>
          <w:b w:val="0"/>
          <w:i/>
          <w:color w:val="333333"/>
          <w:sz w:val="24"/>
        </w:rPr>
        <w:t xml:space="preserve"> </w:t>
      </w:r>
      <w:r>
        <w:rPr>
          <w:rFonts w:ascii="Arial" w:hAnsi="Arial" w:eastAsia="Arial"/>
          <w:b w:val="0"/>
          <w:i/>
          <w:color w:val="333333"/>
          <w:sz w:val="24"/>
        </w:rPr>
        <w:t>transformed</w:t>
      </w:r>
      <w:r>
        <w:rPr>
          <w:rFonts w:ascii="Arial" w:hAnsi="Arial" w:eastAsia="Arial"/>
          <w:b w:val="0"/>
          <w:i/>
          <w:color w:val="333333"/>
          <w:sz w:val="24"/>
        </w:rPr>
        <w:t xml:space="preserve"> </w:t>
      </w:r>
      <w:r>
        <w:rPr>
          <w:rFonts w:ascii="Arial" w:hAnsi="Arial" w:eastAsia="Arial"/>
          <w:b w:val="0"/>
          <w:i/>
          <w:color w:val="333333"/>
          <w:sz w:val="24"/>
        </w:rPr>
        <w:t>by</w:t>
      </w:r>
      <w:r>
        <w:rPr>
          <w:rFonts w:ascii="Arial" w:hAnsi="Arial" w:eastAsia="Arial"/>
          <w:b w:val="0"/>
          <w:i/>
          <w:color w:val="333333"/>
          <w:sz w:val="24"/>
        </w:rPr>
        <w:t xml:space="preserve"> </w:t>
      </w:r>
      <w:r>
        <w:rPr>
          <w:rFonts w:ascii="Arial" w:hAnsi="Arial" w:eastAsia="Arial"/>
          <w:b w:val="0"/>
          <w:i/>
          <w:color w:val="333333"/>
          <w:sz w:val="24"/>
        </w:rPr>
        <w:t>the</w:t>
      </w:r>
      <w:r>
        <w:rPr>
          <w:rFonts w:ascii="Arial" w:hAnsi="Arial" w:eastAsia="Arial"/>
          <w:b w:val="0"/>
          <w:i/>
          <w:color w:val="333333"/>
          <w:sz w:val="24"/>
        </w:rPr>
        <w:t xml:space="preserve"> </w:t>
      </w:r>
      <w:r>
        <w:rPr>
          <w:rFonts w:ascii="Arial" w:hAnsi="Arial" w:eastAsia="Arial"/>
          <w:b w:val="0"/>
          <w:i/>
          <w:color w:val="333333"/>
          <w:sz w:val="24"/>
        </w:rPr>
        <w:t>renewing</w:t>
      </w:r>
      <w:r>
        <w:rPr>
          <w:rFonts w:ascii="Arial" w:hAnsi="Arial" w:eastAsia="Arial"/>
          <w:b w:val="0"/>
          <w:i/>
          <w:color w:val="333333"/>
          <w:sz w:val="24"/>
        </w:rPr>
        <w:t xml:space="preserve"> </w:t>
      </w:r>
      <w:r>
        <w:rPr>
          <w:rFonts w:ascii="Arial" w:hAnsi="Arial" w:eastAsia="Arial"/>
          <w:b w:val="0"/>
          <w:i/>
          <w:color w:val="333333"/>
          <w:sz w:val="24"/>
        </w:rPr>
        <w:t>of</w:t>
      </w:r>
      <w:r>
        <w:rPr>
          <w:rFonts w:ascii="Arial" w:hAnsi="Arial" w:eastAsia="Arial"/>
          <w:b w:val="0"/>
          <w:i/>
          <w:color w:val="333333"/>
          <w:sz w:val="24"/>
        </w:rPr>
        <w:t xml:space="preserve"> </w:t>
      </w:r>
      <w:r>
        <w:rPr>
          <w:rFonts w:ascii="Arial" w:hAnsi="Arial" w:eastAsia="Arial"/>
          <w:b w:val="0"/>
          <w:i/>
          <w:color w:val="333333"/>
          <w:sz w:val="24"/>
        </w:rPr>
        <w:t>your</w:t>
      </w:r>
      <w:r>
        <w:rPr>
          <w:rFonts w:ascii="Arial" w:hAnsi="Arial" w:eastAsia="Arial"/>
          <w:b w:val="0"/>
          <w:i/>
          <w:color w:val="333333"/>
          <w:sz w:val="24"/>
        </w:rPr>
        <w:t xml:space="preserve"> </w:t>
      </w:r>
      <w:r>
        <w:rPr>
          <w:rFonts w:ascii="Arial" w:hAnsi="Arial" w:eastAsia="Arial"/>
          <w:b w:val="0"/>
          <w:i/>
          <w:color w:val="333333"/>
          <w:sz w:val="24"/>
        </w:rPr>
        <w:t>mind</w:t>
      </w:r>
      <w:r>
        <w:rPr>
          <w:rFonts w:ascii="Arial" w:hAnsi="Arial" w:eastAsia="Arial"/>
          <w:b w:val="0"/>
          <w:i/>
          <w:color w:val="333333"/>
          <w:sz w:val="24"/>
        </w:rPr>
        <w:t>."</w:t>
      </w:r>
    </w:p>
    <w:p>
      <w:pPr>
        <w:widowControl/>
        <w:wordWrap w:val="0"/>
        <w:autoSpaceDE w:val="0"/>
        <w:autoSpaceDN w:val="0"/>
        <w:spacing w:line="240" w:lineRule="exact" w:before="390" w:after="994"/>
        <w:ind w:left="2440" w:right="0" w:firstLine="0"/>
        <w:jc w:val="left"/>
      </w:pPr>
      <w:r>
        <w:rPr>
          <w:rFonts w:ascii="Arial" w:hAnsi="Arial" w:eastAsia="Arial"/>
          <w:b w:val="0"/>
          <w:i/>
          <w:color w:val="333333"/>
          <w:sz w:val="24"/>
        </w:rPr>
        <w:t>Emotional</w:t>
      </w:r>
      <w:r>
        <w:rPr>
          <w:rFonts w:ascii="Arial" w:hAnsi="Arial" w:eastAsia="Arial"/>
          <w:b w:val="0"/>
          <w:i/>
          <w:color w:val="333333"/>
          <w:sz w:val="24"/>
        </w:rPr>
        <w:t xml:space="preserve"> </w:t>
      </w:r>
      <w:r>
        <w:rPr>
          <w:rFonts w:ascii="Arial" w:hAnsi="Arial" w:eastAsia="Arial"/>
          <w:b w:val="0"/>
          <w:i/>
          <w:color w:val="333333"/>
          <w:sz w:val="24"/>
        </w:rPr>
        <w:t>health</w:t>
      </w:r>
      <w:r>
        <w:rPr>
          <w:rFonts w:ascii="Arial" w:hAnsi="Arial" w:eastAsia="Arial"/>
          <w:b w:val="0"/>
          <w:i/>
          <w:color w:val="333333"/>
          <w:sz w:val="24"/>
        </w:rPr>
        <w:t xml:space="preserve"> </w:t>
      </w:r>
      <w:r>
        <w:rPr>
          <w:rFonts w:ascii="Arial" w:hAnsi="Arial" w:eastAsia="Arial"/>
          <w:b w:val="0"/>
          <w:i/>
          <w:color w:val="333333"/>
          <w:sz w:val="24"/>
        </w:rPr>
        <w:t>begins</w:t>
      </w:r>
      <w:r>
        <w:rPr>
          <w:rFonts w:ascii="Arial" w:hAnsi="Arial" w:eastAsia="Arial"/>
          <w:b w:val="0"/>
          <w:i/>
          <w:color w:val="333333"/>
          <w:sz w:val="24"/>
        </w:rPr>
        <w:t xml:space="preserve"> </w:t>
      </w:r>
      <w:r>
        <w:rPr>
          <w:rFonts w:ascii="Arial" w:hAnsi="Arial" w:eastAsia="Arial"/>
          <w:b w:val="0"/>
          <w:i/>
          <w:color w:val="333333"/>
          <w:sz w:val="24"/>
        </w:rPr>
        <w:t>with</w:t>
      </w:r>
      <w:r>
        <w:rPr>
          <w:rFonts w:ascii="Arial" w:hAnsi="Arial" w:eastAsia="Arial"/>
          <w:b w:val="0"/>
          <w:i/>
          <w:color w:val="333333"/>
          <w:sz w:val="24"/>
        </w:rPr>
        <w:t xml:space="preserve"> </w:t>
      </w:r>
      <w:r>
        <w:rPr>
          <w:rFonts w:ascii="Arial" w:hAnsi="Arial" w:eastAsia="Arial"/>
          <w:b w:val="0"/>
          <w:i/>
          <w:color w:val="333333"/>
          <w:sz w:val="24"/>
        </w:rPr>
        <w:t>how</w:t>
      </w:r>
      <w:r>
        <w:rPr>
          <w:rFonts w:ascii="Arial" w:hAnsi="Arial" w:eastAsia="Arial"/>
          <w:b w:val="0"/>
          <w:i/>
          <w:color w:val="333333"/>
          <w:sz w:val="24"/>
        </w:rPr>
        <w:t xml:space="preserve"> </w:t>
      </w:r>
      <w:r>
        <w:rPr>
          <w:rFonts w:ascii="Arial" w:hAnsi="Arial" w:eastAsia="Arial"/>
          <w:b w:val="0"/>
          <w:i/>
          <w:color w:val="333333"/>
          <w:sz w:val="24"/>
        </w:rPr>
        <w:t>we</w:t>
      </w:r>
      <w:r>
        <w:rPr>
          <w:rFonts w:ascii="Arial" w:hAnsi="Arial" w:eastAsia="Arial"/>
          <w:b w:val="0"/>
          <w:i/>
          <w:color w:val="333333"/>
          <w:sz w:val="24"/>
        </w:rPr>
        <w:t xml:space="preserve"> </w:t>
      </w:r>
      <w:r>
        <w:rPr>
          <w:rFonts w:ascii="Arial" w:hAnsi="Arial" w:eastAsia="Arial"/>
          <w:b w:val="0"/>
          <w:i/>
          <w:color w:val="333333"/>
          <w:sz w:val="24"/>
        </w:rPr>
        <w:t>think</w:t>
      </w:r>
      <w:r>
        <w:rPr>
          <w:rFonts w:ascii="Arial" w:hAnsi="Arial" w:eastAsia="Arial"/>
          <w:b w:val="0"/>
          <w:i/>
          <w:color w:val="333333"/>
          <w:sz w:val="24"/>
        </w:rPr>
        <w:t xml:space="preserve"> </w:t>
      </w:r>
      <w:r>
        <w:rPr>
          <w:rFonts w:ascii="Arial" w:hAnsi="Arial" w:eastAsia="Arial"/>
          <w:b w:val="0"/>
          <w:i/>
          <w:color w:val="333333"/>
          <w:sz w:val="24"/>
        </w:rPr>
        <w:t>and</w:t>
      </w:r>
      <w:r>
        <w:rPr>
          <w:rFonts w:ascii="Arial" w:hAnsi="Arial" w:eastAsia="Arial"/>
          <w:b w:val="0"/>
          <w:i/>
          <w:color w:val="333333"/>
          <w:sz w:val="24"/>
        </w:rPr>
        <w:t xml:space="preserve"> </w:t>
      </w:r>
      <w:r>
        <w:rPr>
          <w:rFonts w:ascii="Arial" w:hAnsi="Arial" w:eastAsia="Arial"/>
          <w:b w:val="0"/>
          <w:i/>
          <w:color w:val="333333"/>
          <w:sz w:val="24"/>
        </w:rPr>
        <w:t>perceive</w:t>
      </w:r>
      <w:r>
        <w:rPr>
          <w:rFonts w:ascii="Arial" w:hAnsi="Arial" w:eastAsia="Arial"/>
          <w:b w:val="0"/>
          <w:i/>
          <w:color w:val="333333"/>
          <w:sz w:val="24"/>
        </w:rPr>
        <w:t xml:space="preserve"> </w:t>
      </w:r>
      <w:r>
        <w:rPr>
          <w:rFonts w:ascii="Arial" w:hAnsi="Arial" w:eastAsia="Arial"/>
          <w:b w:val="0"/>
          <w:i/>
          <w:color w:val="333333"/>
          <w:sz w:val="24"/>
        </w:rPr>
        <w:t>our</w:t>
      </w:r>
      <w:r>
        <w:rPr>
          <w:rFonts w:ascii="Arial" w:hAnsi="Arial" w:eastAsia="Arial"/>
          <w:b w:val="0"/>
          <w:i/>
          <w:color w:val="333333"/>
          <w:sz w:val="24"/>
        </w:rPr>
        <w:t xml:space="preserve"> </w:t>
      </w:r>
      <w:r>
        <w:rPr>
          <w:rFonts w:ascii="Arial" w:hAnsi="Arial" w:eastAsia="Arial"/>
          <w:b w:val="0"/>
          <w:i/>
          <w:color w:val="333333"/>
          <w:sz w:val="24"/>
        </w:rPr>
        <w:t>experiences</w:t>
      </w:r>
      <w:r>
        <w:rPr>
          <w:rFonts w:ascii="Arial" w:hAnsi="Arial" w:eastAsia="Arial"/>
          <w:b w:val="0"/>
          <w:i/>
          <w:color w:val="333333"/>
          <w:sz w:val="24"/>
        </w:rPr>
        <w:t>.</w:t>
      </w:r>
    </w:p>
    <w:p>
      <w:pPr>
        <w:widowControl/>
        <w:wordWrap w:val="0"/>
        <w:autoSpaceDE w:val="0"/>
        <w:autoSpaceDN w:val="0"/>
        <w:spacing w:line="360" w:lineRule="exact" w:before="1988" w:after="236"/>
        <w:ind w:left="2500" w:right="0" w:firstLine="0"/>
        <w:jc w:val="left"/>
      </w:pPr>
      <w:r>
        <w:rPr>
          <w:rFonts w:ascii="Arial" w:hAnsi="Arial" w:eastAsia="Arial"/>
          <w:b/>
          <w:i w:val="0"/>
          <w:color w:val="4BAF4F"/>
          <w:spacing w:val="-2"/>
          <w:sz w:val="36"/>
        </w:rPr>
        <w:t>Week</w:t>
      </w:r>
      <w:r>
        <w:rPr>
          <w:rFonts w:ascii="Times New Roman" w:hAnsi="Times New Roman" w:eastAsia="Times New Roman"/>
          <w:b/>
          <w:color w:val="4BAF4F"/>
          <w:spacing w:val="10"/>
          <w:sz w:val="36"/>
        </w:rPr>
        <w:t xml:space="preserve"> </w:t>
      </w:r>
      <w:r>
        <w:rPr>
          <w:rFonts w:ascii="Arial" w:hAnsi="Arial" w:eastAsia="Arial"/>
          <w:b/>
          <w:i w:val="0"/>
          <w:color w:val="4BAF4F"/>
          <w:sz w:val="36"/>
        </w:rPr>
        <w:t>5</w:t>
      </w:r>
      <w:r>
        <w:rPr>
          <w:rFonts w:ascii="Arial" w:hAnsi="Arial" w:eastAsia="Arial"/>
          <w:b/>
          <w:i w:val="0"/>
          <w:color w:val="4BAF4F"/>
          <w:sz w:val="36"/>
        </w:rPr>
        <w:t>:</w:t>
      </w:r>
      <w:r>
        <w:rPr>
          <w:rFonts w:ascii="Times New Roman" w:hAnsi="Times New Roman" w:eastAsia="Times New Roman"/>
          <w:b/>
          <w:color w:val="4BAF4F"/>
          <w:spacing w:val="10"/>
          <w:sz w:val="36"/>
        </w:rPr>
        <w:t xml:space="preserve"> </w:t>
      </w:r>
      <w:r>
        <w:rPr>
          <w:rFonts w:ascii="Arial" w:hAnsi="Arial" w:eastAsia="Arial"/>
          <w:b/>
          <w:i w:val="0"/>
          <w:color w:val="4BAF4F"/>
          <w:sz w:val="36"/>
        </w:rPr>
        <w:t>Personal</w:t>
      </w:r>
      <w:r>
        <w:rPr>
          <w:rFonts w:ascii="Times New Roman" w:hAnsi="Times New Roman" w:eastAsia="Times New Roman"/>
          <w:b/>
          <w:color w:val="4BAF4F"/>
          <w:spacing w:val="10"/>
          <w:sz w:val="36"/>
        </w:rPr>
        <w:t xml:space="preserve"> </w:t>
      </w:r>
      <w:r>
        <w:rPr>
          <w:rFonts w:ascii="Arial" w:hAnsi="Arial" w:eastAsia="Arial"/>
          <w:b/>
          <w:i w:val="0"/>
          <w:color w:val="4BAF4F"/>
          <w:sz w:val="36"/>
        </w:rPr>
        <w:t>Reflection</w:t>
      </w:r>
    </w:p>
    <w:p>
      <w:pPr>
        <w:widowControl/>
        <w:wordWrap w:val="0"/>
        <w:autoSpaceDE w:val="0"/>
        <w:autoSpaceDN w:val="0"/>
        <w:spacing w:line="240" w:lineRule="exact" w:before="472" w:after="223"/>
        <w:ind w:left="2290" w:right="0" w:firstLine="0"/>
        <w:jc w:val="left"/>
      </w:pPr>
      <w:r>
        <w:rPr>
          <w:rFonts w:ascii="Arial" w:hAnsi="Arial" w:eastAsia="Arial"/>
          <w:b w:val="0"/>
          <w:i w:val="0"/>
          <w:color w:val="333333"/>
          <w:sz w:val="24"/>
        </w:rPr>
        <w:t>Continuing</w:t>
      </w:r>
      <w:r>
        <w:rPr>
          <w:rFonts w:ascii="Times New Roman" w:hAnsi="Times New Roman" w:eastAsia="Times New Roman"/>
          <w:b w:val="0"/>
          <w:color w:val="333333"/>
          <w:spacing w:val="7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333333"/>
          <w:sz w:val="24"/>
        </w:rPr>
        <w:t>our</w:t>
      </w:r>
      <w:r>
        <w:rPr>
          <w:rFonts w:ascii="Times New Roman" w:hAnsi="Times New Roman" w:eastAsia="Times New Roman"/>
          <w:b w:val="0"/>
          <w:color w:val="333333"/>
          <w:spacing w:val="7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333333"/>
          <w:sz w:val="24"/>
        </w:rPr>
        <w:t>look</w:t>
      </w:r>
      <w:r>
        <w:rPr>
          <w:rFonts w:ascii="Times New Roman" w:hAnsi="Times New Roman" w:eastAsia="Times New Roman"/>
          <w:b w:val="0"/>
          <w:color w:val="333333"/>
          <w:spacing w:val="7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333333"/>
          <w:sz w:val="24"/>
        </w:rPr>
        <w:t>at</w:t>
      </w:r>
      <w:r>
        <w:rPr>
          <w:rFonts w:ascii="Times New Roman" w:hAnsi="Times New Roman" w:eastAsia="Times New Roman"/>
          <w:b w:val="0"/>
          <w:color w:val="333333"/>
          <w:spacing w:val="7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333333"/>
          <w:sz w:val="24"/>
        </w:rPr>
        <w:t>emotional</w:t>
      </w:r>
      <w:r>
        <w:rPr>
          <w:rFonts w:ascii="Times New Roman" w:hAnsi="Times New Roman" w:eastAsia="Times New Roman"/>
          <w:b w:val="0"/>
          <w:color w:val="333333"/>
          <w:spacing w:val="7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333333"/>
          <w:sz w:val="24"/>
        </w:rPr>
        <w:t>health</w:t>
      </w:r>
      <w:r>
        <w:rPr>
          <w:rFonts w:ascii="Arial" w:hAnsi="Arial" w:eastAsia="Arial"/>
          <w:b w:val="0"/>
          <w:i w:val="0"/>
          <w:color w:val="333333"/>
          <w:sz w:val="24"/>
        </w:rPr>
        <w:t>,</w:t>
      </w:r>
      <w:r>
        <w:rPr>
          <w:rFonts w:ascii="Times New Roman" w:hAnsi="Times New Roman" w:eastAsia="Times New Roman"/>
          <w:b w:val="0"/>
          <w:color w:val="333333"/>
          <w:spacing w:val="7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333333"/>
          <w:sz w:val="24"/>
        </w:rPr>
        <w:t>we</w:t>
      </w:r>
      <w:r>
        <w:rPr>
          <w:rFonts w:ascii="Arial" w:hAnsi="Arial" w:eastAsia="Arial"/>
          <w:b w:val="0"/>
          <w:i w:val="0"/>
          <w:color w:val="333333"/>
          <w:sz w:val="24"/>
        </w:rPr>
        <w:t>'</w:t>
      </w:r>
      <w:r>
        <w:rPr>
          <w:rFonts w:ascii="Arial" w:hAnsi="Arial" w:eastAsia="Arial"/>
          <w:b w:val="0"/>
          <w:i w:val="0"/>
          <w:color w:val="333333"/>
          <w:sz w:val="24"/>
        </w:rPr>
        <w:t>ll</w:t>
      </w:r>
      <w:r>
        <w:rPr>
          <w:rFonts w:ascii="Times New Roman" w:hAnsi="Times New Roman" w:eastAsia="Times New Roman"/>
          <w:b w:val="0"/>
          <w:color w:val="333333"/>
          <w:spacing w:val="7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333333"/>
          <w:sz w:val="24"/>
        </w:rPr>
        <w:t>reflect</w:t>
      </w:r>
      <w:r>
        <w:rPr>
          <w:rFonts w:ascii="Times New Roman" w:hAnsi="Times New Roman" w:eastAsia="Times New Roman"/>
          <w:b w:val="0"/>
          <w:color w:val="333333"/>
          <w:spacing w:val="7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333333"/>
          <w:sz w:val="24"/>
        </w:rPr>
        <w:t>on</w:t>
      </w:r>
      <w:r>
        <w:rPr>
          <w:rFonts w:ascii="Times New Roman" w:hAnsi="Times New Roman" w:eastAsia="Times New Roman"/>
          <w:b w:val="0"/>
          <w:color w:val="333333"/>
          <w:spacing w:val="7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333333"/>
          <w:sz w:val="24"/>
        </w:rPr>
        <w:t>our</w:t>
      </w:r>
      <w:r>
        <w:rPr>
          <w:rFonts w:ascii="Times New Roman" w:hAnsi="Times New Roman" w:eastAsia="Times New Roman"/>
          <w:b w:val="0"/>
          <w:color w:val="333333"/>
          <w:spacing w:val="7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333333"/>
          <w:sz w:val="24"/>
        </w:rPr>
        <w:t>emotional</w:t>
      </w:r>
      <w:r>
        <w:rPr>
          <w:rFonts w:ascii="Times New Roman" w:hAnsi="Times New Roman" w:eastAsia="Times New Roman"/>
          <w:b w:val="0"/>
          <w:color w:val="333333"/>
          <w:spacing w:val="7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333333"/>
          <w:sz w:val="24"/>
        </w:rPr>
        <w:t>state</w:t>
      </w:r>
      <w:r>
        <w:rPr>
          <w:rFonts w:ascii="Times New Roman" w:hAnsi="Times New Roman" w:eastAsia="Times New Roman"/>
          <w:b w:val="0"/>
          <w:color w:val="333333"/>
          <w:spacing w:val="7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333333"/>
          <w:sz w:val="24"/>
        </w:rPr>
        <w:t>and</w:t>
      </w:r>
      <w:r>
        <w:rPr>
          <w:rFonts w:ascii="Times New Roman" w:hAnsi="Times New Roman" w:eastAsia="Times New Roman"/>
          <w:b w:val="0"/>
          <w:color w:val="333333"/>
          <w:spacing w:val="7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333333"/>
          <w:sz w:val="24"/>
        </w:rPr>
        <w:t>its</w:t>
      </w:r>
      <w:r>
        <w:rPr>
          <w:rFonts w:ascii="Times New Roman" w:hAnsi="Times New Roman" w:eastAsia="Times New Roman"/>
          <w:b w:val="0"/>
          <w:color w:val="333333"/>
          <w:spacing w:val="7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333333"/>
          <w:sz w:val="24"/>
        </w:rPr>
        <w:t>causes</w:t>
      </w:r>
      <w:r>
        <w:rPr>
          <w:rFonts w:ascii="Arial" w:hAnsi="Arial" w:eastAsia="Arial"/>
          <w:b w:val="0"/>
          <w:i w:val="0"/>
          <w:color w:val="333333"/>
          <w:sz w:val="24"/>
        </w:rPr>
        <w:t>.</w:t>
      </w:r>
    </w:p>
    <w:p>
      <w:pPr>
        <w:widowControl/>
        <w:wordWrap w:val="0"/>
        <w:autoSpaceDE w:val="0"/>
        <w:autoSpaceDN w:val="0"/>
        <w:spacing w:line="281" w:lineRule="exact" w:before="447" w:after="259"/>
        <w:ind w:left="2290" w:right="0" w:firstLine="0"/>
        <w:jc w:val="left"/>
      </w:pPr>
      <w:r>
        <w:rPr>
          <w:rFonts w:ascii="Arial" w:hAnsi="Arial" w:eastAsia="Arial"/>
          <w:b/>
          <w:i w:val="0"/>
          <w:color w:val="333333"/>
          <w:sz w:val="28"/>
        </w:rPr>
        <w:t>1</w:t>
      </w:r>
      <w:r>
        <w:rPr>
          <w:rFonts w:ascii="Arial" w:hAnsi="Arial" w:eastAsia="Arial"/>
          <w:b/>
          <w:i w:val="0"/>
          <w:color w:val="333333"/>
          <w:sz w:val="28"/>
        </w:rPr>
        <w:t>.</w:t>
      </w:r>
      <w:r>
        <w:rPr>
          <w:rFonts w:ascii="Times New Roman" w:hAnsi="Times New Roman" w:eastAsia="Times New Roman"/>
          <w:b/>
          <w:color w:val="333333"/>
          <w:spacing w:val="8"/>
          <w:sz w:val="28"/>
        </w:rPr>
        <w:t xml:space="preserve"> </w:t>
      </w:r>
      <w:r>
        <w:rPr>
          <w:rFonts w:ascii="Arial" w:hAnsi="Arial" w:eastAsia="Arial"/>
          <w:b/>
          <w:i w:val="0"/>
          <w:color w:val="333333"/>
          <w:sz w:val="28"/>
        </w:rPr>
        <w:t>What</w:t>
      </w:r>
      <w:r>
        <w:rPr>
          <w:rFonts w:ascii="Times New Roman" w:hAnsi="Times New Roman" w:eastAsia="Times New Roman"/>
          <w:b/>
          <w:color w:val="333333"/>
          <w:spacing w:val="8"/>
          <w:sz w:val="28"/>
        </w:rPr>
        <w:t xml:space="preserve"> </w:t>
      </w:r>
      <w:r>
        <w:rPr>
          <w:rFonts w:ascii="Arial" w:hAnsi="Arial" w:eastAsia="Arial"/>
          <w:b/>
          <w:i w:val="0"/>
          <w:color w:val="333333"/>
          <w:sz w:val="28"/>
        </w:rPr>
        <w:t>are</w:t>
      </w:r>
      <w:r>
        <w:rPr>
          <w:rFonts w:ascii="Times New Roman" w:hAnsi="Times New Roman" w:eastAsia="Times New Roman"/>
          <w:b/>
          <w:color w:val="333333"/>
          <w:spacing w:val="8"/>
          <w:sz w:val="28"/>
        </w:rPr>
        <w:t xml:space="preserve"> </w:t>
      </w:r>
      <w:r>
        <w:rPr>
          <w:rFonts w:ascii="Arial" w:hAnsi="Arial" w:eastAsia="Arial"/>
          <w:b/>
          <w:i w:val="0"/>
          <w:color w:val="333333"/>
          <w:sz w:val="28"/>
        </w:rPr>
        <w:t>emotions</w:t>
      </w:r>
      <w:r>
        <w:rPr>
          <w:rFonts w:ascii="Times New Roman" w:hAnsi="Times New Roman" w:eastAsia="Times New Roman"/>
          <w:b/>
          <w:color w:val="333333"/>
          <w:spacing w:val="8"/>
          <w:sz w:val="28"/>
        </w:rPr>
        <w:t xml:space="preserve"> </w:t>
      </w:r>
      <w:r>
        <w:rPr>
          <w:rFonts w:ascii="Arial" w:hAnsi="Arial" w:eastAsia="Arial"/>
          <w:b/>
          <w:i w:val="0"/>
          <w:color w:val="333333"/>
          <w:sz w:val="28"/>
        </w:rPr>
        <w:t>and</w:t>
      </w:r>
      <w:r>
        <w:rPr>
          <w:rFonts w:ascii="Times New Roman" w:hAnsi="Times New Roman" w:eastAsia="Times New Roman"/>
          <w:b/>
          <w:color w:val="333333"/>
          <w:spacing w:val="8"/>
          <w:sz w:val="28"/>
        </w:rPr>
        <w:t xml:space="preserve"> </w:t>
      </w:r>
      <w:r>
        <w:rPr>
          <w:rFonts w:ascii="Arial" w:hAnsi="Arial" w:eastAsia="Arial"/>
          <w:b/>
          <w:i w:val="0"/>
          <w:color w:val="333333"/>
          <w:sz w:val="28"/>
        </w:rPr>
        <w:t>why</w:t>
      </w:r>
      <w:r>
        <w:rPr>
          <w:rFonts w:ascii="Times New Roman" w:hAnsi="Times New Roman" w:eastAsia="Times New Roman"/>
          <w:b/>
          <w:color w:val="333333"/>
          <w:spacing w:val="8"/>
          <w:sz w:val="28"/>
        </w:rPr>
        <w:t xml:space="preserve"> </w:t>
      </w:r>
      <w:r>
        <w:rPr>
          <w:rFonts w:ascii="Arial" w:hAnsi="Arial" w:eastAsia="Arial"/>
          <w:b/>
          <w:i w:val="0"/>
          <w:color w:val="333333"/>
          <w:sz w:val="28"/>
        </w:rPr>
        <w:t>do</w:t>
      </w:r>
      <w:r>
        <w:rPr>
          <w:rFonts w:ascii="Times New Roman" w:hAnsi="Times New Roman" w:eastAsia="Times New Roman"/>
          <w:b/>
          <w:color w:val="333333"/>
          <w:spacing w:val="8"/>
          <w:sz w:val="28"/>
        </w:rPr>
        <w:t xml:space="preserve"> </w:t>
      </w:r>
      <w:r>
        <w:rPr>
          <w:rFonts w:ascii="Arial" w:hAnsi="Arial" w:eastAsia="Arial"/>
          <w:b/>
          <w:i w:val="0"/>
          <w:color w:val="333333"/>
          <w:sz w:val="28"/>
        </w:rPr>
        <w:t>we</w:t>
      </w:r>
      <w:r>
        <w:rPr>
          <w:rFonts w:ascii="Times New Roman" w:hAnsi="Times New Roman" w:eastAsia="Times New Roman"/>
          <w:b/>
          <w:color w:val="333333"/>
          <w:spacing w:val="8"/>
          <w:sz w:val="28"/>
        </w:rPr>
        <w:t xml:space="preserve"> </w:t>
      </w:r>
      <w:r>
        <w:rPr>
          <w:rFonts w:ascii="Arial" w:hAnsi="Arial" w:eastAsia="Arial"/>
          <w:b/>
          <w:i w:val="0"/>
          <w:color w:val="333333"/>
          <w:sz w:val="28"/>
        </w:rPr>
        <w:t>have</w:t>
      </w:r>
      <w:r>
        <w:rPr>
          <w:rFonts w:ascii="Times New Roman" w:hAnsi="Times New Roman" w:eastAsia="Times New Roman"/>
          <w:b/>
          <w:color w:val="333333"/>
          <w:spacing w:val="8"/>
          <w:sz w:val="28"/>
        </w:rPr>
        <w:t xml:space="preserve"> </w:t>
      </w:r>
      <w:r>
        <w:rPr>
          <w:rFonts w:ascii="Arial" w:hAnsi="Arial" w:eastAsia="Arial"/>
          <w:b/>
          <w:i w:val="0"/>
          <w:color w:val="333333"/>
          <w:sz w:val="28"/>
        </w:rPr>
        <w:t>them</w:t>
      </w:r>
      <w:r>
        <w:rPr>
          <w:rFonts w:ascii="Arial" w:hAnsi="Arial" w:eastAsia="Arial"/>
          <w:b/>
          <w:i w:val="0"/>
          <w:color w:val="333333"/>
          <w:sz w:val="28"/>
        </w:rPr>
        <w:t>?</w:t>
      </w:r>
    </w:p>
    <w:p>
      <w:pPr>
        <w:widowControl/>
        <w:wordWrap w:val="0"/>
        <w:autoSpaceDE w:val="0"/>
        <w:autoSpaceDN w:val="0"/>
        <w:spacing w:line="200" w:lineRule="exact" w:before="518" w:after="535"/>
        <w:ind w:left="2425" w:right="0" w:firstLine="0"/>
        <w:jc w:val="left"/>
      </w:pPr>
      <w:r>
        <w:rPr>
          <w:rFonts w:ascii="Consolas" w:hAnsi="Consolas" w:eastAsia="Consolas"/>
          <w:b w:val="0"/>
          <w:i w:val="0"/>
          <w:color w:val="202020"/>
          <w:sz w:val="20"/>
        </w:rPr>
        <w:t>Your</w:t>
      </w:r>
      <w:r>
        <w:rPr>
          <w:rFonts w:ascii="Times New Roman" w:hAnsi="Times New Roman" w:eastAsia="Times New Roman"/>
          <w:b w:val="0"/>
          <w:color w:val="202020"/>
          <w:spacing w:val="60"/>
          <w:sz w:val="20"/>
        </w:rPr>
        <w:t xml:space="preserve"> </w:t>
      </w:r>
      <w:r>
        <w:rPr>
          <w:rFonts w:ascii="Consolas" w:hAnsi="Consolas" w:eastAsia="Consolas"/>
          <w:b w:val="0"/>
          <w:i w:val="0"/>
          <w:color w:val="202020"/>
          <w:sz w:val="20"/>
        </w:rPr>
        <w:t>thoughts</w:t>
      </w:r>
      <w:r>
        <w:rPr>
          <w:rFonts w:ascii="Consolas" w:hAnsi="Consolas" w:eastAsia="Consolas"/>
          <w:b w:val="0"/>
          <w:i w:val="0"/>
          <w:color w:val="202020"/>
          <w:sz w:val="20"/>
        </w:rPr>
        <w:t>...</w:t>
      </w:r>
    </w:p>
    <w:p>
      <w:pPr>
        <w:widowControl/>
        <w:wordWrap w:val="0"/>
        <w:autoSpaceDE w:val="0"/>
        <w:autoSpaceDN w:val="0"/>
        <w:spacing w:line="281" w:lineRule="exact" w:before="1071" w:after="296"/>
        <w:ind w:left="2290" w:right="0" w:firstLine="0"/>
        <w:jc w:val="left"/>
      </w:pPr>
      <w:r>
        <w:rPr>
          <w:rFonts w:ascii="Arial" w:hAnsi="Arial" w:eastAsia="Arial"/>
          <w:b/>
          <w:i w:val="0"/>
          <w:color w:val="333333"/>
          <w:sz w:val="28"/>
        </w:rPr>
        <w:t>2</w:t>
      </w:r>
      <w:r>
        <w:rPr>
          <w:rFonts w:ascii="Arial" w:hAnsi="Arial" w:eastAsia="Arial"/>
          <w:b/>
          <w:i w:val="0"/>
          <w:color w:val="333333"/>
          <w:sz w:val="28"/>
        </w:rPr>
        <w:t>.</w:t>
      </w:r>
      <w:r>
        <w:rPr>
          <w:rFonts w:ascii="Times New Roman" w:hAnsi="Times New Roman" w:eastAsia="Times New Roman"/>
          <w:b/>
          <w:color w:val="333333"/>
          <w:spacing w:val="8"/>
          <w:sz w:val="28"/>
        </w:rPr>
        <w:t xml:space="preserve"> </w:t>
      </w:r>
      <w:r>
        <w:rPr>
          <w:rFonts w:ascii="Arial" w:hAnsi="Arial" w:eastAsia="Arial"/>
          <w:b/>
          <w:i w:val="0"/>
          <w:color w:val="333333"/>
          <w:sz w:val="28"/>
        </w:rPr>
        <w:t>List</w:t>
      </w:r>
      <w:r>
        <w:rPr>
          <w:rFonts w:ascii="Times New Roman" w:hAnsi="Times New Roman" w:eastAsia="Times New Roman"/>
          <w:b/>
          <w:color w:val="333333"/>
          <w:spacing w:val="8"/>
          <w:sz w:val="28"/>
        </w:rPr>
        <w:t xml:space="preserve"> </w:t>
      </w:r>
      <w:r>
        <w:rPr>
          <w:rFonts w:ascii="Arial" w:hAnsi="Arial" w:eastAsia="Arial"/>
          <w:b/>
          <w:i w:val="0"/>
          <w:color w:val="333333"/>
          <w:sz w:val="28"/>
        </w:rPr>
        <w:t>negative</w:t>
      </w:r>
      <w:r>
        <w:rPr>
          <w:rFonts w:ascii="Times New Roman" w:hAnsi="Times New Roman" w:eastAsia="Times New Roman"/>
          <w:b/>
          <w:color w:val="333333"/>
          <w:spacing w:val="8"/>
          <w:sz w:val="28"/>
        </w:rPr>
        <w:t xml:space="preserve"> </w:t>
      </w:r>
      <w:r>
        <w:rPr>
          <w:rFonts w:ascii="Arial" w:hAnsi="Arial" w:eastAsia="Arial"/>
          <w:b/>
          <w:i w:val="0"/>
          <w:color w:val="333333"/>
          <w:sz w:val="28"/>
        </w:rPr>
        <w:t>and</w:t>
      </w:r>
      <w:r>
        <w:rPr>
          <w:rFonts w:ascii="Times New Roman" w:hAnsi="Times New Roman" w:eastAsia="Times New Roman"/>
          <w:b/>
          <w:color w:val="333333"/>
          <w:spacing w:val="8"/>
          <w:sz w:val="28"/>
        </w:rPr>
        <w:t xml:space="preserve"> </w:t>
      </w:r>
      <w:r>
        <w:rPr>
          <w:rFonts w:ascii="Arial" w:hAnsi="Arial" w:eastAsia="Arial"/>
          <w:b/>
          <w:i w:val="0"/>
          <w:color w:val="333333"/>
          <w:sz w:val="28"/>
        </w:rPr>
        <w:t>positive</w:t>
      </w:r>
      <w:r>
        <w:rPr>
          <w:rFonts w:ascii="Times New Roman" w:hAnsi="Times New Roman" w:eastAsia="Times New Roman"/>
          <w:b/>
          <w:color w:val="333333"/>
          <w:spacing w:val="8"/>
          <w:sz w:val="28"/>
        </w:rPr>
        <w:t xml:space="preserve"> </w:t>
      </w:r>
      <w:r>
        <w:rPr>
          <w:rFonts w:ascii="Arial" w:hAnsi="Arial" w:eastAsia="Arial"/>
          <w:b/>
          <w:i w:val="0"/>
          <w:color w:val="333333"/>
          <w:sz w:val="28"/>
        </w:rPr>
        <w:t>emotions</w:t>
      </w:r>
      <w:r>
        <w:rPr>
          <w:rFonts w:ascii="Arial" w:hAnsi="Arial" w:eastAsia="Arial"/>
          <w:b/>
          <w:i w:val="0"/>
          <w:color w:val="333333"/>
          <w:sz w:val="28"/>
        </w:rPr>
        <w:t>:</w:t>
      </w:r>
    </w:p>
    <w:p>
      <w:pPr>
        <w:widowControl/>
        <w:wordWrap w:val="0"/>
        <w:autoSpaceDE w:val="0"/>
        <w:autoSpaceDN w:val="0"/>
        <w:spacing w:line="240" w:lineRule="exact" w:before="592" w:after="271"/>
        <w:ind w:left="2455" w:right="0" w:firstLine="0"/>
        <w:jc w:val="left"/>
      </w:pPr>
      <w:r>
        <w:rPr>
          <w:rFonts w:ascii="Arial" w:hAnsi="Arial" w:eastAsia="Arial"/>
          <w:b/>
          <w:i w:val="0"/>
          <w:color w:val="333333"/>
          <w:sz w:val="24"/>
        </w:rPr>
        <w:t>Negative</w:t>
      </w:r>
      <w:r>
        <w:rPr>
          <w:rFonts w:ascii="Times New Roman" w:hAnsi="Times New Roman" w:eastAsia="Times New Roman"/>
          <w:b/>
          <w:color w:val="333333"/>
          <w:spacing w:val="7"/>
          <w:sz w:val="24"/>
        </w:rPr>
        <w:t xml:space="preserve"> </w:t>
      </w:r>
      <w:r>
        <w:rPr>
          <w:rFonts w:ascii="Arial" w:hAnsi="Arial" w:eastAsia="Arial"/>
          <w:b/>
          <w:i w:val="0"/>
          <w:color w:val="333333"/>
          <w:sz w:val="24"/>
        </w:rPr>
        <w:t>Emotions</w:t>
      </w:r>
      <w:r>
        <w:rPr>
          <w:rFonts w:ascii="Arial" w:hAnsi="Arial" w:eastAsia="Arial"/>
          <w:b/>
          <w:i w:val="0"/>
          <w:color w:val="333333"/>
          <w:spacing w:val="3465"/>
          <w:sz w:val="24"/>
        </w:rPr>
        <w:t xml:space="preserve"> </w:t>
      </w:r>
      <w:r>
        <w:rPr>
          <w:rFonts w:ascii="Arial" w:hAnsi="Arial" w:eastAsia="Arial"/>
          <w:b/>
          <w:i w:val="0"/>
          <w:color w:val="333333"/>
          <w:sz w:val="24"/>
        </w:rPr>
        <w:t>Positive</w:t>
      </w:r>
      <w:r>
        <w:rPr>
          <w:rFonts w:ascii="Times New Roman" w:hAnsi="Times New Roman" w:eastAsia="Times New Roman"/>
          <w:b/>
          <w:color w:val="333333"/>
          <w:spacing w:val="7"/>
          <w:sz w:val="24"/>
        </w:rPr>
        <w:t xml:space="preserve"> </w:t>
      </w:r>
      <w:r>
        <w:rPr>
          <w:rFonts w:ascii="Arial" w:hAnsi="Arial" w:eastAsia="Arial"/>
          <w:b/>
          <w:i w:val="0"/>
          <w:color w:val="333333"/>
          <w:sz w:val="24"/>
        </w:rPr>
        <w:t>Emotions</w:t>
      </w:r>
    </w:p>
    <w:p>
      <w:pPr>
        <w:widowControl/>
        <w:wordWrap w:val="0"/>
        <w:autoSpaceDE w:val="0"/>
        <w:autoSpaceDN w:val="0"/>
        <w:spacing w:line="200" w:lineRule="exact" w:before="542" w:after="1251"/>
        <w:ind w:left="2590" w:right="0" w:firstLine="0"/>
        <w:jc w:val="left"/>
      </w:pPr>
      <w:r>
        <w:rPr>
          <w:rFonts w:ascii="Arial" w:hAnsi="Arial" w:eastAsia="Arial"/>
          <w:b w:val="0"/>
          <w:i w:val="0"/>
          <w:color w:val="202020"/>
          <w:sz w:val="20"/>
        </w:rPr>
        <w:t>e</w:t>
      </w:r>
      <w:r>
        <w:rPr>
          <w:rFonts w:ascii="Arial" w:hAnsi="Arial" w:eastAsia="Arial"/>
          <w:b w:val="0"/>
          <w:i w:val="0"/>
          <w:color w:val="202020"/>
          <w:sz w:val="20"/>
        </w:rPr>
        <w:t>.</w:t>
      </w:r>
      <w:r>
        <w:rPr>
          <w:rFonts w:ascii="Arial" w:hAnsi="Arial" w:eastAsia="Arial"/>
          <w:b w:val="0"/>
          <w:i w:val="0"/>
          <w:color w:val="202020"/>
          <w:sz w:val="20"/>
        </w:rPr>
        <w:t>g</w:t>
      </w:r>
      <w:r>
        <w:rPr>
          <w:rFonts w:ascii="Arial" w:hAnsi="Arial" w:eastAsia="Arial"/>
          <w:b w:val="0"/>
          <w:i w:val="0"/>
          <w:color w:val="202020"/>
          <w:sz w:val="20"/>
        </w:rPr>
        <w:t>.,</w:t>
      </w:r>
      <w:r>
        <w:rPr>
          <w:rFonts w:ascii="Times New Roman" w:hAnsi="Times New Roman" w:eastAsia="Times New Roman"/>
          <w:b w:val="0"/>
          <w:color w:val="202020"/>
          <w:spacing w:val="6"/>
          <w:sz w:val="20"/>
        </w:rPr>
        <w:t xml:space="preserve"> </w:t>
      </w:r>
      <w:r>
        <w:rPr>
          <w:rFonts w:ascii="Arial" w:hAnsi="Arial" w:eastAsia="Arial"/>
          <w:b w:val="0"/>
          <w:i w:val="0"/>
          <w:color w:val="202020"/>
          <w:sz w:val="20"/>
        </w:rPr>
        <w:t>anger</w:t>
      </w:r>
      <w:r>
        <w:rPr>
          <w:rFonts w:ascii="Arial" w:hAnsi="Arial" w:eastAsia="Arial"/>
          <w:b w:val="0"/>
          <w:i w:val="0"/>
          <w:color w:val="202020"/>
          <w:spacing w:val="4681"/>
          <w:sz w:val="20"/>
        </w:rPr>
        <w:t xml:space="preserve"> </w:t>
      </w:r>
      <w:r>
        <w:rPr>
          <w:rFonts w:ascii="Arial" w:hAnsi="Arial" w:eastAsia="Arial"/>
          <w:b w:val="0"/>
          <w:i w:val="0"/>
          <w:color w:val="202020"/>
          <w:sz w:val="20"/>
        </w:rPr>
        <w:t>e</w:t>
      </w:r>
      <w:r>
        <w:rPr>
          <w:rFonts w:ascii="Arial" w:hAnsi="Arial" w:eastAsia="Arial"/>
          <w:b w:val="0"/>
          <w:i w:val="0"/>
          <w:color w:val="202020"/>
          <w:sz w:val="20"/>
        </w:rPr>
        <w:t>.</w:t>
      </w:r>
      <w:r>
        <w:rPr>
          <w:rFonts w:ascii="Arial" w:hAnsi="Arial" w:eastAsia="Arial"/>
          <w:b w:val="0"/>
          <w:i w:val="0"/>
          <w:color w:val="202020"/>
          <w:sz w:val="20"/>
        </w:rPr>
        <w:t>g</w:t>
      </w:r>
      <w:r>
        <w:rPr>
          <w:rFonts w:ascii="Arial" w:hAnsi="Arial" w:eastAsia="Arial"/>
          <w:b w:val="0"/>
          <w:i w:val="0"/>
          <w:color w:val="202020"/>
          <w:sz w:val="20"/>
        </w:rPr>
        <w:t>.,</w:t>
      </w:r>
      <w:r>
        <w:rPr>
          <w:rFonts w:ascii="Times New Roman" w:hAnsi="Times New Roman" w:eastAsia="Times New Roman"/>
          <w:b w:val="0"/>
          <w:color w:val="202020"/>
          <w:spacing w:val="6"/>
          <w:sz w:val="20"/>
        </w:rPr>
        <w:t xml:space="preserve"> </w:t>
      </w:r>
      <w:r>
        <w:rPr>
          <w:rFonts w:ascii="Arial" w:hAnsi="Arial" w:eastAsia="Arial"/>
          <w:b w:val="0"/>
          <w:i w:val="0"/>
          <w:color w:val="202020"/>
          <w:sz w:val="20"/>
        </w:rPr>
        <w:t>joy</w:t>
      </w:r>
    </w:p>
    <w:p>
      <w:pPr>
        <w:widowControl/>
        <w:wordWrap w:val="0"/>
        <w:autoSpaceDE w:val="0"/>
        <w:autoSpaceDN w:val="0"/>
        <w:spacing w:line="160" w:lineRule="exact" w:before="2502" w:after="0"/>
        <w:ind w:left="4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>file</w:t>
      </w:r>
      <w:r>
        <w:rPr>
          <w:rFonts w:ascii="Arial" w:hAnsi="Arial" w:eastAsia="Arial"/>
          <w:b w:val="0"/>
          <w:i w:val="0"/>
          <w:color w:val="000000"/>
          <w:sz w:val="16"/>
        </w:rPr>
        <w:t>:///</w:t>
      </w:r>
      <w:r>
        <w:rPr>
          <w:rFonts w:ascii="Arial" w:hAnsi="Arial" w:eastAsia="Arial"/>
          <w:b w:val="0"/>
          <w:i w:val="0"/>
          <w:color w:val="000000"/>
          <w:sz w:val="16"/>
        </w:rPr>
        <w:t>C</w:t>
      </w:r>
      <w:r>
        <w:rPr>
          <w:rFonts w:ascii="Arial" w:hAnsi="Arial" w:eastAsia="Arial"/>
          <w:b w:val="0"/>
          <w:i w:val="0"/>
          <w:color w:val="000000"/>
          <w:sz w:val="16"/>
        </w:rPr>
        <w:t>:/</w:t>
      </w:r>
      <w:r>
        <w:rPr>
          <w:rFonts w:ascii="Arial" w:hAnsi="Arial" w:eastAsia="Arial"/>
          <w:b w:val="0"/>
          <w:i w:val="0"/>
          <w:color w:val="000000"/>
          <w:sz w:val="16"/>
        </w:rPr>
        <w:t>Users</w:t>
      </w:r>
      <w:r>
        <w:rPr>
          <w:rFonts w:ascii="Arial" w:hAnsi="Arial" w:eastAsia="Arial"/>
          <w:b w:val="0"/>
          <w:i w:val="0"/>
          <w:color w:val="000000"/>
          <w:sz w:val="16"/>
        </w:rPr>
        <w:t>/</w:t>
      </w:r>
      <w:r>
        <w:rPr>
          <w:rFonts w:ascii="Arial" w:hAnsi="Arial" w:eastAsia="Arial"/>
          <w:b w:val="0"/>
          <w:i w:val="0"/>
          <w:color w:val="000000"/>
          <w:sz w:val="16"/>
        </w:rPr>
        <w:t>User1</w:t>
      </w:r>
      <w:r>
        <w:rPr>
          <w:rFonts w:ascii="Arial" w:hAnsi="Arial" w:eastAsia="Arial"/>
          <w:b w:val="0"/>
          <w:i w:val="0"/>
          <w:color w:val="000000"/>
          <w:sz w:val="16"/>
        </w:rPr>
        <w:t>/</w:t>
      </w:r>
      <w:r>
        <w:rPr>
          <w:rFonts w:ascii="Arial" w:hAnsi="Arial" w:eastAsia="Arial"/>
          <w:b w:val="0"/>
          <w:i w:val="0"/>
          <w:color w:val="000000"/>
          <w:sz w:val="16"/>
        </w:rPr>
        <w:t>Desktop</w:t>
      </w:r>
      <w:r>
        <w:rPr>
          <w:rFonts w:ascii="Arial" w:hAnsi="Arial" w:eastAsia="Arial"/>
          <w:b w:val="0"/>
          <w:i w:val="0"/>
          <w:color w:val="000000"/>
          <w:sz w:val="16"/>
        </w:rPr>
        <w:t>/</w:t>
      </w:r>
      <w:r>
        <w:rPr>
          <w:rFonts w:ascii="Arial" w:hAnsi="Arial" w:eastAsia="Arial"/>
          <w:b w:val="0"/>
          <w:i w:val="0"/>
          <w:color w:val="000000"/>
          <w:sz w:val="16"/>
        </w:rPr>
        <w:t>hope</w:t>
      </w:r>
      <w:r>
        <w:rPr>
          <w:rFonts w:ascii="Arial" w:hAnsi="Arial" w:eastAsia="Arial"/>
          <w:b w:val="0"/>
          <w:i w:val="0"/>
          <w:color w:val="000000"/>
          <w:sz w:val="16"/>
        </w:rPr>
        <w:t>-</w:t>
      </w:r>
      <w:r>
        <w:rPr>
          <w:rFonts w:ascii="Arial" w:hAnsi="Arial" w:eastAsia="Arial"/>
          <w:b w:val="0"/>
          <w:i w:val="0"/>
          <w:color w:val="000000"/>
          <w:sz w:val="16"/>
        </w:rPr>
        <w:t>for</w:t>
      </w:r>
      <w:r>
        <w:rPr>
          <w:rFonts w:ascii="Arial" w:hAnsi="Arial" w:eastAsia="Arial"/>
          <w:b w:val="0"/>
          <w:i w:val="0"/>
          <w:color w:val="000000"/>
          <w:sz w:val="16"/>
        </w:rPr>
        <w:t>-</w:t>
      </w:r>
      <w:r>
        <w:rPr>
          <w:rFonts w:ascii="Arial" w:hAnsi="Arial" w:eastAsia="Arial"/>
          <w:b w:val="0"/>
          <w:i w:val="0"/>
          <w:color w:val="000000"/>
          <w:sz w:val="16"/>
        </w:rPr>
        <w:t>recovery</w:t>
      </w:r>
      <w:r>
        <w:rPr>
          <w:rFonts w:ascii="Arial" w:hAnsi="Arial" w:eastAsia="Arial"/>
          <w:b w:val="0"/>
          <w:i w:val="0"/>
          <w:color w:val="000000"/>
          <w:sz w:val="16"/>
        </w:rPr>
        <w:t>/</w:t>
      </w:r>
      <w:r>
        <w:rPr>
          <w:rFonts w:ascii="Arial" w:hAnsi="Arial" w:eastAsia="Arial"/>
          <w:b w:val="0"/>
          <w:i w:val="0"/>
          <w:color w:val="000000"/>
          <w:sz w:val="16"/>
        </w:rPr>
        <w:t>workbooks</w:t>
      </w:r>
      <w:r>
        <w:rPr>
          <w:rFonts w:ascii="Arial" w:hAnsi="Arial" w:eastAsia="Arial"/>
          <w:b w:val="0"/>
          <w:i w:val="0"/>
          <w:color w:val="000000"/>
          <w:sz w:val="16"/>
        </w:rPr>
        <w:t>/</w:t>
      </w:r>
      <w:r>
        <w:rPr>
          <w:rFonts w:ascii="Arial" w:hAnsi="Arial" w:eastAsia="Arial"/>
          <w:b w:val="0"/>
          <w:i w:val="0"/>
          <w:color w:val="000000"/>
          <w:sz w:val="16"/>
        </w:rPr>
        <w:t>Holistic</w:t>
      </w:r>
      <w:r>
        <w:rPr>
          <w:rFonts w:ascii="Times New Roman" w:hAnsi="Times New Roman" w:eastAsia="Times New Roman"/>
          <w:b w:val="0"/>
          <w:color w:val="000000"/>
          <w:spacing w:val="4"/>
          <w:sz w:val="16"/>
        </w:rPr>
        <w:t xml:space="preserve"> </w:t>
      </w:r>
      <w:r>
        <w:rPr>
          <w:rFonts w:ascii="Arial" w:hAnsi="Arial" w:eastAsia="Arial"/>
          <w:b w:val="0"/>
          <w:i w:val="0"/>
          <w:color w:val="000000"/>
          <w:sz w:val="16"/>
        </w:rPr>
        <w:t>Health</w:t>
      </w:r>
      <w:r>
        <w:rPr>
          <w:rFonts w:ascii="Arial" w:hAnsi="Arial" w:eastAsia="Arial"/>
          <w:b w:val="0"/>
          <w:i w:val="0"/>
          <w:color w:val="000000"/>
          <w:sz w:val="16"/>
        </w:rPr>
        <w:t>.</w:t>
      </w:r>
      <w:r>
        <w:rPr>
          <w:rFonts w:ascii="Arial" w:hAnsi="Arial" w:eastAsia="Arial"/>
          <w:b w:val="0"/>
          <w:i w:val="0"/>
          <w:color w:val="000000"/>
          <w:sz w:val="16"/>
        </w:rPr>
        <w:t>html</w:t>
      </w:r>
      <w:r>
        <w:rPr>
          <w:rFonts w:ascii="Arial" w:hAnsi="Arial" w:eastAsia="Arial"/>
          <w:b w:val="0"/>
          <w:i w:val="0"/>
          <w:color w:val="000000"/>
          <w:spacing w:val="9889"/>
          <w:sz w:val="16"/>
        </w:rPr>
        <w:t xml:space="preserve"> </w:t>
      </w:r>
      <w:r>
        <w:rPr>
          <w:rFonts w:ascii="Arial" w:hAnsi="Arial" w:eastAsia="Arial"/>
          <w:b w:val="0"/>
          <w:i w:val="0"/>
          <w:color w:val="000000"/>
          <w:sz w:val="16"/>
        </w:rPr>
        <w:t>8</w:t>
      </w:r>
      <w:r>
        <w:rPr>
          <w:rFonts w:ascii="Arial" w:hAnsi="Arial" w:eastAsia="Arial"/>
          <w:b w:val="0"/>
          <w:i w:val="0"/>
          <w:color w:val="000000"/>
          <w:sz w:val="16"/>
        </w:rPr>
        <w:t>/</w:t>
      </w:r>
      <w:r>
        <w:rPr>
          <w:rFonts w:ascii="Arial" w:hAnsi="Arial" w:eastAsia="Arial"/>
          <w:b w:val="0"/>
          <w:i w:val="0"/>
          <w:color w:val="000000"/>
          <w:sz w:val="16"/>
        </w:rPr>
        <w:t>20</w:t>
      </w:r>
    </w:p>
    <w:p>
      <w:pPr>
        <w:spacing w:after="0"/>
        <w:sectPr>
          <w:pgSz w:w="16838" w:h="11899"/>
          <w:pgMar w:top="0" w:right="440" w:bottom="124" w:left="440" w:header="720" w:footer="720" w:gutter="0"/>
          <w:cols w:space="720" w:num="1" w:equalWidth="0">
            <w:col w:w="15958" w:space="0"/>
          </w:cols>
          <w:docGrid w:linePitch="360"/>
        </w:sectPr>
      </w:pPr>
    </w:p>
    <w:p>
      <w:pPr>
        <w:widowControl/>
        <w:wordWrap w:val="0"/>
        <w:autoSpaceDE w:val="0"/>
        <w:autoSpaceDN w:val="0"/>
        <w:spacing w:line="14" w:lineRule="exact" w:before="0" w:after="146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1543049</wp:posOffset>
            </wp:positionH>
            <wp:positionV relativeFrom="page">
              <wp:posOffset>-5076825</wp:posOffset>
            </wp:positionV>
            <wp:extent cx="7620000" cy="363220"/>
            <wp:wrapNone/>
            <wp:docPr id="36" name="Picture 3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36322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1543049</wp:posOffset>
            </wp:positionH>
            <wp:positionV relativeFrom="page">
              <wp:posOffset>361950</wp:posOffset>
            </wp:positionV>
            <wp:extent cx="7620000" cy="4392930"/>
            <wp:wrapNone/>
            <wp:docPr id="37" name="Picture 3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39293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1543049</wp:posOffset>
            </wp:positionH>
            <wp:positionV relativeFrom="page">
              <wp:posOffset>4943475</wp:posOffset>
            </wp:positionV>
            <wp:extent cx="7620000" cy="2267585"/>
            <wp:wrapNone/>
            <wp:docPr id="38" name="Picture 3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2267585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1475231</wp:posOffset>
            </wp:positionH>
            <wp:positionV relativeFrom="page">
              <wp:posOffset>277368</wp:posOffset>
            </wp:positionV>
            <wp:extent cx="7754620" cy="4563110"/>
            <wp:wrapNone/>
            <wp:docPr id="39" name="Picture 3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7754620" cy="456311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1475231</wp:posOffset>
            </wp:positionH>
            <wp:positionV relativeFrom="page">
              <wp:posOffset>4895088</wp:posOffset>
            </wp:positionV>
            <wp:extent cx="7754620" cy="2389505"/>
            <wp:wrapNone/>
            <wp:docPr id="40" name="Picture 4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7754620" cy="238950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widowControl/>
        <w:wordWrap w:val="0"/>
        <w:autoSpaceDE w:val="0"/>
        <w:autoSpaceDN w:val="0"/>
        <w:spacing w:line="160" w:lineRule="exact" w:before="320" w:after="82"/>
        <w:ind w:left="4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>05</w:t>
      </w:r>
      <w:r>
        <w:rPr>
          <w:rFonts w:ascii="Arial" w:hAnsi="Arial" w:eastAsia="Arial"/>
          <w:b w:val="0"/>
          <w:i w:val="0"/>
          <w:color w:val="000000"/>
          <w:sz w:val="16"/>
        </w:rPr>
        <w:t>/</w:t>
      </w:r>
      <w:r>
        <w:rPr>
          <w:rFonts w:ascii="Arial" w:hAnsi="Arial" w:eastAsia="Arial"/>
          <w:b w:val="0"/>
          <w:i w:val="0"/>
          <w:color w:val="000000"/>
          <w:sz w:val="16"/>
        </w:rPr>
        <w:t>08</w:t>
      </w:r>
      <w:r>
        <w:rPr>
          <w:rFonts w:ascii="Arial" w:hAnsi="Arial" w:eastAsia="Arial"/>
          <w:b w:val="0"/>
          <w:i w:val="0"/>
          <w:color w:val="000000"/>
          <w:sz w:val="16"/>
        </w:rPr>
        <w:t>/</w:t>
      </w:r>
      <w:r>
        <w:rPr>
          <w:rFonts w:ascii="Arial" w:hAnsi="Arial" w:eastAsia="Arial"/>
          <w:b w:val="0"/>
          <w:i w:val="0"/>
          <w:color w:val="000000"/>
          <w:sz w:val="16"/>
        </w:rPr>
        <w:t>2025</w:t>
      </w:r>
      <w:r>
        <w:rPr>
          <w:rFonts w:ascii="Arial" w:hAnsi="Arial" w:eastAsia="Arial"/>
          <w:b w:val="0"/>
          <w:i w:val="0"/>
          <w:color w:val="000000"/>
          <w:sz w:val="16"/>
        </w:rPr>
        <w:t>,</w:t>
      </w:r>
      <w:r>
        <w:rPr>
          <w:rFonts w:ascii="Times New Roman" w:hAnsi="Times New Roman" w:eastAsia="Times New Roman"/>
          <w:b w:val="0"/>
          <w:color w:val="000000"/>
          <w:spacing w:val="4"/>
          <w:sz w:val="16"/>
        </w:rPr>
        <w:t xml:space="preserve"> </w:t>
      </w:r>
      <w:r>
        <w:rPr>
          <w:rFonts w:ascii="Arial" w:hAnsi="Arial" w:eastAsia="Arial"/>
          <w:b w:val="0"/>
          <w:i w:val="0"/>
          <w:color w:val="000000"/>
          <w:sz w:val="16"/>
        </w:rPr>
        <w:t>18</w:t>
      </w:r>
      <w:r>
        <w:rPr>
          <w:rFonts w:ascii="Arial" w:hAnsi="Arial" w:eastAsia="Arial"/>
          <w:b w:val="0"/>
          <w:i w:val="0"/>
          <w:color w:val="000000"/>
          <w:sz w:val="16"/>
        </w:rPr>
        <w:t>:</w:t>
      </w:r>
      <w:r>
        <w:rPr>
          <w:rFonts w:ascii="Arial" w:hAnsi="Arial" w:eastAsia="Arial"/>
          <w:b w:val="0"/>
          <w:i w:val="0"/>
          <w:color w:val="000000"/>
          <w:sz w:val="16"/>
        </w:rPr>
        <w:t>16</w:t>
      </w:r>
      <w:r>
        <w:rPr>
          <w:rFonts w:ascii="Arial" w:hAnsi="Arial" w:eastAsia="Arial"/>
          <w:b w:val="0"/>
          <w:i w:val="0"/>
          <w:color w:val="000000"/>
          <w:spacing w:val="5927"/>
          <w:sz w:val="16"/>
        </w:rPr>
        <w:t xml:space="preserve"> </w:t>
      </w:r>
      <w:r>
        <w:rPr>
          <w:rFonts w:ascii="Arial" w:hAnsi="Arial" w:eastAsia="Arial"/>
          <w:b w:val="0"/>
          <w:i w:val="0"/>
          <w:color w:val="000000"/>
          <w:sz w:val="16"/>
        </w:rPr>
        <w:t>Hope</w:t>
      </w:r>
      <w:r>
        <w:rPr>
          <w:rFonts w:ascii="Times New Roman" w:hAnsi="Times New Roman" w:eastAsia="Times New Roman"/>
          <w:b w:val="0"/>
          <w:color w:val="000000"/>
          <w:spacing w:val="4"/>
          <w:sz w:val="16"/>
        </w:rPr>
        <w:t xml:space="preserve"> </w:t>
      </w:r>
      <w:r>
        <w:rPr>
          <w:rFonts w:ascii="Arial" w:hAnsi="Arial" w:eastAsia="Arial"/>
          <w:b w:val="0"/>
          <w:i w:val="0"/>
          <w:color w:val="000000"/>
          <w:sz w:val="16"/>
        </w:rPr>
        <w:t>for</w:t>
      </w:r>
      <w:r>
        <w:rPr>
          <w:rFonts w:ascii="Times New Roman" w:hAnsi="Times New Roman" w:eastAsia="Times New Roman"/>
          <w:b w:val="0"/>
          <w:color w:val="000000"/>
          <w:spacing w:val="4"/>
          <w:sz w:val="16"/>
        </w:rPr>
        <w:t xml:space="preserve"> </w:t>
      </w:r>
      <w:r>
        <w:rPr>
          <w:rFonts w:ascii="Arial" w:hAnsi="Arial" w:eastAsia="Arial"/>
          <w:b w:val="0"/>
          <w:i w:val="0"/>
          <w:color w:val="000000"/>
          <w:sz w:val="16"/>
        </w:rPr>
        <w:t>Recovery</w:t>
      </w:r>
      <w:r>
        <w:rPr>
          <w:rFonts w:ascii="Times New Roman" w:hAnsi="Times New Roman" w:eastAsia="Times New Roman"/>
          <w:b w:val="0"/>
          <w:color w:val="000000"/>
          <w:spacing w:val="4"/>
          <w:sz w:val="16"/>
        </w:rPr>
        <w:t xml:space="preserve"> </w:t>
      </w:r>
      <w:r>
        <w:rPr>
          <w:rFonts w:ascii="Arial" w:hAnsi="Arial" w:eastAsia="Arial"/>
          <w:b w:val="0"/>
          <w:i w:val="0"/>
          <w:color w:val="000000"/>
          <w:sz w:val="16"/>
        </w:rPr>
        <w:t>|</w:t>
      </w:r>
      <w:r>
        <w:rPr>
          <w:rFonts w:ascii="Times New Roman" w:hAnsi="Times New Roman" w:eastAsia="Times New Roman"/>
          <w:b w:val="0"/>
          <w:color w:val="000000"/>
          <w:spacing w:val="4"/>
          <w:sz w:val="16"/>
        </w:rPr>
        <w:t xml:space="preserve"> </w:t>
      </w:r>
      <w:r>
        <w:rPr>
          <w:rFonts w:ascii="Arial" w:hAnsi="Arial" w:eastAsia="Arial"/>
          <w:b w:val="0"/>
          <w:i w:val="0"/>
          <w:color w:val="000000"/>
          <w:sz w:val="16"/>
        </w:rPr>
        <w:t>Holistic</w:t>
      </w:r>
      <w:r>
        <w:rPr>
          <w:rFonts w:ascii="Times New Roman" w:hAnsi="Times New Roman" w:eastAsia="Times New Roman"/>
          <w:b w:val="0"/>
          <w:color w:val="000000"/>
          <w:spacing w:val="4"/>
          <w:sz w:val="16"/>
        </w:rPr>
        <w:t xml:space="preserve"> </w:t>
      </w:r>
      <w:r>
        <w:rPr>
          <w:rFonts w:ascii="Arial" w:hAnsi="Arial" w:eastAsia="Arial"/>
          <w:b w:val="0"/>
          <w:i w:val="0"/>
          <w:color w:val="000000"/>
          <w:sz w:val="16"/>
        </w:rPr>
        <w:t>Health</w:t>
      </w:r>
      <w:r>
        <w:rPr>
          <w:rFonts w:ascii="Times New Roman" w:hAnsi="Times New Roman" w:eastAsia="Times New Roman"/>
          <w:b w:val="0"/>
          <w:color w:val="000000"/>
          <w:spacing w:val="4"/>
          <w:sz w:val="16"/>
        </w:rPr>
        <w:t xml:space="preserve"> </w:t>
      </w:r>
      <w:r>
        <w:rPr>
          <w:rFonts w:ascii="Arial" w:hAnsi="Arial" w:eastAsia="Arial"/>
          <w:b w:val="0"/>
          <w:i w:val="0"/>
          <w:color w:val="000000"/>
          <w:sz w:val="16"/>
        </w:rPr>
        <w:t>Workbook</w:t>
      </w:r>
    </w:p>
    <w:p>
      <w:pPr>
        <w:widowControl/>
        <w:wordWrap w:val="0"/>
        <w:autoSpaceDE w:val="0"/>
        <w:autoSpaceDN w:val="0"/>
        <w:spacing w:line="240" w:lineRule="exact" w:before="165" w:after="240"/>
        <w:ind w:left="2290" w:right="0" w:firstLine="0"/>
        <w:jc w:val="left"/>
      </w:pPr>
      <w:r>
        <w:rPr>
          <w:rFonts w:ascii="Arial" w:hAnsi="Arial" w:eastAsia="Arial"/>
          <w:b w:val="0"/>
          <w:i w:val="0"/>
          <w:color w:val="333333"/>
          <w:sz w:val="24"/>
        </w:rPr>
        <w:t>Which</w:t>
      </w:r>
      <w:r>
        <w:rPr>
          <w:rFonts w:ascii="Times New Roman" w:hAnsi="Times New Roman" w:eastAsia="Times New Roman"/>
          <w:b w:val="0"/>
          <w:color w:val="333333"/>
          <w:spacing w:val="7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333333"/>
          <w:sz w:val="24"/>
        </w:rPr>
        <w:t>list</w:t>
      </w:r>
      <w:r>
        <w:rPr>
          <w:rFonts w:ascii="Times New Roman" w:hAnsi="Times New Roman" w:eastAsia="Times New Roman"/>
          <w:b w:val="0"/>
          <w:color w:val="333333"/>
          <w:spacing w:val="7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333333"/>
          <w:sz w:val="24"/>
        </w:rPr>
        <w:t>would</w:t>
      </w:r>
      <w:r>
        <w:rPr>
          <w:rFonts w:ascii="Times New Roman" w:hAnsi="Times New Roman" w:eastAsia="Times New Roman"/>
          <w:b w:val="0"/>
          <w:color w:val="333333"/>
          <w:spacing w:val="7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333333"/>
          <w:sz w:val="24"/>
        </w:rPr>
        <w:t>you</w:t>
      </w:r>
      <w:r>
        <w:rPr>
          <w:rFonts w:ascii="Times New Roman" w:hAnsi="Times New Roman" w:eastAsia="Times New Roman"/>
          <w:b w:val="0"/>
          <w:color w:val="333333"/>
          <w:spacing w:val="7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333333"/>
          <w:sz w:val="24"/>
        </w:rPr>
        <w:t>rather</w:t>
      </w:r>
      <w:r>
        <w:rPr>
          <w:rFonts w:ascii="Times New Roman" w:hAnsi="Times New Roman" w:eastAsia="Times New Roman"/>
          <w:b w:val="0"/>
          <w:color w:val="333333"/>
          <w:spacing w:val="7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333333"/>
          <w:sz w:val="24"/>
        </w:rPr>
        <w:t>live</w:t>
      </w:r>
      <w:r>
        <w:rPr>
          <w:rFonts w:ascii="Times New Roman" w:hAnsi="Times New Roman" w:eastAsia="Times New Roman"/>
          <w:b w:val="0"/>
          <w:color w:val="333333"/>
          <w:spacing w:val="7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333333"/>
          <w:sz w:val="24"/>
        </w:rPr>
        <w:t>from</w:t>
      </w:r>
      <w:r>
        <w:rPr>
          <w:rFonts w:ascii="Times New Roman" w:hAnsi="Times New Roman" w:eastAsia="Times New Roman"/>
          <w:b w:val="0"/>
          <w:color w:val="333333"/>
          <w:spacing w:val="7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333333"/>
          <w:sz w:val="24"/>
        </w:rPr>
        <w:t>and</w:t>
      </w:r>
      <w:r>
        <w:rPr>
          <w:rFonts w:ascii="Times New Roman" w:hAnsi="Times New Roman" w:eastAsia="Times New Roman"/>
          <w:b w:val="0"/>
          <w:color w:val="333333"/>
          <w:spacing w:val="7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333333"/>
          <w:sz w:val="24"/>
        </w:rPr>
        <w:t>why</w:t>
      </w:r>
      <w:r>
        <w:rPr>
          <w:rFonts w:ascii="Arial" w:hAnsi="Arial" w:eastAsia="Arial"/>
          <w:b w:val="0"/>
          <w:i w:val="0"/>
          <w:color w:val="333333"/>
          <w:sz w:val="24"/>
        </w:rPr>
        <w:t>?</w:t>
      </w:r>
    </w:p>
    <w:p>
      <w:pPr>
        <w:widowControl/>
        <w:wordWrap w:val="0"/>
        <w:autoSpaceDE w:val="0"/>
        <w:autoSpaceDN w:val="0"/>
        <w:spacing w:line="200" w:lineRule="exact" w:before="481" w:after="415"/>
        <w:ind w:left="2425" w:right="0" w:firstLine="0"/>
        <w:jc w:val="left"/>
      </w:pPr>
      <w:r>
        <w:rPr>
          <w:rFonts w:ascii="Consolas" w:hAnsi="Consolas" w:eastAsia="Consolas"/>
          <w:b w:val="0"/>
          <w:i w:val="0"/>
          <w:color w:val="202020"/>
          <w:sz w:val="20"/>
        </w:rPr>
        <w:t>Your</w:t>
      </w:r>
      <w:r>
        <w:rPr>
          <w:rFonts w:ascii="Times New Roman" w:hAnsi="Times New Roman" w:eastAsia="Times New Roman"/>
          <w:b w:val="0"/>
          <w:color w:val="202020"/>
          <w:spacing w:val="60"/>
          <w:sz w:val="20"/>
        </w:rPr>
        <w:t xml:space="preserve"> </w:t>
      </w:r>
      <w:r>
        <w:rPr>
          <w:rFonts w:ascii="Consolas" w:hAnsi="Consolas" w:eastAsia="Consolas"/>
          <w:b w:val="0"/>
          <w:i w:val="0"/>
          <w:color w:val="202020"/>
          <w:sz w:val="20"/>
        </w:rPr>
        <w:t>response</w:t>
      </w:r>
      <w:r>
        <w:rPr>
          <w:rFonts w:ascii="Consolas" w:hAnsi="Consolas" w:eastAsia="Consolas"/>
          <w:b w:val="0"/>
          <w:i w:val="0"/>
          <w:color w:val="202020"/>
          <w:sz w:val="20"/>
        </w:rPr>
        <w:t>...</w:t>
      </w:r>
    </w:p>
    <w:p>
      <w:pPr>
        <w:widowControl/>
        <w:wordWrap w:val="0"/>
        <w:autoSpaceDE w:val="0"/>
        <w:autoSpaceDN w:val="0"/>
        <w:spacing w:line="281" w:lineRule="exact" w:before="831" w:after="303"/>
        <w:ind w:left="2290" w:right="0" w:firstLine="0"/>
        <w:jc w:val="left"/>
      </w:pPr>
      <w:r>
        <w:rPr>
          <w:rFonts w:ascii="Arial" w:hAnsi="Arial" w:eastAsia="Arial"/>
          <w:b/>
          <w:i w:val="0"/>
          <w:color w:val="333333"/>
          <w:sz w:val="28"/>
        </w:rPr>
        <w:t>3</w:t>
      </w:r>
      <w:r>
        <w:rPr>
          <w:rFonts w:ascii="Arial" w:hAnsi="Arial" w:eastAsia="Arial"/>
          <w:b/>
          <w:i w:val="0"/>
          <w:color w:val="333333"/>
          <w:sz w:val="28"/>
        </w:rPr>
        <w:t>.</w:t>
      </w:r>
      <w:r>
        <w:rPr>
          <w:rFonts w:ascii="Times New Roman" w:hAnsi="Times New Roman" w:eastAsia="Times New Roman"/>
          <w:b/>
          <w:color w:val="333333"/>
          <w:spacing w:val="3"/>
          <w:sz w:val="28"/>
        </w:rPr>
        <w:t xml:space="preserve"> </w:t>
      </w:r>
      <w:r>
        <w:rPr>
          <w:rFonts w:ascii="Arial" w:hAnsi="Arial" w:eastAsia="Arial"/>
          <w:b/>
          <w:i w:val="0"/>
          <w:color w:val="333333"/>
          <w:spacing w:val="-5"/>
          <w:sz w:val="28"/>
        </w:rPr>
        <w:t>Your</w:t>
      </w:r>
      <w:r>
        <w:rPr>
          <w:rFonts w:ascii="Times New Roman" w:hAnsi="Times New Roman" w:eastAsia="Times New Roman"/>
          <w:b/>
          <w:color w:val="333333"/>
          <w:spacing w:val="8"/>
          <w:sz w:val="28"/>
        </w:rPr>
        <w:t xml:space="preserve"> </w:t>
      </w:r>
      <w:r>
        <w:rPr>
          <w:rFonts w:ascii="Arial" w:hAnsi="Arial" w:eastAsia="Arial"/>
          <w:b/>
          <w:i w:val="0"/>
          <w:color w:val="333333"/>
          <w:sz w:val="28"/>
        </w:rPr>
        <w:t>emotional</w:t>
      </w:r>
      <w:r>
        <w:rPr>
          <w:rFonts w:ascii="Times New Roman" w:hAnsi="Times New Roman" w:eastAsia="Times New Roman"/>
          <w:b/>
          <w:color w:val="333333"/>
          <w:spacing w:val="8"/>
          <w:sz w:val="28"/>
        </w:rPr>
        <w:t xml:space="preserve"> </w:t>
      </w:r>
      <w:r>
        <w:rPr>
          <w:rFonts w:ascii="Arial" w:hAnsi="Arial" w:eastAsia="Arial"/>
          <w:b/>
          <w:i w:val="0"/>
          <w:color w:val="333333"/>
          <w:sz w:val="28"/>
        </w:rPr>
        <w:t>state</w:t>
      </w:r>
      <w:r>
        <w:rPr>
          <w:rFonts w:ascii="Times New Roman" w:hAnsi="Times New Roman" w:eastAsia="Times New Roman"/>
          <w:b/>
          <w:color w:val="333333"/>
          <w:spacing w:val="8"/>
          <w:sz w:val="28"/>
        </w:rPr>
        <w:t xml:space="preserve"> </w:t>
      </w:r>
      <w:r>
        <w:rPr>
          <w:rFonts w:ascii="Arial" w:hAnsi="Arial" w:eastAsia="Arial"/>
          <w:b/>
          <w:i w:val="0"/>
          <w:color w:val="333333"/>
          <w:sz w:val="28"/>
        </w:rPr>
        <w:t>this</w:t>
      </w:r>
      <w:r>
        <w:rPr>
          <w:rFonts w:ascii="Times New Roman" w:hAnsi="Times New Roman" w:eastAsia="Times New Roman"/>
          <w:b/>
          <w:color w:val="333333"/>
          <w:spacing w:val="8"/>
          <w:sz w:val="28"/>
        </w:rPr>
        <w:t xml:space="preserve"> </w:t>
      </w:r>
      <w:r>
        <w:rPr>
          <w:rFonts w:ascii="Arial" w:hAnsi="Arial" w:eastAsia="Arial"/>
          <w:b/>
          <w:i w:val="0"/>
          <w:color w:val="333333"/>
          <w:sz w:val="28"/>
        </w:rPr>
        <w:t>week</w:t>
      </w:r>
      <w:r>
        <w:rPr>
          <w:rFonts w:ascii="Arial" w:hAnsi="Arial" w:eastAsia="Arial"/>
          <w:b/>
          <w:i w:val="0"/>
          <w:color w:val="333333"/>
          <w:sz w:val="28"/>
        </w:rPr>
        <w:t>:</w:t>
      </w:r>
    </w:p>
    <w:p>
      <w:pPr>
        <w:widowControl/>
        <w:wordWrap w:val="0"/>
        <w:autoSpaceDE w:val="0"/>
        <w:autoSpaceDN w:val="0"/>
        <w:spacing w:line="240" w:lineRule="exact" w:before="607" w:after="264"/>
        <w:ind w:left="2455" w:right="0" w:firstLine="0"/>
        <w:jc w:val="left"/>
      </w:pPr>
      <w:r>
        <w:rPr>
          <w:rFonts w:ascii="Arial" w:hAnsi="Arial" w:eastAsia="Arial"/>
          <w:b/>
          <w:i w:val="0"/>
          <w:color w:val="333333"/>
          <w:sz w:val="24"/>
        </w:rPr>
        <w:t>Emotional</w:t>
      </w:r>
      <w:r>
        <w:rPr>
          <w:rFonts w:ascii="Times New Roman" w:hAnsi="Times New Roman" w:eastAsia="Times New Roman"/>
          <w:b/>
          <w:color w:val="333333"/>
          <w:spacing w:val="7"/>
          <w:sz w:val="24"/>
        </w:rPr>
        <w:t xml:space="preserve"> </w:t>
      </w:r>
      <w:r>
        <w:rPr>
          <w:rFonts w:ascii="Arial" w:hAnsi="Arial" w:eastAsia="Arial"/>
          <w:b/>
          <w:i w:val="0"/>
          <w:color w:val="333333"/>
          <w:sz w:val="24"/>
        </w:rPr>
        <w:t>State</w:t>
      </w:r>
      <w:r>
        <w:rPr>
          <w:rFonts w:ascii="Arial" w:hAnsi="Arial" w:eastAsia="Arial"/>
          <w:b/>
          <w:i w:val="0"/>
          <w:color w:val="333333"/>
          <w:spacing w:val="3812"/>
          <w:sz w:val="24"/>
        </w:rPr>
        <w:t xml:space="preserve"> </w:t>
      </w:r>
      <w:r>
        <w:rPr>
          <w:rFonts w:ascii="Arial" w:hAnsi="Arial" w:eastAsia="Arial"/>
          <w:b/>
          <w:i w:val="0"/>
          <w:color w:val="333333"/>
          <w:sz w:val="24"/>
        </w:rPr>
        <w:t>Why</w:t>
      </w:r>
      <w:r>
        <w:rPr>
          <w:rFonts w:ascii="Arial" w:hAnsi="Arial" w:eastAsia="Arial"/>
          <w:b/>
          <w:i w:val="0"/>
          <w:color w:val="333333"/>
          <w:sz w:val="24"/>
        </w:rPr>
        <w:t>?</w:t>
      </w:r>
    </w:p>
    <w:p>
      <w:pPr>
        <w:widowControl/>
        <w:wordWrap w:val="0"/>
        <w:autoSpaceDE w:val="0"/>
        <w:autoSpaceDN w:val="0"/>
        <w:spacing w:line="200" w:lineRule="exact" w:before="527" w:after="379"/>
        <w:ind w:left="2590" w:right="0" w:firstLine="0"/>
        <w:jc w:val="left"/>
      </w:pPr>
      <w:r>
        <w:rPr>
          <w:rFonts w:ascii="Arial" w:hAnsi="Arial" w:eastAsia="Arial"/>
          <w:b w:val="0"/>
          <w:i w:val="0"/>
          <w:color w:val="202020"/>
          <w:sz w:val="20"/>
        </w:rPr>
        <w:t>Negative</w:t>
      </w:r>
      <w:r>
        <w:rPr>
          <w:rFonts w:ascii="Arial" w:hAnsi="Arial" w:eastAsia="Arial"/>
          <w:b w:val="0"/>
          <w:i w:val="0"/>
          <w:color w:val="202020"/>
          <w:sz w:val="20"/>
        </w:rPr>
        <w:t>/</w:t>
      </w:r>
      <w:r>
        <w:rPr>
          <w:rFonts w:ascii="Arial" w:hAnsi="Arial" w:eastAsia="Arial"/>
          <w:b w:val="0"/>
          <w:i w:val="0"/>
          <w:color w:val="202020"/>
          <w:sz w:val="20"/>
        </w:rPr>
        <w:t>Positive</w:t>
      </w:r>
      <w:r>
        <w:rPr>
          <w:rFonts w:ascii="Arial" w:hAnsi="Arial" w:eastAsia="Arial"/>
          <w:b w:val="0"/>
          <w:i w:val="0"/>
          <w:color w:val="202020"/>
          <w:spacing w:val="4092"/>
          <w:sz w:val="20"/>
        </w:rPr>
        <w:t xml:space="preserve"> </w:t>
      </w:r>
      <w:r>
        <w:rPr>
          <w:rFonts w:ascii="Arial" w:hAnsi="Arial" w:eastAsia="Arial"/>
          <w:b w:val="0"/>
          <w:i w:val="0"/>
          <w:color w:val="202020"/>
          <w:sz w:val="20"/>
        </w:rPr>
        <w:t>Reasons</w:t>
      </w:r>
    </w:p>
    <w:p>
      <w:pPr>
        <w:widowControl/>
        <w:wordWrap w:val="0"/>
        <w:autoSpaceDE w:val="0"/>
        <w:autoSpaceDN w:val="0"/>
        <w:spacing w:line="240" w:lineRule="exact" w:before="757" w:after="195"/>
        <w:ind w:left="2440" w:right="0" w:firstLine="0"/>
        <w:jc w:val="left"/>
      </w:pPr>
      <w:r>
        <w:rPr>
          <w:rFonts w:ascii="Arial" w:hAnsi="Arial" w:eastAsia="Arial"/>
          <w:b/>
          <w:i/>
          <w:color w:val="2E7D32"/>
          <w:sz w:val="24"/>
        </w:rPr>
        <w:t>Memory</w:t>
      </w:r>
      <w:r>
        <w:rPr>
          <w:rFonts w:ascii="Arial" w:hAnsi="Arial" w:eastAsia="Arial"/>
          <w:b/>
          <w:i/>
          <w:color w:val="2E7D32"/>
          <w:sz w:val="24"/>
        </w:rPr>
        <w:t xml:space="preserve"> </w:t>
      </w:r>
      <w:r>
        <w:rPr>
          <w:rFonts w:ascii="Arial" w:hAnsi="Arial" w:eastAsia="Arial"/>
          <w:b/>
          <w:i/>
          <w:color w:val="2E7D32"/>
          <w:spacing w:val="-2"/>
          <w:sz w:val="24"/>
        </w:rPr>
        <w:t>Verse</w:t>
      </w:r>
      <w:r>
        <w:rPr>
          <w:rFonts w:ascii="Arial" w:hAnsi="Arial" w:eastAsia="Arial"/>
          <w:b/>
          <w:i/>
          <w:color w:val="2E7D32"/>
          <w:sz w:val="24"/>
        </w:rPr>
        <w:t xml:space="preserve"> </w:t>
      </w:r>
      <w:r>
        <w:rPr>
          <w:rFonts w:ascii="Arial" w:hAnsi="Arial" w:eastAsia="Arial"/>
          <w:b/>
          <w:i/>
          <w:color w:val="2E7D32"/>
          <w:sz w:val="24"/>
        </w:rPr>
        <w:t>(</w:t>
      </w:r>
      <w:r>
        <w:rPr>
          <w:rFonts w:ascii="Arial" w:hAnsi="Arial" w:eastAsia="Arial"/>
          <w:b/>
          <w:i/>
          <w:color w:val="2E7D32"/>
          <w:sz w:val="24"/>
        </w:rPr>
        <w:t>Galatians</w:t>
      </w:r>
      <w:r>
        <w:rPr>
          <w:rFonts w:ascii="Arial" w:hAnsi="Arial" w:eastAsia="Arial"/>
          <w:b/>
          <w:i/>
          <w:color w:val="2E7D32"/>
          <w:sz w:val="24"/>
        </w:rPr>
        <w:t xml:space="preserve"> </w:t>
      </w:r>
      <w:r>
        <w:rPr>
          <w:rFonts w:ascii="Arial" w:hAnsi="Arial" w:eastAsia="Arial"/>
          <w:b/>
          <w:i/>
          <w:color w:val="2E7D32"/>
          <w:sz w:val="24"/>
        </w:rPr>
        <w:t>5</w:t>
      </w:r>
      <w:r>
        <w:rPr>
          <w:rFonts w:ascii="Arial" w:hAnsi="Arial" w:eastAsia="Arial"/>
          <w:b/>
          <w:i/>
          <w:color w:val="2E7D32"/>
          <w:sz w:val="24"/>
        </w:rPr>
        <w:t>:</w:t>
      </w:r>
      <w:r>
        <w:rPr>
          <w:rFonts w:ascii="Arial" w:hAnsi="Arial" w:eastAsia="Arial"/>
          <w:b/>
          <w:i/>
          <w:color w:val="2E7D32"/>
          <w:sz w:val="24"/>
        </w:rPr>
        <w:t>16</w:t>
      </w:r>
      <w:r>
        <w:rPr>
          <w:rFonts w:ascii="Arial" w:hAnsi="Arial" w:eastAsia="Arial"/>
          <w:b/>
          <w:i/>
          <w:color w:val="2E7D32"/>
          <w:sz w:val="24"/>
        </w:rPr>
        <w:t>):</w:t>
      </w:r>
    </w:p>
    <w:p>
      <w:pPr>
        <w:widowControl/>
        <w:wordWrap w:val="0"/>
        <w:autoSpaceDE w:val="0"/>
        <w:autoSpaceDN w:val="0"/>
        <w:spacing w:line="240" w:lineRule="exact" w:before="390" w:after="187"/>
        <w:ind w:left="2440" w:right="0" w:firstLine="0"/>
        <w:jc w:val="left"/>
      </w:pPr>
      <w:r>
        <w:rPr>
          <w:rFonts w:ascii="Arial" w:hAnsi="Arial" w:eastAsia="Arial"/>
          <w:b w:val="0"/>
          <w:i/>
          <w:color w:val="333333"/>
          <w:sz w:val="24"/>
        </w:rPr>
        <w:t>"</w:t>
      </w:r>
      <w:r>
        <w:rPr>
          <w:rFonts w:ascii="Arial" w:hAnsi="Arial" w:eastAsia="Arial"/>
          <w:b w:val="0"/>
          <w:i/>
          <w:color w:val="333333"/>
          <w:spacing w:val="-1"/>
          <w:sz w:val="24"/>
        </w:rPr>
        <w:t>Walk</w:t>
      </w:r>
      <w:r>
        <w:rPr>
          <w:rFonts w:ascii="Arial" w:hAnsi="Arial" w:eastAsia="Arial"/>
          <w:b w:val="0"/>
          <w:i/>
          <w:color w:val="333333"/>
          <w:sz w:val="24"/>
        </w:rPr>
        <w:t xml:space="preserve"> </w:t>
      </w:r>
      <w:r>
        <w:rPr>
          <w:rFonts w:ascii="Arial" w:hAnsi="Arial" w:eastAsia="Arial"/>
          <w:b w:val="0"/>
          <w:i/>
          <w:color w:val="333333"/>
          <w:sz w:val="24"/>
        </w:rPr>
        <w:t>by</w:t>
      </w:r>
      <w:r>
        <w:rPr>
          <w:rFonts w:ascii="Arial" w:hAnsi="Arial" w:eastAsia="Arial"/>
          <w:b w:val="0"/>
          <w:i/>
          <w:color w:val="333333"/>
          <w:sz w:val="24"/>
        </w:rPr>
        <w:t xml:space="preserve"> </w:t>
      </w:r>
      <w:r>
        <w:rPr>
          <w:rFonts w:ascii="Arial" w:hAnsi="Arial" w:eastAsia="Arial"/>
          <w:b w:val="0"/>
          <w:i/>
          <w:color w:val="333333"/>
          <w:sz w:val="24"/>
        </w:rPr>
        <w:t>the</w:t>
      </w:r>
      <w:r>
        <w:rPr>
          <w:rFonts w:ascii="Arial" w:hAnsi="Arial" w:eastAsia="Arial"/>
          <w:b w:val="0"/>
          <w:i/>
          <w:color w:val="333333"/>
          <w:sz w:val="24"/>
        </w:rPr>
        <w:t xml:space="preserve"> </w:t>
      </w:r>
      <w:r>
        <w:rPr>
          <w:rFonts w:ascii="Arial" w:hAnsi="Arial" w:eastAsia="Arial"/>
          <w:b w:val="0"/>
          <w:i/>
          <w:color w:val="333333"/>
          <w:sz w:val="24"/>
        </w:rPr>
        <w:t>Spirit</w:t>
      </w:r>
      <w:r>
        <w:rPr>
          <w:rFonts w:ascii="Arial" w:hAnsi="Arial" w:eastAsia="Arial"/>
          <w:b w:val="0"/>
          <w:i/>
          <w:color w:val="333333"/>
          <w:sz w:val="24"/>
        </w:rPr>
        <w:t>,</w:t>
      </w:r>
      <w:r>
        <w:rPr>
          <w:rFonts w:ascii="Arial" w:hAnsi="Arial" w:eastAsia="Arial"/>
          <w:b w:val="0"/>
          <w:i/>
          <w:color w:val="333333"/>
          <w:sz w:val="24"/>
        </w:rPr>
        <w:t xml:space="preserve"> </w:t>
      </w:r>
      <w:r>
        <w:rPr>
          <w:rFonts w:ascii="Arial" w:hAnsi="Arial" w:eastAsia="Arial"/>
          <w:b w:val="0"/>
          <w:i/>
          <w:color w:val="333333"/>
          <w:sz w:val="24"/>
        </w:rPr>
        <w:t>and</w:t>
      </w:r>
      <w:r>
        <w:rPr>
          <w:rFonts w:ascii="Arial" w:hAnsi="Arial" w:eastAsia="Arial"/>
          <w:b w:val="0"/>
          <w:i/>
          <w:color w:val="333333"/>
          <w:sz w:val="24"/>
        </w:rPr>
        <w:t xml:space="preserve"> </w:t>
      </w:r>
      <w:r>
        <w:rPr>
          <w:rFonts w:ascii="Arial" w:hAnsi="Arial" w:eastAsia="Arial"/>
          <w:b w:val="0"/>
          <w:i/>
          <w:color w:val="333333"/>
          <w:sz w:val="24"/>
        </w:rPr>
        <w:t>you</w:t>
      </w:r>
      <w:r>
        <w:rPr>
          <w:rFonts w:ascii="Arial" w:hAnsi="Arial" w:eastAsia="Arial"/>
          <w:b w:val="0"/>
          <w:i/>
          <w:color w:val="333333"/>
          <w:sz w:val="24"/>
        </w:rPr>
        <w:t xml:space="preserve"> </w:t>
      </w:r>
      <w:r>
        <w:rPr>
          <w:rFonts w:ascii="Arial" w:hAnsi="Arial" w:eastAsia="Arial"/>
          <w:b w:val="0"/>
          <w:i/>
          <w:color w:val="333333"/>
          <w:sz w:val="24"/>
        </w:rPr>
        <w:t>will</w:t>
      </w:r>
      <w:r>
        <w:rPr>
          <w:rFonts w:ascii="Arial" w:hAnsi="Arial" w:eastAsia="Arial"/>
          <w:b w:val="0"/>
          <w:i/>
          <w:color w:val="333333"/>
          <w:sz w:val="24"/>
        </w:rPr>
        <w:t xml:space="preserve"> </w:t>
      </w:r>
      <w:r>
        <w:rPr>
          <w:rFonts w:ascii="Arial" w:hAnsi="Arial" w:eastAsia="Arial"/>
          <w:b w:val="0"/>
          <w:i/>
          <w:color w:val="333333"/>
          <w:sz w:val="24"/>
        </w:rPr>
        <w:t>not</w:t>
      </w:r>
      <w:r>
        <w:rPr>
          <w:rFonts w:ascii="Arial" w:hAnsi="Arial" w:eastAsia="Arial"/>
          <w:b w:val="0"/>
          <w:i/>
          <w:color w:val="333333"/>
          <w:sz w:val="24"/>
        </w:rPr>
        <w:t xml:space="preserve"> </w:t>
      </w:r>
      <w:r>
        <w:rPr>
          <w:rFonts w:ascii="Arial" w:hAnsi="Arial" w:eastAsia="Arial"/>
          <w:b w:val="0"/>
          <w:i/>
          <w:color w:val="333333"/>
          <w:sz w:val="24"/>
        </w:rPr>
        <w:t>gratify</w:t>
      </w:r>
      <w:r>
        <w:rPr>
          <w:rFonts w:ascii="Arial" w:hAnsi="Arial" w:eastAsia="Arial"/>
          <w:b w:val="0"/>
          <w:i/>
          <w:color w:val="333333"/>
          <w:sz w:val="24"/>
        </w:rPr>
        <w:t xml:space="preserve"> </w:t>
      </w:r>
      <w:r>
        <w:rPr>
          <w:rFonts w:ascii="Arial" w:hAnsi="Arial" w:eastAsia="Arial"/>
          <w:b w:val="0"/>
          <w:i/>
          <w:color w:val="333333"/>
          <w:sz w:val="24"/>
        </w:rPr>
        <w:t>the</w:t>
      </w:r>
      <w:r>
        <w:rPr>
          <w:rFonts w:ascii="Arial" w:hAnsi="Arial" w:eastAsia="Arial"/>
          <w:b w:val="0"/>
          <w:i/>
          <w:color w:val="333333"/>
          <w:sz w:val="24"/>
        </w:rPr>
        <w:t xml:space="preserve"> </w:t>
      </w:r>
      <w:r>
        <w:rPr>
          <w:rFonts w:ascii="Arial" w:hAnsi="Arial" w:eastAsia="Arial"/>
          <w:b w:val="0"/>
          <w:i/>
          <w:color w:val="333333"/>
          <w:sz w:val="24"/>
        </w:rPr>
        <w:t>desires</w:t>
      </w:r>
      <w:r>
        <w:rPr>
          <w:rFonts w:ascii="Arial" w:hAnsi="Arial" w:eastAsia="Arial"/>
          <w:b w:val="0"/>
          <w:i/>
          <w:color w:val="333333"/>
          <w:sz w:val="24"/>
        </w:rPr>
        <w:t xml:space="preserve"> </w:t>
      </w:r>
      <w:r>
        <w:rPr>
          <w:rFonts w:ascii="Arial" w:hAnsi="Arial" w:eastAsia="Arial"/>
          <w:b w:val="0"/>
          <w:i/>
          <w:color w:val="333333"/>
          <w:sz w:val="24"/>
        </w:rPr>
        <w:t>of</w:t>
      </w:r>
      <w:r>
        <w:rPr>
          <w:rFonts w:ascii="Arial" w:hAnsi="Arial" w:eastAsia="Arial"/>
          <w:b w:val="0"/>
          <w:i/>
          <w:color w:val="333333"/>
          <w:sz w:val="24"/>
        </w:rPr>
        <w:t xml:space="preserve"> </w:t>
      </w:r>
      <w:r>
        <w:rPr>
          <w:rFonts w:ascii="Arial" w:hAnsi="Arial" w:eastAsia="Arial"/>
          <w:b w:val="0"/>
          <w:i/>
          <w:color w:val="333333"/>
          <w:sz w:val="24"/>
        </w:rPr>
        <w:t>the</w:t>
      </w:r>
      <w:r>
        <w:rPr>
          <w:rFonts w:ascii="Arial" w:hAnsi="Arial" w:eastAsia="Arial"/>
          <w:b w:val="0"/>
          <w:i/>
          <w:color w:val="333333"/>
          <w:sz w:val="24"/>
        </w:rPr>
        <w:t xml:space="preserve"> </w:t>
      </w:r>
      <w:r>
        <w:rPr>
          <w:rFonts w:ascii="Arial" w:hAnsi="Arial" w:eastAsia="Arial"/>
          <w:b w:val="0"/>
          <w:i/>
          <w:color w:val="333333"/>
          <w:sz w:val="24"/>
        </w:rPr>
        <w:t>flesh</w:t>
      </w:r>
      <w:r>
        <w:rPr>
          <w:rFonts w:ascii="Arial" w:hAnsi="Arial" w:eastAsia="Arial"/>
          <w:b w:val="0"/>
          <w:i/>
          <w:color w:val="333333"/>
          <w:sz w:val="24"/>
        </w:rPr>
        <w:t>."</w:t>
      </w:r>
    </w:p>
    <w:p>
      <w:pPr>
        <w:widowControl/>
        <w:wordWrap w:val="0"/>
        <w:autoSpaceDE w:val="0"/>
        <w:autoSpaceDN w:val="0"/>
        <w:spacing w:line="240" w:lineRule="exact" w:before="375" w:after="1001"/>
        <w:ind w:left="2440" w:right="0" w:firstLine="0"/>
        <w:jc w:val="left"/>
      </w:pPr>
      <w:r>
        <w:rPr>
          <w:rFonts w:ascii="Arial" w:hAnsi="Arial" w:eastAsia="Arial"/>
          <w:b w:val="0"/>
          <w:i/>
          <w:color w:val="333333"/>
          <w:sz w:val="24"/>
        </w:rPr>
        <w:t>Our</w:t>
      </w:r>
      <w:r>
        <w:rPr>
          <w:rFonts w:ascii="Arial" w:hAnsi="Arial" w:eastAsia="Arial"/>
          <w:b w:val="0"/>
          <w:i/>
          <w:color w:val="333333"/>
          <w:sz w:val="24"/>
        </w:rPr>
        <w:t xml:space="preserve"> </w:t>
      </w:r>
      <w:r>
        <w:rPr>
          <w:rFonts w:ascii="Arial" w:hAnsi="Arial" w:eastAsia="Arial"/>
          <w:b w:val="0"/>
          <w:i/>
          <w:color w:val="333333"/>
          <w:sz w:val="24"/>
        </w:rPr>
        <w:t>spiritual</w:t>
      </w:r>
      <w:r>
        <w:rPr>
          <w:rFonts w:ascii="Arial" w:hAnsi="Arial" w:eastAsia="Arial"/>
          <w:b w:val="0"/>
          <w:i/>
          <w:color w:val="333333"/>
          <w:sz w:val="24"/>
        </w:rPr>
        <w:t xml:space="preserve"> </w:t>
      </w:r>
      <w:r>
        <w:rPr>
          <w:rFonts w:ascii="Arial" w:hAnsi="Arial" w:eastAsia="Arial"/>
          <w:b w:val="0"/>
          <w:i/>
          <w:color w:val="333333"/>
          <w:sz w:val="24"/>
        </w:rPr>
        <w:t>walk</w:t>
      </w:r>
      <w:r>
        <w:rPr>
          <w:rFonts w:ascii="Arial" w:hAnsi="Arial" w:eastAsia="Arial"/>
          <w:b w:val="0"/>
          <w:i/>
          <w:color w:val="333333"/>
          <w:sz w:val="24"/>
        </w:rPr>
        <w:t xml:space="preserve"> </w:t>
      </w:r>
      <w:r>
        <w:rPr>
          <w:rFonts w:ascii="Arial" w:hAnsi="Arial" w:eastAsia="Arial"/>
          <w:b w:val="0"/>
          <w:i/>
          <w:color w:val="333333"/>
          <w:sz w:val="24"/>
        </w:rPr>
        <w:t>directly</w:t>
      </w:r>
      <w:r>
        <w:rPr>
          <w:rFonts w:ascii="Arial" w:hAnsi="Arial" w:eastAsia="Arial"/>
          <w:b w:val="0"/>
          <w:i/>
          <w:color w:val="333333"/>
          <w:sz w:val="24"/>
        </w:rPr>
        <w:t xml:space="preserve"> </w:t>
      </w:r>
      <w:r>
        <w:rPr>
          <w:rFonts w:ascii="Arial" w:hAnsi="Arial" w:eastAsia="Arial"/>
          <w:b w:val="0"/>
          <w:i/>
          <w:color w:val="333333"/>
          <w:sz w:val="24"/>
        </w:rPr>
        <w:t>impacts</w:t>
      </w:r>
      <w:r>
        <w:rPr>
          <w:rFonts w:ascii="Arial" w:hAnsi="Arial" w:eastAsia="Arial"/>
          <w:b w:val="0"/>
          <w:i/>
          <w:color w:val="333333"/>
          <w:sz w:val="24"/>
        </w:rPr>
        <w:t xml:space="preserve"> </w:t>
      </w:r>
      <w:r>
        <w:rPr>
          <w:rFonts w:ascii="Arial" w:hAnsi="Arial" w:eastAsia="Arial"/>
          <w:b w:val="0"/>
          <w:i/>
          <w:color w:val="333333"/>
          <w:sz w:val="24"/>
        </w:rPr>
        <w:t>our</w:t>
      </w:r>
      <w:r>
        <w:rPr>
          <w:rFonts w:ascii="Arial" w:hAnsi="Arial" w:eastAsia="Arial"/>
          <w:b w:val="0"/>
          <w:i/>
          <w:color w:val="333333"/>
          <w:sz w:val="24"/>
        </w:rPr>
        <w:t xml:space="preserve"> </w:t>
      </w:r>
      <w:r>
        <w:rPr>
          <w:rFonts w:ascii="Arial" w:hAnsi="Arial" w:eastAsia="Arial"/>
          <w:b w:val="0"/>
          <w:i/>
          <w:color w:val="333333"/>
          <w:sz w:val="24"/>
        </w:rPr>
        <w:t>emotional</w:t>
      </w:r>
      <w:r>
        <w:rPr>
          <w:rFonts w:ascii="Arial" w:hAnsi="Arial" w:eastAsia="Arial"/>
          <w:b w:val="0"/>
          <w:i/>
          <w:color w:val="333333"/>
          <w:sz w:val="24"/>
        </w:rPr>
        <w:t xml:space="preserve"> </w:t>
      </w:r>
      <w:r>
        <w:rPr>
          <w:rFonts w:ascii="Arial" w:hAnsi="Arial" w:eastAsia="Arial"/>
          <w:b w:val="0"/>
          <w:i/>
          <w:color w:val="333333"/>
          <w:sz w:val="24"/>
        </w:rPr>
        <w:t>health</w:t>
      </w:r>
      <w:r>
        <w:rPr>
          <w:rFonts w:ascii="Arial" w:hAnsi="Arial" w:eastAsia="Arial"/>
          <w:b w:val="0"/>
          <w:i/>
          <w:color w:val="333333"/>
          <w:sz w:val="24"/>
        </w:rPr>
        <w:t>.</w:t>
      </w:r>
    </w:p>
    <w:p>
      <w:pPr>
        <w:widowControl/>
        <w:wordWrap w:val="0"/>
        <w:autoSpaceDE w:val="0"/>
        <w:autoSpaceDN w:val="0"/>
        <w:spacing w:line="360" w:lineRule="exact" w:before="2003" w:after="236"/>
        <w:ind w:left="2500" w:right="0" w:firstLine="0"/>
        <w:jc w:val="left"/>
      </w:pPr>
      <w:r>
        <w:rPr>
          <w:rFonts w:ascii="Arial" w:hAnsi="Arial" w:eastAsia="Arial"/>
          <w:b/>
          <w:i w:val="0"/>
          <w:color w:val="4BAF4F"/>
          <w:spacing w:val="-2"/>
          <w:sz w:val="36"/>
        </w:rPr>
        <w:t>Week</w:t>
      </w:r>
      <w:r>
        <w:rPr>
          <w:rFonts w:ascii="Times New Roman" w:hAnsi="Times New Roman" w:eastAsia="Times New Roman"/>
          <w:b/>
          <w:color w:val="4BAF4F"/>
          <w:spacing w:val="10"/>
          <w:sz w:val="36"/>
        </w:rPr>
        <w:t xml:space="preserve"> </w:t>
      </w:r>
      <w:r>
        <w:rPr>
          <w:rFonts w:ascii="Arial" w:hAnsi="Arial" w:eastAsia="Arial"/>
          <w:b/>
          <w:i w:val="0"/>
          <w:color w:val="4BAF4F"/>
          <w:sz w:val="36"/>
        </w:rPr>
        <w:t>6</w:t>
      </w:r>
      <w:r>
        <w:rPr>
          <w:rFonts w:ascii="Arial" w:hAnsi="Arial" w:eastAsia="Arial"/>
          <w:b/>
          <w:i w:val="0"/>
          <w:color w:val="4BAF4F"/>
          <w:sz w:val="36"/>
        </w:rPr>
        <w:t>:</w:t>
      </w:r>
      <w:r>
        <w:rPr>
          <w:rFonts w:ascii="Times New Roman" w:hAnsi="Times New Roman" w:eastAsia="Times New Roman"/>
          <w:b/>
          <w:color w:val="4BAF4F"/>
          <w:spacing w:val="10"/>
          <w:sz w:val="36"/>
        </w:rPr>
        <w:t xml:space="preserve"> </w:t>
      </w:r>
      <w:r>
        <w:rPr>
          <w:rFonts w:ascii="Arial" w:hAnsi="Arial" w:eastAsia="Arial"/>
          <w:b/>
          <w:i w:val="0"/>
          <w:color w:val="4BAF4F"/>
          <w:sz w:val="36"/>
        </w:rPr>
        <w:t>Living</w:t>
      </w:r>
      <w:r>
        <w:rPr>
          <w:rFonts w:ascii="Times New Roman" w:hAnsi="Times New Roman" w:eastAsia="Times New Roman"/>
          <w:b/>
          <w:color w:val="4BAF4F"/>
          <w:spacing w:val="10"/>
          <w:sz w:val="36"/>
        </w:rPr>
        <w:t xml:space="preserve"> </w:t>
      </w:r>
      <w:r>
        <w:rPr>
          <w:rFonts w:ascii="Arial" w:hAnsi="Arial" w:eastAsia="Arial"/>
          <w:b/>
          <w:i w:val="0"/>
          <w:color w:val="4BAF4F"/>
          <w:sz w:val="36"/>
        </w:rPr>
        <w:t>in</w:t>
      </w:r>
      <w:r>
        <w:rPr>
          <w:rFonts w:ascii="Times New Roman" w:hAnsi="Times New Roman" w:eastAsia="Times New Roman"/>
          <w:b/>
          <w:color w:val="4BAF4F"/>
          <w:spacing w:val="10"/>
          <w:sz w:val="36"/>
        </w:rPr>
        <w:t xml:space="preserve"> </w:t>
      </w:r>
      <w:r>
        <w:rPr>
          <w:rFonts w:ascii="Arial" w:hAnsi="Arial" w:eastAsia="Arial"/>
          <w:b/>
          <w:i w:val="0"/>
          <w:color w:val="4BAF4F"/>
          <w:sz w:val="36"/>
        </w:rPr>
        <w:t>the</w:t>
      </w:r>
      <w:r>
        <w:rPr>
          <w:rFonts w:ascii="Times New Roman" w:hAnsi="Times New Roman" w:eastAsia="Times New Roman"/>
          <w:b/>
          <w:color w:val="4BAF4F"/>
          <w:spacing w:val="10"/>
          <w:sz w:val="36"/>
        </w:rPr>
        <w:t xml:space="preserve"> </w:t>
      </w:r>
      <w:r>
        <w:rPr>
          <w:rFonts w:ascii="Arial" w:hAnsi="Arial" w:eastAsia="Arial"/>
          <w:b/>
          <w:i w:val="0"/>
          <w:color w:val="4BAF4F"/>
          <w:sz w:val="36"/>
        </w:rPr>
        <w:t>Moment</w:t>
      </w:r>
    </w:p>
    <w:p>
      <w:pPr>
        <w:widowControl/>
        <w:wordWrap w:val="0"/>
        <w:autoSpaceDE w:val="0"/>
        <w:autoSpaceDN w:val="0"/>
        <w:spacing w:line="240" w:lineRule="exact" w:before="472" w:after="270"/>
        <w:ind w:left="2290" w:right="0" w:firstLine="0"/>
        <w:jc w:val="left"/>
      </w:pPr>
      <w:r>
        <w:rPr>
          <w:rFonts w:ascii="Arial" w:hAnsi="Arial" w:eastAsia="Arial"/>
          <w:b w:val="0"/>
          <w:i w:val="0"/>
          <w:color w:val="333333"/>
          <w:spacing w:val="-5"/>
          <w:sz w:val="24"/>
        </w:rPr>
        <w:t>Today</w:t>
      </w:r>
      <w:r>
        <w:rPr>
          <w:rFonts w:ascii="Times New Roman" w:hAnsi="Times New Roman" w:eastAsia="Times New Roman"/>
          <w:b w:val="0"/>
          <w:color w:val="333333"/>
          <w:spacing w:val="7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333333"/>
          <w:sz w:val="24"/>
        </w:rPr>
        <w:t>we</w:t>
      </w:r>
      <w:r>
        <w:rPr>
          <w:rFonts w:ascii="Times New Roman" w:hAnsi="Times New Roman" w:eastAsia="Times New Roman"/>
          <w:b w:val="0"/>
          <w:color w:val="333333"/>
          <w:spacing w:val="7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333333"/>
          <w:sz w:val="24"/>
        </w:rPr>
        <w:t>begin</w:t>
      </w:r>
      <w:r>
        <w:rPr>
          <w:rFonts w:ascii="Times New Roman" w:hAnsi="Times New Roman" w:eastAsia="Times New Roman"/>
          <w:b w:val="0"/>
          <w:color w:val="333333"/>
          <w:spacing w:val="7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333333"/>
          <w:sz w:val="24"/>
        </w:rPr>
        <w:t>exploring</w:t>
      </w:r>
      <w:r>
        <w:rPr>
          <w:rFonts w:ascii="Times New Roman" w:hAnsi="Times New Roman" w:eastAsia="Times New Roman"/>
          <w:b w:val="0"/>
          <w:color w:val="333333"/>
          <w:spacing w:val="7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333333"/>
          <w:sz w:val="24"/>
        </w:rPr>
        <w:t>mental</w:t>
      </w:r>
      <w:r>
        <w:rPr>
          <w:rFonts w:ascii="Times New Roman" w:hAnsi="Times New Roman" w:eastAsia="Times New Roman"/>
          <w:b w:val="0"/>
          <w:color w:val="333333"/>
          <w:spacing w:val="7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333333"/>
          <w:sz w:val="24"/>
        </w:rPr>
        <w:t>health</w:t>
      </w:r>
      <w:r>
        <w:rPr>
          <w:rFonts w:ascii="Times New Roman" w:hAnsi="Times New Roman" w:eastAsia="Times New Roman"/>
          <w:b w:val="0"/>
          <w:color w:val="333333"/>
          <w:spacing w:val="7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333333"/>
          <w:sz w:val="24"/>
        </w:rPr>
        <w:t>-</w:t>
      </w:r>
      <w:r>
        <w:rPr>
          <w:rFonts w:ascii="Times New Roman" w:hAnsi="Times New Roman" w:eastAsia="Times New Roman"/>
          <w:b w:val="0"/>
          <w:color w:val="333333"/>
          <w:spacing w:val="7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333333"/>
          <w:sz w:val="24"/>
        </w:rPr>
        <w:t>starting</w:t>
      </w:r>
      <w:r>
        <w:rPr>
          <w:rFonts w:ascii="Times New Roman" w:hAnsi="Times New Roman" w:eastAsia="Times New Roman"/>
          <w:b w:val="0"/>
          <w:color w:val="333333"/>
          <w:spacing w:val="7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333333"/>
          <w:sz w:val="24"/>
        </w:rPr>
        <w:t>with</w:t>
      </w:r>
      <w:r>
        <w:rPr>
          <w:rFonts w:ascii="Times New Roman" w:hAnsi="Times New Roman" w:eastAsia="Times New Roman"/>
          <w:b w:val="0"/>
          <w:color w:val="333333"/>
          <w:spacing w:val="7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333333"/>
          <w:sz w:val="24"/>
        </w:rPr>
        <w:t>the</w:t>
      </w:r>
      <w:r>
        <w:rPr>
          <w:rFonts w:ascii="Times New Roman" w:hAnsi="Times New Roman" w:eastAsia="Times New Roman"/>
          <w:b w:val="0"/>
          <w:color w:val="333333"/>
          <w:spacing w:val="7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333333"/>
          <w:sz w:val="24"/>
        </w:rPr>
        <w:t>principle</w:t>
      </w:r>
      <w:r>
        <w:rPr>
          <w:rFonts w:ascii="Times New Roman" w:hAnsi="Times New Roman" w:eastAsia="Times New Roman"/>
          <w:b w:val="0"/>
          <w:color w:val="333333"/>
          <w:spacing w:val="7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333333"/>
          <w:sz w:val="24"/>
        </w:rPr>
        <w:t>of</w:t>
      </w:r>
      <w:r>
        <w:rPr>
          <w:rFonts w:ascii="Times New Roman" w:hAnsi="Times New Roman" w:eastAsia="Times New Roman"/>
          <w:b w:val="0"/>
          <w:color w:val="333333"/>
          <w:spacing w:val="7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333333"/>
          <w:sz w:val="24"/>
        </w:rPr>
        <w:t>living</w:t>
      </w:r>
      <w:r>
        <w:rPr>
          <w:rFonts w:ascii="Times New Roman" w:hAnsi="Times New Roman" w:eastAsia="Times New Roman"/>
          <w:b w:val="0"/>
          <w:color w:val="333333"/>
          <w:spacing w:val="7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333333"/>
          <w:sz w:val="24"/>
        </w:rPr>
        <w:t>in</w:t>
      </w:r>
      <w:r>
        <w:rPr>
          <w:rFonts w:ascii="Times New Roman" w:hAnsi="Times New Roman" w:eastAsia="Times New Roman"/>
          <w:b w:val="0"/>
          <w:color w:val="333333"/>
          <w:spacing w:val="7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333333"/>
          <w:sz w:val="24"/>
        </w:rPr>
        <w:t>the</w:t>
      </w:r>
      <w:r>
        <w:rPr>
          <w:rFonts w:ascii="Times New Roman" w:hAnsi="Times New Roman" w:eastAsia="Times New Roman"/>
          <w:b w:val="0"/>
          <w:color w:val="333333"/>
          <w:spacing w:val="7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333333"/>
          <w:sz w:val="24"/>
        </w:rPr>
        <w:t>present</w:t>
      </w:r>
      <w:r>
        <w:rPr>
          <w:rFonts w:ascii="Arial" w:hAnsi="Arial" w:eastAsia="Arial"/>
          <w:b w:val="0"/>
          <w:i w:val="0"/>
          <w:color w:val="333333"/>
          <w:sz w:val="24"/>
        </w:rPr>
        <w:t>.</w:t>
      </w:r>
    </w:p>
    <w:p>
      <w:pPr>
        <w:widowControl/>
        <w:wordWrap w:val="0"/>
        <w:autoSpaceDE w:val="0"/>
        <w:autoSpaceDN w:val="0"/>
        <w:spacing w:line="240" w:lineRule="exact" w:before="540" w:after="550"/>
        <w:ind w:left="2440" w:right="0" w:firstLine="0"/>
        <w:jc w:val="left"/>
      </w:pPr>
      <w:r>
        <w:rPr>
          <w:rFonts w:ascii="Arial" w:hAnsi="Arial" w:eastAsia="Arial"/>
          <w:b/>
          <w:i/>
          <w:color w:val="2E7D32"/>
          <w:sz w:val="24"/>
        </w:rPr>
        <w:t>Principle</w:t>
      </w:r>
      <w:r>
        <w:rPr>
          <w:rFonts w:ascii="Arial" w:hAnsi="Arial" w:eastAsia="Arial"/>
          <w:b/>
          <w:i/>
          <w:color w:val="2E7D32"/>
          <w:sz w:val="24"/>
        </w:rPr>
        <w:t xml:space="preserve"> </w:t>
      </w:r>
      <w:r>
        <w:rPr>
          <w:rFonts w:ascii="Arial" w:hAnsi="Arial" w:eastAsia="Arial"/>
          <w:b/>
          <w:i/>
          <w:color w:val="2E7D32"/>
          <w:sz w:val="24"/>
        </w:rPr>
        <w:t>(</w:t>
      </w:r>
      <w:r>
        <w:rPr>
          <w:rFonts w:ascii="Arial" w:hAnsi="Arial" w:eastAsia="Arial"/>
          <w:b/>
          <w:i/>
          <w:color w:val="2E7D32"/>
          <w:sz w:val="24"/>
        </w:rPr>
        <w:t>Matthew</w:t>
      </w:r>
      <w:r>
        <w:rPr>
          <w:rFonts w:ascii="Arial" w:hAnsi="Arial" w:eastAsia="Arial"/>
          <w:b/>
          <w:i/>
          <w:color w:val="2E7D32"/>
          <w:sz w:val="24"/>
        </w:rPr>
        <w:t xml:space="preserve"> </w:t>
      </w:r>
      <w:r>
        <w:rPr>
          <w:rFonts w:ascii="Arial" w:hAnsi="Arial" w:eastAsia="Arial"/>
          <w:b/>
          <w:i/>
          <w:color w:val="2E7D32"/>
          <w:sz w:val="24"/>
        </w:rPr>
        <w:t>6</w:t>
      </w:r>
      <w:r>
        <w:rPr>
          <w:rFonts w:ascii="Arial" w:hAnsi="Arial" w:eastAsia="Arial"/>
          <w:b/>
          <w:i/>
          <w:color w:val="2E7D32"/>
          <w:sz w:val="24"/>
        </w:rPr>
        <w:t>:</w:t>
      </w:r>
      <w:r>
        <w:rPr>
          <w:rFonts w:ascii="Arial" w:hAnsi="Arial" w:eastAsia="Arial"/>
          <w:b/>
          <w:i/>
          <w:color w:val="2E7D32"/>
          <w:sz w:val="24"/>
        </w:rPr>
        <w:t>34</w:t>
      </w:r>
      <w:r>
        <w:rPr>
          <w:rFonts w:ascii="Arial" w:hAnsi="Arial" w:eastAsia="Arial"/>
          <w:b/>
          <w:i/>
          <w:color w:val="2E7D32"/>
          <w:sz w:val="24"/>
        </w:rPr>
        <w:t>):</w:t>
      </w:r>
    </w:p>
    <w:p>
      <w:pPr>
        <w:widowControl/>
        <w:wordWrap w:val="0"/>
        <w:autoSpaceDE w:val="0"/>
        <w:autoSpaceDN w:val="0"/>
        <w:spacing w:line="160" w:lineRule="exact" w:before="1100" w:after="0"/>
        <w:ind w:left="4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>file</w:t>
      </w:r>
      <w:r>
        <w:rPr>
          <w:rFonts w:ascii="Arial" w:hAnsi="Arial" w:eastAsia="Arial"/>
          <w:b w:val="0"/>
          <w:i w:val="0"/>
          <w:color w:val="000000"/>
          <w:sz w:val="16"/>
        </w:rPr>
        <w:t>:///</w:t>
      </w:r>
      <w:r>
        <w:rPr>
          <w:rFonts w:ascii="Arial" w:hAnsi="Arial" w:eastAsia="Arial"/>
          <w:b w:val="0"/>
          <w:i w:val="0"/>
          <w:color w:val="000000"/>
          <w:sz w:val="16"/>
        </w:rPr>
        <w:t>C</w:t>
      </w:r>
      <w:r>
        <w:rPr>
          <w:rFonts w:ascii="Arial" w:hAnsi="Arial" w:eastAsia="Arial"/>
          <w:b w:val="0"/>
          <w:i w:val="0"/>
          <w:color w:val="000000"/>
          <w:sz w:val="16"/>
        </w:rPr>
        <w:t>:/</w:t>
      </w:r>
      <w:r>
        <w:rPr>
          <w:rFonts w:ascii="Arial" w:hAnsi="Arial" w:eastAsia="Arial"/>
          <w:b w:val="0"/>
          <w:i w:val="0"/>
          <w:color w:val="000000"/>
          <w:sz w:val="16"/>
        </w:rPr>
        <w:t>Users</w:t>
      </w:r>
      <w:r>
        <w:rPr>
          <w:rFonts w:ascii="Arial" w:hAnsi="Arial" w:eastAsia="Arial"/>
          <w:b w:val="0"/>
          <w:i w:val="0"/>
          <w:color w:val="000000"/>
          <w:sz w:val="16"/>
        </w:rPr>
        <w:t>/</w:t>
      </w:r>
      <w:r>
        <w:rPr>
          <w:rFonts w:ascii="Arial" w:hAnsi="Arial" w:eastAsia="Arial"/>
          <w:b w:val="0"/>
          <w:i w:val="0"/>
          <w:color w:val="000000"/>
          <w:sz w:val="16"/>
        </w:rPr>
        <w:t>User1</w:t>
      </w:r>
      <w:r>
        <w:rPr>
          <w:rFonts w:ascii="Arial" w:hAnsi="Arial" w:eastAsia="Arial"/>
          <w:b w:val="0"/>
          <w:i w:val="0"/>
          <w:color w:val="000000"/>
          <w:sz w:val="16"/>
        </w:rPr>
        <w:t>/</w:t>
      </w:r>
      <w:r>
        <w:rPr>
          <w:rFonts w:ascii="Arial" w:hAnsi="Arial" w:eastAsia="Arial"/>
          <w:b w:val="0"/>
          <w:i w:val="0"/>
          <w:color w:val="000000"/>
          <w:sz w:val="16"/>
        </w:rPr>
        <w:t>Desktop</w:t>
      </w:r>
      <w:r>
        <w:rPr>
          <w:rFonts w:ascii="Arial" w:hAnsi="Arial" w:eastAsia="Arial"/>
          <w:b w:val="0"/>
          <w:i w:val="0"/>
          <w:color w:val="000000"/>
          <w:sz w:val="16"/>
        </w:rPr>
        <w:t>/</w:t>
      </w:r>
      <w:r>
        <w:rPr>
          <w:rFonts w:ascii="Arial" w:hAnsi="Arial" w:eastAsia="Arial"/>
          <w:b w:val="0"/>
          <w:i w:val="0"/>
          <w:color w:val="000000"/>
          <w:sz w:val="16"/>
        </w:rPr>
        <w:t>hope</w:t>
      </w:r>
      <w:r>
        <w:rPr>
          <w:rFonts w:ascii="Arial" w:hAnsi="Arial" w:eastAsia="Arial"/>
          <w:b w:val="0"/>
          <w:i w:val="0"/>
          <w:color w:val="000000"/>
          <w:sz w:val="16"/>
        </w:rPr>
        <w:t>-</w:t>
      </w:r>
      <w:r>
        <w:rPr>
          <w:rFonts w:ascii="Arial" w:hAnsi="Arial" w:eastAsia="Arial"/>
          <w:b w:val="0"/>
          <w:i w:val="0"/>
          <w:color w:val="000000"/>
          <w:sz w:val="16"/>
        </w:rPr>
        <w:t>for</w:t>
      </w:r>
      <w:r>
        <w:rPr>
          <w:rFonts w:ascii="Arial" w:hAnsi="Arial" w:eastAsia="Arial"/>
          <w:b w:val="0"/>
          <w:i w:val="0"/>
          <w:color w:val="000000"/>
          <w:sz w:val="16"/>
        </w:rPr>
        <w:t>-</w:t>
      </w:r>
      <w:r>
        <w:rPr>
          <w:rFonts w:ascii="Arial" w:hAnsi="Arial" w:eastAsia="Arial"/>
          <w:b w:val="0"/>
          <w:i w:val="0"/>
          <w:color w:val="000000"/>
          <w:sz w:val="16"/>
        </w:rPr>
        <w:t>recovery</w:t>
      </w:r>
      <w:r>
        <w:rPr>
          <w:rFonts w:ascii="Arial" w:hAnsi="Arial" w:eastAsia="Arial"/>
          <w:b w:val="0"/>
          <w:i w:val="0"/>
          <w:color w:val="000000"/>
          <w:sz w:val="16"/>
        </w:rPr>
        <w:t>/</w:t>
      </w:r>
      <w:r>
        <w:rPr>
          <w:rFonts w:ascii="Arial" w:hAnsi="Arial" w:eastAsia="Arial"/>
          <w:b w:val="0"/>
          <w:i w:val="0"/>
          <w:color w:val="000000"/>
          <w:sz w:val="16"/>
        </w:rPr>
        <w:t>workbooks</w:t>
      </w:r>
      <w:r>
        <w:rPr>
          <w:rFonts w:ascii="Arial" w:hAnsi="Arial" w:eastAsia="Arial"/>
          <w:b w:val="0"/>
          <w:i w:val="0"/>
          <w:color w:val="000000"/>
          <w:sz w:val="16"/>
        </w:rPr>
        <w:t>/</w:t>
      </w:r>
      <w:r>
        <w:rPr>
          <w:rFonts w:ascii="Arial" w:hAnsi="Arial" w:eastAsia="Arial"/>
          <w:b w:val="0"/>
          <w:i w:val="0"/>
          <w:color w:val="000000"/>
          <w:sz w:val="16"/>
        </w:rPr>
        <w:t>Holistic</w:t>
      </w:r>
      <w:r>
        <w:rPr>
          <w:rFonts w:ascii="Times New Roman" w:hAnsi="Times New Roman" w:eastAsia="Times New Roman"/>
          <w:b w:val="0"/>
          <w:color w:val="000000"/>
          <w:spacing w:val="4"/>
          <w:sz w:val="16"/>
        </w:rPr>
        <w:t xml:space="preserve"> </w:t>
      </w:r>
      <w:r>
        <w:rPr>
          <w:rFonts w:ascii="Arial" w:hAnsi="Arial" w:eastAsia="Arial"/>
          <w:b w:val="0"/>
          <w:i w:val="0"/>
          <w:color w:val="000000"/>
          <w:sz w:val="16"/>
        </w:rPr>
        <w:t>Health</w:t>
      </w:r>
      <w:r>
        <w:rPr>
          <w:rFonts w:ascii="Arial" w:hAnsi="Arial" w:eastAsia="Arial"/>
          <w:b w:val="0"/>
          <w:i w:val="0"/>
          <w:color w:val="000000"/>
          <w:sz w:val="16"/>
        </w:rPr>
        <w:t>.</w:t>
      </w:r>
      <w:r>
        <w:rPr>
          <w:rFonts w:ascii="Arial" w:hAnsi="Arial" w:eastAsia="Arial"/>
          <w:b w:val="0"/>
          <w:i w:val="0"/>
          <w:color w:val="000000"/>
          <w:sz w:val="16"/>
        </w:rPr>
        <w:t>html</w:t>
      </w:r>
      <w:r>
        <w:rPr>
          <w:rFonts w:ascii="Arial" w:hAnsi="Arial" w:eastAsia="Arial"/>
          <w:b w:val="0"/>
          <w:i w:val="0"/>
          <w:color w:val="000000"/>
          <w:spacing w:val="9889"/>
          <w:sz w:val="16"/>
        </w:rPr>
        <w:t xml:space="preserve"> </w:t>
      </w:r>
      <w:r>
        <w:rPr>
          <w:rFonts w:ascii="Arial" w:hAnsi="Arial" w:eastAsia="Arial"/>
          <w:b w:val="0"/>
          <w:i w:val="0"/>
          <w:color w:val="000000"/>
          <w:sz w:val="16"/>
        </w:rPr>
        <w:t>9</w:t>
      </w:r>
      <w:r>
        <w:rPr>
          <w:rFonts w:ascii="Arial" w:hAnsi="Arial" w:eastAsia="Arial"/>
          <w:b w:val="0"/>
          <w:i w:val="0"/>
          <w:color w:val="000000"/>
          <w:sz w:val="16"/>
        </w:rPr>
        <w:t>/</w:t>
      </w:r>
      <w:r>
        <w:rPr>
          <w:rFonts w:ascii="Arial" w:hAnsi="Arial" w:eastAsia="Arial"/>
          <w:b w:val="0"/>
          <w:i w:val="0"/>
          <w:color w:val="000000"/>
          <w:sz w:val="16"/>
        </w:rPr>
        <w:t>20</w:t>
      </w:r>
    </w:p>
    <w:p>
      <w:pPr>
        <w:spacing w:after="0"/>
        <w:sectPr>
          <w:pgSz w:w="16838" w:h="11899"/>
          <w:pgMar w:top="0" w:right="440" w:bottom="124" w:left="440" w:header="720" w:footer="720" w:gutter="0"/>
          <w:cols w:space="720" w:num="1" w:equalWidth="0">
            <w:col w:w="15958" w:space="0"/>
          </w:cols>
          <w:docGrid w:linePitch="360"/>
        </w:sectPr>
      </w:pPr>
    </w:p>
    <w:p>
      <w:pPr>
        <w:widowControl/>
        <w:wordWrap w:val="0"/>
        <w:autoSpaceDE w:val="0"/>
        <w:autoSpaceDN w:val="0"/>
        <w:spacing w:line="14" w:lineRule="exact" w:before="0" w:after="146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1543049</wp:posOffset>
            </wp:positionH>
            <wp:positionV relativeFrom="page">
              <wp:posOffset>361950</wp:posOffset>
            </wp:positionV>
            <wp:extent cx="7620000" cy="5716270"/>
            <wp:wrapNone/>
            <wp:docPr id="41" name="Picture 4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571627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1543049</wp:posOffset>
            </wp:positionH>
            <wp:positionV relativeFrom="page">
              <wp:posOffset>-1905000</wp:posOffset>
            </wp:positionV>
            <wp:extent cx="7620000" cy="363220"/>
            <wp:wrapNone/>
            <wp:docPr id="42" name="Picture 4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36322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1543049</wp:posOffset>
            </wp:positionH>
            <wp:positionV relativeFrom="page">
              <wp:posOffset>6267450</wp:posOffset>
            </wp:positionV>
            <wp:extent cx="7620000" cy="944880"/>
            <wp:wrapNone/>
            <wp:docPr id="43" name="Picture 4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94488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1475231</wp:posOffset>
            </wp:positionH>
            <wp:positionV relativeFrom="page">
              <wp:posOffset>277368</wp:posOffset>
            </wp:positionV>
            <wp:extent cx="7754620" cy="5885815"/>
            <wp:wrapNone/>
            <wp:docPr id="44" name="Picture 4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7754620" cy="5885815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1475231</wp:posOffset>
            </wp:positionH>
            <wp:positionV relativeFrom="page">
              <wp:posOffset>6220967</wp:posOffset>
            </wp:positionV>
            <wp:extent cx="7754620" cy="1064260"/>
            <wp:wrapNone/>
            <wp:docPr id="45" name="Picture 4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7754620" cy="106426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widowControl/>
        <w:wordWrap w:val="0"/>
        <w:autoSpaceDE w:val="0"/>
        <w:autoSpaceDN w:val="0"/>
        <w:spacing w:line="160" w:lineRule="exact" w:before="320" w:after="82"/>
        <w:ind w:left="4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>05</w:t>
      </w:r>
      <w:r>
        <w:rPr>
          <w:rFonts w:ascii="Arial" w:hAnsi="Arial" w:eastAsia="Arial"/>
          <w:b w:val="0"/>
          <w:i w:val="0"/>
          <w:color w:val="000000"/>
          <w:sz w:val="16"/>
        </w:rPr>
        <w:t>/</w:t>
      </w:r>
      <w:r>
        <w:rPr>
          <w:rFonts w:ascii="Arial" w:hAnsi="Arial" w:eastAsia="Arial"/>
          <w:b w:val="0"/>
          <w:i w:val="0"/>
          <w:color w:val="000000"/>
          <w:sz w:val="16"/>
        </w:rPr>
        <w:t>08</w:t>
      </w:r>
      <w:r>
        <w:rPr>
          <w:rFonts w:ascii="Arial" w:hAnsi="Arial" w:eastAsia="Arial"/>
          <w:b w:val="0"/>
          <w:i w:val="0"/>
          <w:color w:val="000000"/>
          <w:sz w:val="16"/>
        </w:rPr>
        <w:t>/</w:t>
      </w:r>
      <w:r>
        <w:rPr>
          <w:rFonts w:ascii="Arial" w:hAnsi="Arial" w:eastAsia="Arial"/>
          <w:b w:val="0"/>
          <w:i w:val="0"/>
          <w:color w:val="000000"/>
          <w:sz w:val="16"/>
        </w:rPr>
        <w:t>2025</w:t>
      </w:r>
      <w:r>
        <w:rPr>
          <w:rFonts w:ascii="Arial" w:hAnsi="Arial" w:eastAsia="Arial"/>
          <w:b w:val="0"/>
          <w:i w:val="0"/>
          <w:color w:val="000000"/>
          <w:sz w:val="16"/>
        </w:rPr>
        <w:t>,</w:t>
      </w:r>
      <w:r>
        <w:rPr>
          <w:rFonts w:ascii="Times New Roman" w:hAnsi="Times New Roman" w:eastAsia="Times New Roman"/>
          <w:b w:val="0"/>
          <w:color w:val="000000"/>
          <w:spacing w:val="4"/>
          <w:sz w:val="16"/>
        </w:rPr>
        <w:t xml:space="preserve"> </w:t>
      </w:r>
      <w:r>
        <w:rPr>
          <w:rFonts w:ascii="Arial" w:hAnsi="Arial" w:eastAsia="Arial"/>
          <w:b w:val="0"/>
          <w:i w:val="0"/>
          <w:color w:val="000000"/>
          <w:sz w:val="16"/>
        </w:rPr>
        <w:t>18</w:t>
      </w:r>
      <w:r>
        <w:rPr>
          <w:rFonts w:ascii="Arial" w:hAnsi="Arial" w:eastAsia="Arial"/>
          <w:b w:val="0"/>
          <w:i w:val="0"/>
          <w:color w:val="000000"/>
          <w:sz w:val="16"/>
        </w:rPr>
        <w:t>:</w:t>
      </w:r>
      <w:r>
        <w:rPr>
          <w:rFonts w:ascii="Arial" w:hAnsi="Arial" w:eastAsia="Arial"/>
          <w:b w:val="0"/>
          <w:i w:val="0"/>
          <w:color w:val="000000"/>
          <w:sz w:val="16"/>
        </w:rPr>
        <w:t>16</w:t>
      </w:r>
      <w:r>
        <w:rPr>
          <w:rFonts w:ascii="Arial" w:hAnsi="Arial" w:eastAsia="Arial"/>
          <w:b w:val="0"/>
          <w:i w:val="0"/>
          <w:color w:val="000000"/>
          <w:spacing w:val="5927"/>
          <w:sz w:val="16"/>
        </w:rPr>
        <w:t xml:space="preserve"> </w:t>
      </w:r>
      <w:r>
        <w:rPr>
          <w:rFonts w:ascii="Arial" w:hAnsi="Arial" w:eastAsia="Arial"/>
          <w:b w:val="0"/>
          <w:i w:val="0"/>
          <w:color w:val="000000"/>
          <w:sz w:val="16"/>
        </w:rPr>
        <w:t>Hope</w:t>
      </w:r>
      <w:r>
        <w:rPr>
          <w:rFonts w:ascii="Times New Roman" w:hAnsi="Times New Roman" w:eastAsia="Times New Roman"/>
          <w:b w:val="0"/>
          <w:color w:val="000000"/>
          <w:spacing w:val="4"/>
          <w:sz w:val="16"/>
        </w:rPr>
        <w:t xml:space="preserve"> </w:t>
      </w:r>
      <w:r>
        <w:rPr>
          <w:rFonts w:ascii="Arial" w:hAnsi="Arial" w:eastAsia="Arial"/>
          <w:b w:val="0"/>
          <w:i w:val="0"/>
          <w:color w:val="000000"/>
          <w:sz w:val="16"/>
        </w:rPr>
        <w:t>for</w:t>
      </w:r>
      <w:r>
        <w:rPr>
          <w:rFonts w:ascii="Times New Roman" w:hAnsi="Times New Roman" w:eastAsia="Times New Roman"/>
          <w:b w:val="0"/>
          <w:color w:val="000000"/>
          <w:spacing w:val="4"/>
          <w:sz w:val="16"/>
        </w:rPr>
        <w:t xml:space="preserve"> </w:t>
      </w:r>
      <w:r>
        <w:rPr>
          <w:rFonts w:ascii="Arial" w:hAnsi="Arial" w:eastAsia="Arial"/>
          <w:b w:val="0"/>
          <w:i w:val="0"/>
          <w:color w:val="000000"/>
          <w:sz w:val="16"/>
        </w:rPr>
        <w:t>Recovery</w:t>
      </w:r>
      <w:r>
        <w:rPr>
          <w:rFonts w:ascii="Times New Roman" w:hAnsi="Times New Roman" w:eastAsia="Times New Roman"/>
          <w:b w:val="0"/>
          <w:color w:val="000000"/>
          <w:spacing w:val="4"/>
          <w:sz w:val="16"/>
        </w:rPr>
        <w:t xml:space="preserve"> </w:t>
      </w:r>
      <w:r>
        <w:rPr>
          <w:rFonts w:ascii="Arial" w:hAnsi="Arial" w:eastAsia="Arial"/>
          <w:b w:val="0"/>
          <w:i w:val="0"/>
          <w:color w:val="000000"/>
          <w:sz w:val="16"/>
        </w:rPr>
        <w:t>|</w:t>
      </w:r>
      <w:r>
        <w:rPr>
          <w:rFonts w:ascii="Times New Roman" w:hAnsi="Times New Roman" w:eastAsia="Times New Roman"/>
          <w:b w:val="0"/>
          <w:color w:val="000000"/>
          <w:spacing w:val="4"/>
          <w:sz w:val="16"/>
        </w:rPr>
        <w:t xml:space="preserve"> </w:t>
      </w:r>
      <w:r>
        <w:rPr>
          <w:rFonts w:ascii="Arial" w:hAnsi="Arial" w:eastAsia="Arial"/>
          <w:b w:val="0"/>
          <w:i w:val="0"/>
          <w:color w:val="000000"/>
          <w:sz w:val="16"/>
        </w:rPr>
        <w:t>Holistic</w:t>
      </w:r>
      <w:r>
        <w:rPr>
          <w:rFonts w:ascii="Times New Roman" w:hAnsi="Times New Roman" w:eastAsia="Times New Roman"/>
          <w:b w:val="0"/>
          <w:color w:val="000000"/>
          <w:spacing w:val="4"/>
          <w:sz w:val="16"/>
        </w:rPr>
        <w:t xml:space="preserve"> </w:t>
      </w:r>
      <w:r>
        <w:rPr>
          <w:rFonts w:ascii="Arial" w:hAnsi="Arial" w:eastAsia="Arial"/>
          <w:b w:val="0"/>
          <w:i w:val="0"/>
          <w:color w:val="000000"/>
          <w:sz w:val="16"/>
        </w:rPr>
        <w:t>Health</w:t>
      </w:r>
      <w:r>
        <w:rPr>
          <w:rFonts w:ascii="Times New Roman" w:hAnsi="Times New Roman" w:eastAsia="Times New Roman"/>
          <w:b w:val="0"/>
          <w:color w:val="000000"/>
          <w:spacing w:val="4"/>
          <w:sz w:val="16"/>
        </w:rPr>
        <w:t xml:space="preserve"> </w:t>
      </w:r>
      <w:r>
        <w:rPr>
          <w:rFonts w:ascii="Arial" w:hAnsi="Arial" w:eastAsia="Arial"/>
          <w:b w:val="0"/>
          <w:i w:val="0"/>
          <w:color w:val="000000"/>
          <w:sz w:val="16"/>
        </w:rPr>
        <w:t>Workbook</w:t>
      </w:r>
    </w:p>
    <w:p>
      <w:pPr>
        <w:widowControl/>
        <w:wordWrap w:val="0"/>
        <w:autoSpaceDE w:val="0"/>
        <w:autoSpaceDN w:val="0"/>
        <w:spacing w:line="240" w:lineRule="exact" w:before="165" w:after="411"/>
        <w:ind w:left="2440" w:right="0" w:firstLine="0"/>
        <w:jc w:val="left"/>
      </w:pPr>
      <w:r>
        <w:rPr>
          <w:rFonts w:ascii="Arial" w:hAnsi="Arial" w:eastAsia="Arial"/>
          <w:b w:val="0"/>
          <w:i/>
          <w:color w:val="333333"/>
          <w:sz w:val="24"/>
        </w:rPr>
        <w:t>"</w:t>
      </w:r>
      <w:r>
        <w:rPr>
          <w:rFonts w:ascii="Arial" w:hAnsi="Arial" w:eastAsia="Arial"/>
          <w:b w:val="0"/>
          <w:i/>
          <w:color w:val="333333"/>
          <w:sz w:val="24"/>
        </w:rPr>
        <w:t>Therefore</w:t>
      </w:r>
      <w:r>
        <w:rPr>
          <w:rFonts w:ascii="Arial" w:hAnsi="Arial" w:eastAsia="Arial"/>
          <w:b w:val="0"/>
          <w:i/>
          <w:color w:val="333333"/>
          <w:sz w:val="24"/>
        </w:rPr>
        <w:t xml:space="preserve"> </w:t>
      </w:r>
      <w:r>
        <w:rPr>
          <w:rFonts w:ascii="Arial" w:hAnsi="Arial" w:eastAsia="Arial"/>
          <w:b w:val="0"/>
          <w:i/>
          <w:color w:val="333333"/>
          <w:sz w:val="24"/>
        </w:rPr>
        <w:t>do</w:t>
      </w:r>
      <w:r>
        <w:rPr>
          <w:rFonts w:ascii="Arial" w:hAnsi="Arial" w:eastAsia="Arial"/>
          <w:b w:val="0"/>
          <w:i/>
          <w:color w:val="333333"/>
          <w:sz w:val="24"/>
        </w:rPr>
        <w:t xml:space="preserve"> </w:t>
      </w:r>
      <w:r>
        <w:rPr>
          <w:rFonts w:ascii="Arial" w:hAnsi="Arial" w:eastAsia="Arial"/>
          <w:b w:val="0"/>
          <w:i/>
          <w:color w:val="333333"/>
          <w:sz w:val="24"/>
        </w:rPr>
        <w:t>not</w:t>
      </w:r>
      <w:r>
        <w:rPr>
          <w:rFonts w:ascii="Arial" w:hAnsi="Arial" w:eastAsia="Arial"/>
          <w:b w:val="0"/>
          <w:i/>
          <w:color w:val="333333"/>
          <w:sz w:val="24"/>
        </w:rPr>
        <w:t xml:space="preserve"> </w:t>
      </w:r>
      <w:r>
        <w:rPr>
          <w:rFonts w:ascii="Arial" w:hAnsi="Arial" w:eastAsia="Arial"/>
          <w:b w:val="0"/>
          <w:i/>
          <w:color w:val="333333"/>
          <w:sz w:val="24"/>
        </w:rPr>
        <w:t>worry</w:t>
      </w:r>
      <w:r>
        <w:rPr>
          <w:rFonts w:ascii="Arial" w:hAnsi="Arial" w:eastAsia="Arial"/>
          <w:b w:val="0"/>
          <w:i/>
          <w:color w:val="333333"/>
          <w:sz w:val="24"/>
        </w:rPr>
        <w:t xml:space="preserve"> </w:t>
      </w:r>
      <w:r>
        <w:rPr>
          <w:rFonts w:ascii="Arial" w:hAnsi="Arial" w:eastAsia="Arial"/>
          <w:b w:val="0"/>
          <w:i/>
          <w:color w:val="333333"/>
          <w:sz w:val="24"/>
        </w:rPr>
        <w:t>about</w:t>
      </w:r>
      <w:r>
        <w:rPr>
          <w:rFonts w:ascii="Arial" w:hAnsi="Arial" w:eastAsia="Arial"/>
          <w:b w:val="0"/>
          <w:i/>
          <w:color w:val="333333"/>
          <w:sz w:val="24"/>
        </w:rPr>
        <w:t xml:space="preserve"> </w:t>
      </w:r>
      <w:r>
        <w:rPr>
          <w:rFonts w:ascii="Arial" w:hAnsi="Arial" w:eastAsia="Arial"/>
          <w:b w:val="0"/>
          <w:i/>
          <w:color w:val="333333"/>
          <w:spacing w:val="-2"/>
          <w:sz w:val="24"/>
        </w:rPr>
        <w:t>tomorrow</w:t>
      </w:r>
      <w:r>
        <w:rPr>
          <w:rFonts w:ascii="Arial" w:hAnsi="Arial" w:eastAsia="Arial"/>
          <w:b w:val="0"/>
          <w:i/>
          <w:color w:val="333333"/>
          <w:sz w:val="24"/>
        </w:rPr>
        <w:t>,</w:t>
      </w:r>
      <w:r>
        <w:rPr>
          <w:rFonts w:ascii="Arial" w:hAnsi="Arial" w:eastAsia="Arial"/>
          <w:b w:val="0"/>
          <w:i/>
          <w:color w:val="333333"/>
          <w:sz w:val="24"/>
        </w:rPr>
        <w:t xml:space="preserve"> </w:t>
      </w:r>
      <w:r>
        <w:rPr>
          <w:rFonts w:ascii="Arial" w:hAnsi="Arial" w:eastAsia="Arial"/>
          <w:b w:val="0"/>
          <w:i/>
          <w:color w:val="333333"/>
          <w:sz w:val="24"/>
        </w:rPr>
        <w:t>for</w:t>
      </w:r>
      <w:r>
        <w:rPr>
          <w:rFonts w:ascii="Arial" w:hAnsi="Arial" w:eastAsia="Arial"/>
          <w:b w:val="0"/>
          <w:i/>
          <w:color w:val="333333"/>
          <w:sz w:val="24"/>
        </w:rPr>
        <w:t xml:space="preserve"> </w:t>
      </w:r>
      <w:r>
        <w:rPr>
          <w:rFonts w:ascii="Arial" w:hAnsi="Arial" w:eastAsia="Arial"/>
          <w:b w:val="0"/>
          <w:i/>
          <w:color w:val="333333"/>
          <w:sz w:val="24"/>
        </w:rPr>
        <w:t>tomorrow</w:t>
      </w:r>
      <w:r>
        <w:rPr>
          <w:rFonts w:ascii="Arial" w:hAnsi="Arial" w:eastAsia="Arial"/>
          <w:b w:val="0"/>
          <w:i/>
          <w:color w:val="333333"/>
          <w:sz w:val="24"/>
        </w:rPr>
        <w:t xml:space="preserve"> </w:t>
      </w:r>
      <w:r>
        <w:rPr>
          <w:rFonts w:ascii="Arial" w:hAnsi="Arial" w:eastAsia="Arial"/>
          <w:b w:val="0"/>
          <w:i/>
          <w:color w:val="333333"/>
          <w:sz w:val="24"/>
        </w:rPr>
        <w:t>will</w:t>
      </w:r>
      <w:r>
        <w:rPr>
          <w:rFonts w:ascii="Arial" w:hAnsi="Arial" w:eastAsia="Arial"/>
          <w:b w:val="0"/>
          <w:i/>
          <w:color w:val="333333"/>
          <w:sz w:val="24"/>
        </w:rPr>
        <w:t xml:space="preserve"> </w:t>
      </w:r>
      <w:r>
        <w:rPr>
          <w:rFonts w:ascii="Arial" w:hAnsi="Arial" w:eastAsia="Arial"/>
          <w:b w:val="0"/>
          <w:i/>
          <w:color w:val="333333"/>
          <w:sz w:val="24"/>
        </w:rPr>
        <w:t>worry</w:t>
      </w:r>
      <w:r>
        <w:rPr>
          <w:rFonts w:ascii="Arial" w:hAnsi="Arial" w:eastAsia="Arial"/>
          <w:b w:val="0"/>
          <w:i/>
          <w:color w:val="333333"/>
          <w:sz w:val="24"/>
        </w:rPr>
        <w:t xml:space="preserve"> </w:t>
      </w:r>
      <w:r>
        <w:rPr>
          <w:rFonts w:ascii="Arial" w:hAnsi="Arial" w:eastAsia="Arial"/>
          <w:b w:val="0"/>
          <w:i/>
          <w:color w:val="333333"/>
          <w:sz w:val="24"/>
        </w:rPr>
        <w:t>about</w:t>
      </w:r>
      <w:r>
        <w:rPr>
          <w:rFonts w:ascii="Arial" w:hAnsi="Arial" w:eastAsia="Arial"/>
          <w:b w:val="0"/>
          <w:i/>
          <w:color w:val="333333"/>
          <w:sz w:val="24"/>
        </w:rPr>
        <w:t xml:space="preserve"> </w:t>
      </w:r>
      <w:r>
        <w:rPr>
          <w:rFonts w:ascii="Arial" w:hAnsi="Arial" w:eastAsia="Arial"/>
          <w:b w:val="0"/>
          <w:i/>
          <w:color w:val="333333"/>
          <w:sz w:val="24"/>
        </w:rPr>
        <w:t>itself</w:t>
      </w:r>
      <w:r>
        <w:rPr>
          <w:rFonts w:ascii="Arial" w:hAnsi="Arial" w:eastAsia="Arial"/>
          <w:b w:val="0"/>
          <w:i/>
          <w:color w:val="333333"/>
          <w:sz w:val="24"/>
        </w:rPr>
        <w:t>."</w:t>
      </w:r>
    </w:p>
    <w:p>
      <w:pPr>
        <w:widowControl/>
        <w:wordWrap w:val="0"/>
        <w:autoSpaceDE w:val="0"/>
        <w:autoSpaceDN w:val="0"/>
        <w:spacing w:line="281" w:lineRule="exact" w:before="822" w:after="266"/>
        <w:ind w:left="2290" w:right="0" w:firstLine="0"/>
        <w:jc w:val="left"/>
      </w:pPr>
      <w:r>
        <w:rPr>
          <w:rFonts w:ascii="Arial" w:hAnsi="Arial" w:eastAsia="Arial"/>
          <w:b/>
          <w:i w:val="0"/>
          <w:color w:val="333333"/>
          <w:sz w:val="28"/>
        </w:rPr>
        <w:t>1</w:t>
      </w:r>
      <w:r>
        <w:rPr>
          <w:rFonts w:ascii="Arial" w:hAnsi="Arial" w:eastAsia="Arial"/>
          <w:b/>
          <w:i w:val="0"/>
          <w:color w:val="333333"/>
          <w:sz w:val="28"/>
        </w:rPr>
        <w:t>.</w:t>
      </w:r>
      <w:r>
        <w:rPr>
          <w:rFonts w:ascii="Times New Roman" w:hAnsi="Times New Roman" w:eastAsia="Times New Roman"/>
          <w:b/>
          <w:color w:val="333333"/>
          <w:spacing w:val="8"/>
          <w:sz w:val="28"/>
        </w:rPr>
        <w:t xml:space="preserve"> </w:t>
      </w:r>
      <w:r>
        <w:rPr>
          <w:rFonts w:ascii="Arial" w:hAnsi="Arial" w:eastAsia="Arial"/>
          <w:b/>
          <w:i w:val="0"/>
          <w:color w:val="333333"/>
          <w:sz w:val="28"/>
        </w:rPr>
        <w:t>What</w:t>
      </w:r>
      <w:r>
        <w:rPr>
          <w:rFonts w:ascii="Times New Roman" w:hAnsi="Times New Roman" w:eastAsia="Times New Roman"/>
          <w:b/>
          <w:color w:val="333333"/>
          <w:spacing w:val="8"/>
          <w:sz w:val="28"/>
        </w:rPr>
        <w:t xml:space="preserve"> </w:t>
      </w:r>
      <w:r>
        <w:rPr>
          <w:rFonts w:ascii="Arial" w:hAnsi="Arial" w:eastAsia="Arial"/>
          <w:b/>
          <w:i w:val="0"/>
          <w:color w:val="333333"/>
          <w:sz w:val="28"/>
        </w:rPr>
        <w:t>might</w:t>
      </w:r>
      <w:r>
        <w:rPr>
          <w:rFonts w:ascii="Times New Roman" w:hAnsi="Times New Roman" w:eastAsia="Times New Roman"/>
          <w:b/>
          <w:color w:val="333333"/>
          <w:spacing w:val="8"/>
          <w:sz w:val="28"/>
        </w:rPr>
        <w:t xml:space="preserve"> </w:t>
      </w:r>
      <w:r>
        <w:rPr>
          <w:rFonts w:ascii="Arial" w:hAnsi="Arial" w:eastAsia="Arial"/>
          <w:b/>
          <w:i w:val="0"/>
          <w:color w:val="333333"/>
          <w:sz w:val="28"/>
        </w:rPr>
        <w:t>be</w:t>
      </w:r>
      <w:r>
        <w:rPr>
          <w:rFonts w:ascii="Times New Roman" w:hAnsi="Times New Roman" w:eastAsia="Times New Roman"/>
          <w:b/>
          <w:color w:val="333333"/>
          <w:spacing w:val="8"/>
          <w:sz w:val="28"/>
        </w:rPr>
        <w:t xml:space="preserve"> </w:t>
      </w:r>
      <w:r>
        <w:rPr>
          <w:rFonts w:ascii="Arial" w:hAnsi="Arial" w:eastAsia="Arial"/>
          <w:b/>
          <w:i w:val="0"/>
          <w:color w:val="333333"/>
          <w:sz w:val="28"/>
        </w:rPr>
        <w:t>advantages</w:t>
      </w:r>
      <w:r>
        <w:rPr>
          <w:rFonts w:ascii="Times New Roman" w:hAnsi="Times New Roman" w:eastAsia="Times New Roman"/>
          <w:b/>
          <w:color w:val="333333"/>
          <w:spacing w:val="8"/>
          <w:sz w:val="28"/>
        </w:rPr>
        <w:t xml:space="preserve"> </w:t>
      </w:r>
      <w:r>
        <w:rPr>
          <w:rFonts w:ascii="Arial" w:hAnsi="Arial" w:eastAsia="Arial"/>
          <w:b/>
          <w:i w:val="0"/>
          <w:color w:val="333333"/>
          <w:sz w:val="28"/>
        </w:rPr>
        <w:t>of</w:t>
      </w:r>
      <w:r>
        <w:rPr>
          <w:rFonts w:ascii="Times New Roman" w:hAnsi="Times New Roman" w:eastAsia="Times New Roman"/>
          <w:b/>
          <w:color w:val="333333"/>
          <w:spacing w:val="8"/>
          <w:sz w:val="28"/>
        </w:rPr>
        <w:t xml:space="preserve"> </w:t>
      </w:r>
      <w:r>
        <w:rPr>
          <w:rFonts w:ascii="Arial" w:hAnsi="Arial" w:eastAsia="Arial"/>
          <w:b/>
          <w:i w:val="0"/>
          <w:color w:val="333333"/>
          <w:sz w:val="28"/>
        </w:rPr>
        <w:t>worrying</w:t>
      </w:r>
      <w:r>
        <w:rPr>
          <w:rFonts w:ascii="Arial" w:hAnsi="Arial" w:eastAsia="Arial"/>
          <w:b/>
          <w:i w:val="0"/>
          <w:color w:val="333333"/>
          <w:sz w:val="28"/>
        </w:rPr>
        <w:t>?</w:t>
      </w:r>
    </w:p>
    <w:p>
      <w:pPr>
        <w:widowControl/>
        <w:wordWrap w:val="0"/>
        <w:autoSpaceDE w:val="0"/>
        <w:autoSpaceDN w:val="0"/>
        <w:spacing w:line="200" w:lineRule="exact" w:before="533" w:after="528"/>
        <w:ind w:left="2425" w:right="0" w:firstLine="0"/>
        <w:jc w:val="left"/>
      </w:pPr>
      <w:r>
        <w:rPr>
          <w:rFonts w:ascii="Consolas" w:hAnsi="Consolas" w:eastAsia="Consolas"/>
          <w:b w:val="0"/>
          <w:i w:val="0"/>
          <w:color w:val="202020"/>
          <w:sz w:val="20"/>
        </w:rPr>
        <w:t>Group</w:t>
      </w:r>
      <w:r>
        <w:rPr>
          <w:rFonts w:ascii="Times New Roman" w:hAnsi="Times New Roman" w:eastAsia="Times New Roman"/>
          <w:b w:val="0"/>
          <w:color w:val="202020"/>
          <w:spacing w:val="60"/>
          <w:sz w:val="20"/>
        </w:rPr>
        <w:t xml:space="preserve"> </w:t>
      </w:r>
      <w:r>
        <w:rPr>
          <w:rFonts w:ascii="Consolas" w:hAnsi="Consolas" w:eastAsia="Consolas"/>
          <w:b w:val="0"/>
          <w:i w:val="0"/>
          <w:color w:val="202020"/>
          <w:sz w:val="20"/>
        </w:rPr>
        <w:t>discussion</w:t>
      </w:r>
      <w:r>
        <w:rPr>
          <w:rFonts w:ascii="Times New Roman" w:hAnsi="Times New Roman" w:eastAsia="Times New Roman"/>
          <w:b w:val="0"/>
          <w:color w:val="202020"/>
          <w:spacing w:val="60"/>
          <w:sz w:val="20"/>
        </w:rPr>
        <w:t xml:space="preserve"> </w:t>
      </w:r>
      <w:r>
        <w:rPr>
          <w:rFonts w:ascii="Consolas" w:hAnsi="Consolas" w:eastAsia="Consolas"/>
          <w:b w:val="0"/>
          <w:i w:val="0"/>
          <w:color w:val="202020"/>
          <w:sz w:val="20"/>
        </w:rPr>
        <w:t>notes</w:t>
      </w:r>
      <w:r>
        <w:rPr>
          <w:rFonts w:ascii="Consolas" w:hAnsi="Consolas" w:eastAsia="Consolas"/>
          <w:b w:val="0"/>
          <w:i w:val="0"/>
          <w:color w:val="202020"/>
          <w:sz w:val="20"/>
        </w:rPr>
        <w:t>...</w:t>
      </w:r>
    </w:p>
    <w:p>
      <w:pPr>
        <w:widowControl/>
        <w:wordWrap w:val="0"/>
        <w:autoSpaceDE w:val="0"/>
        <w:autoSpaceDN w:val="0"/>
        <w:spacing w:line="281" w:lineRule="exact" w:before="1056" w:after="266"/>
        <w:ind w:left="2290" w:right="0" w:firstLine="0"/>
        <w:jc w:val="left"/>
      </w:pPr>
      <w:r>
        <w:rPr>
          <w:rFonts w:ascii="Arial" w:hAnsi="Arial" w:eastAsia="Arial"/>
          <w:b/>
          <w:i w:val="0"/>
          <w:color w:val="333333"/>
          <w:sz w:val="28"/>
        </w:rPr>
        <w:t>2</w:t>
      </w:r>
      <w:r>
        <w:rPr>
          <w:rFonts w:ascii="Arial" w:hAnsi="Arial" w:eastAsia="Arial"/>
          <w:b/>
          <w:i w:val="0"/>
          <w:color w:val="333333"/>
          <w:sz w:val="28"/>
        </w:rPr>
        <w:t>.</w:t>
      </w:r>
      <w:r>
        <w:rPr>
          <w:rFonts w:ascii="Times New Roman" w:hAnsi="Times New Roman" w:eastAsia="Times New Roman"/>
          <w:b/>
          <w:color w:val="333333"/>
          <w:spacing w:val="8"/>
          <w:sz w:val="28"/>
        </w:rPr>
        <w:t xml:space="preserve"> </w:t>
      </w:r>
      <w:r>
        <w:rPr>
          <w:rFonts w:ascii="Arial" w:hAnsi="Arial" w:eastAsia="Arial"/>
          <w:b/>
          <w:i w:val="0"/>
          <w:color w:val="333333"/>
          <w:sz w:val="28"/>
        </w:rPr>
        <w:t>What</w:t>
      </w:r>
      <w:r>
        <w:rPr>
          <w:rFonts w:ascii="Times New Roman" w:hAnsi="Times New Roman" w:eastAsia="Times New Roman"/>
          <w:b/>
          <w:color w:val="333333"/>
          <w:spacing w:val="8"/>
          <w:sz w:val="28"/>
        </w:rPr>
        <w:t xml:space="preserve"> </w:t>
      </w:r>
      <w:r>
        <w:rPr>
          <w:rFonts w:ascii="Arial" w:hAnsi="Arial" w:eastAsia="Arial"/>
          <w:b/>
          <w:i w:val="0"/>
          <w:color w:val="333333"/>
          <w:sz w:val="28"/>
        </w:rPr>
        <w:t>are</w:t>
      </w:r>
      <w:r>
        <w:rPr>
          <w:rFonts w:ascii="Times New Roman" w:hAnsi="Times New Roman" w:eastAsia="Times New Roman"/>
          <w:b/>
          <w:color w:val="333333"/>
          <w:spacing w:val="8"/>
          <w:sz w:val="28"/>
        </w:rPr>
        <w:t xml:space="preserve"> </w:t>
      </w:r>
      <w:r>
        <w:rPr>
          <w:rFonts w:ascii="Arial" w:hAnsi="Arial" w:eastAsia="Arial"/>
          <w:b/>
          <w:i w:val="0"/>
          <w:color w:val="333333"/>
          <w:sz w:val="28"/>
        </w:rPr>
        <w:t>disadvantages</w:t>
      </w:r>
      <w:r>
        <w:rPr>
          <w:rFonts w:ascii="Times New Roman" w:hAnsi="Times New Roman" w:eastAsia="Times New Roman"/>
          <w:b/>
          <w:color w:val="333333"/>
          <w:spacing w:val="8"/>
          <w:sz w:val="28"/>
        </w:rPr>
        <w:t xml:space="preserve"> </w:t>
      </w:r>
      <w:r>
        <w:rPr>
          <w:rFonts w:ascii="Arial" w:hAnsi="Arial" w:eastAsia="Arial"/>
          <w:b/>
          <w:i w:val="0"/>
          <w:color w:val="333333"/>
          <w:sz w:val="28"/>
        </w:rPr>
        <w:t>of</w:t>
      </w:r>
      <w:r>
        <w:rPr>
          <w:rFonts w:ascii="Times New Roman" w:hAnsi="Times New Roman" w:eastAsia="Times New Roman"/>
          <w:b/>
          <w:color w:val="333333"/>
          <w:spacing w:val="8"/>
          <w:sz w:val="28"/>
        </w:rPr>
        <w:t xml:space="preserve"> </w:t>
      </w:r>
      <w:r>
        <w:rPr>
          <w:rFonts w:ascii="Arial" w:hAnsi="Arial" w:eastAsia="Arial"/>
          <w:b/>
          <w:i w:val="0"/>
          <w:color w:val="333333"/>
          <w:sz w:val="28"/>
        </w:rPr>
        <w:t>worrying</w:t>
      </w:r>
      <w:r>
        <w:rPr>
          <w:rFonts w:ascii="Arial" w:hAnsi="Arial" w:eastAsia="Arial"/>
          <w:b/>
          <w:i w:val="0"/>
          <w:color w:val="333333"/>
          <w:sz w:val="28"/>
        </w:rPr>
        <w:t>?</w:t>
      </w:r>
    </w:p>
    <w:p>
      <w:pPr>
        <w:widowControl/>
        <w:wordWrap w:val="0"/>
        <w:autoSpaceDE w:val="0"/>
        <w:autoSpaceDN w:val="0"/>
        <w:spacing w:line="200" w:lineRule="exact" w:before="533" w:after="528"/>
        <w:ind w:left="2425" w:right="0" w:firstLine="0"/>
        <w:jc w:val="left"/>
      </w:pPr>
      <w:r>
        <w:rPr>
          <w:rFonts w:ascii="Consolas" w:hAnsi="Consolas" w:eastAsia="Consolas"/>
          <w:b w:val="0"/>
          <w:i w:val="0"/>
          <w:color w:val="202020"/>
          <w:sz w:val="20"/>
        </w:rPr>
        <w:t>Group</w:t>
      </w:r>
      <w:r>
        <w:rPr>
          <w:rFonts w:ascii="Times New Roman" w:hAnsi="Times New Roman" w:eastAsia="Times New Roman"/>
          <w:b w:val="0"/>
          <w:color w:val="202020"/>
          <w:spacing w:val="60"/>
          <w:sz w:val="20"/>
        </w:rPr>
        <w:t xml:space="preserve"> </w:t>
      </w:r>
      <w:r>
        <w:rPr>
          <w:rFonts w:ascii="Consolas" w:hAnsi="Consolas" w:eastAsia="Consolas"/>
          <w:b w:val="0"/>
          <w:i w:val="0"/>
          <w:color w:val="202020"/>
          <w:sz w:val="20"/>
        </w:rPr>
        <w:t>discussion</w:t>
      </w:r>
      <w:r>
        <w:rPr>
          <w:rFonts w:ascii="Times New Roman" w:hAnsi="Times New Roman" w:eastAsia="Times New Roman"/>
          <w:b w:val="0"/>
          <w:color w:val="202020"/>
          <w:spacing w:val="60"/>
          <w:sz w:val="20"/>
        </w:rPr>
        <w:t xml:space="preserve"> </w:t>
      </w:r>
      <w:r>
        <w:rPr>
          <w:rFonts w:ascii="Consolas" w:hAnsi="Consolas" w:eastAsia="Consolas"/>
          <w:b w:val="0"/>
          <w:i w:val="0"/>
          <w:color w:val="202020"/>
          <w:sz w:val="20"/>
        </w:rPr>
        <w:t>notes</w:t>
      </w:r>
      <w:r>
        <w:rPr>
          <w:rFonts w:ascii="Consolas" w:hAnsi="Consolas" w:eastAsia="Consolas"/>
          <w:b w:val="0"/>
          <w:i w:val="0"/>
          <w:color w:val="202020"/>
          <w:sz w:val="20"/>
        </w:rPr>
        <w:t>...</w:t>
      </w:r>
    </w:p>
    <w:p>
      <w:pPr>
        <w:widowControl/>
        <w:wordWrap w:val="0"/>
        <w:autoSpaceDE w:val="0"/>
        <w:autoSpaceDN w:val="0"/>
        <w:spacing w:line="281" w:lineRule="exact" w:before="1056" w:after="291"/>
        <w:ind w:left="2290" w:right="0" w:firstLine="0"/>
        <w:jc w:val="left"/>
      </w:pPr>
      <w:r>
        <w:rPr>
          <w:rFonts w:ascii="Arial" w:hAnsi="Arial" w:eastAsia="Arial"/>
          <w:b/>
          <w:i w:val="0"/>
          <w:color w:val="333333"/>
          <w:sz w:val="28"/>
        </w:rPr>
        <w:t>3</w:t>
      </w:r>
      <w:r>
        <w:rPr>
          <w:rFonts w:ascii="Arial" w:hAnsi="Arial" w:eastAsia="Arial"/>
          <w:b/>
          <w:i w:val="0"/>
          <w:color w:val="333333"/>
          <w:sz w:val="28"/>
        </w:rPr>
        <w:t>.</w:t>
      </w:r>
      <w:r>
        <w:rPr>
          <w:rFonts w:ascii="Times New Roman" w:hAnsi="Times New Roman" w:eastAsia="Times New Roman"/>
          <w:b/>
          <w:color w:val="333333"/>
          <w:spacing w:val="8"/>
          <w:sz w:val="28"/>
        </w:rPr>
        <w:t xml:space="preserve"> </w:t>
      </w:r>
      <w:r>
        <w:rPr>
          <w:rFonts w:ascii="Arial" w:hAnsi="Arial" w:eastAsia="Arial"/>
          <w:b/>
          <w:i w:val="0"/>
          <w:color w:val="333333"/>
          <w:sz w:val="28"/>
        </w:rPr>
        <w:t>How</w:t>
      </w:r>
      <w:r>
        <w:rPr>
          <w:rFonts w:ascii="Times New Roman" w:hAnsi="Times New Roman" w:eastAsia="Times New Roman"/>
          <w:b/>
          <w:color w:val="333333"/>
          <w:spacing w:val="8"/>
          <w:sz w:val="28"/>
        </w:rPr>
        <w:t xml:space="preserve"> </w:t>
      </w:r>
      <w:r>
        <w:rPr>
          <w:rFonts w:ascii="Arial" w:hAnsi="Arial" w:eastAsia="Arial"/>
          <w:b/>
          <w:i w:val="0"/>
          <w:color w:val="333333"/>
          <w:sz w:val="28"/>
        </w:rPr>
        <w:t>can</w:t>
      </w:r>
      <w:r>
        <w:rPr>
          <w:rFonts w:ascii="Times New Roman" w:hAnsi="Times New Roman" w:eastAsia="Times New Roman"/>
          <w:b/>
          <w:color w:val="333333"/>
          <w:spacing w:val="8"/>
          <w:sz w:val="28"/>
        </w:rPr>
        <w:t xml:space="preserve"> </w:t>
      </w:r>
      <w:r>
        <w:rPr>
          <w:rFonts w:ascii="Arial" w:hAnsi="Arial" w:eastAsia="Arial"/>
          <w:b/>
          <w:i w:val="0"/>
          <w:color w:val="333333"/>
          <w:sz w:val="28"/>
        </w:rPr>
        <w:t>we</w:t>
      </w:r>
      <w:r>
        <w:rPr>
          <w:rFonts w:ascii="Times New Roman" w:hAnsi="Times New Roman" w:eastAsia="Times New Roman"/>
          <w:b/>
          <w:color w:val="333333"/>
          <w:spacing w:val="8"/>
          <w:sz w:val="28"/>
        </w:rPr>
        <w:t xml:space="preserve"> </w:t>
      </w:r>
      <w:r>
        <w:rPr>
          <w:rFonts w:ascii="Arial" w:hAnsi="Arial" w:eastAsia="Arial"/>
          <w:b/>
          <w:i w:val="0"/>
          <w:color w:val="333333"/>
          <w:sz w:val="28"/>
        </w:rPr>
        <w:t>apply</w:t>
      </w:r>
      <w:r>
        <w:rPr>
          <w:rFonts w:ascii="Times New Roman" w:hAnsi="Times New Roman" w:eastAsia="Times New Roman"/>
          <w:b/>
          <w:color w:val="333333"/>
          <w:spacing w:val="8"/>
          <w:sz w:val="28"/>
        </w:rPr>
        <w:t xml:space="preserve"> </w:t>
      </w:r>
      <w:r>
        <w:rPr>
          <w:rFonts w:ascii="Arial" w:hAnsi="Arial" w:eastAsia="Arial"/>
          <w:b/>
          <w:i w:val="0"/>
          <w:color w:val="333333"/>
          <w:sz w:val="28"/>
        </w:rPr>
        <w:t>this</w:t>
      </w:r>
      <w:r>
        <w:rPr>
          <w:rFonts w:ascii="Times New Roman" w:hAnsi="Times New Roman" w:eastAsia="Times New Roman"/>
          <w:b/>
          <w:color w:val="333333"/>
          <w:spacing w:val="8"/>
          <w:sz w:val="28"/>
        </w:rPr>
        <w:t xml:space="preserve"> </w:t>
      </w:r>
      <w:r>
        <w:rPr>
          <w:rFonts w:ascii="Arial" w:hAnsi="Arial" w:eastAsia="Arial"/>
          <w:b/>
          <w:i w:val="0"/>
          <w:color w:val="333333"/>
          <w:sz w:val="28"/>
        </w:rPr>
        <w:t>"</w:t>
      </w:r>
      <w:r>
        <w:rPr>
          <w:rFonts w:ascii="Arial" w:hAnsi="Arial" w:eastAsia="Arial"/>
          <w:b/>
          <w:i w:val="0"/>
          <w:color w:val="333333"/>
          <w:sz w:val="28"/>
        </w:rPr>
        <w:t>present</w:t>
      </w:r>
      <w:r>
        <w:rPr>
          <w:rFonts w:ascii="Times New Roman" w:hAnsi="Times New Roman" w:eastAsia="Times New Roman"/>
          <w:b/>
          <w:color w:val="333333"/>
          <w:spacing w:val="8"/>
          <w:sz w:val="28"/>
        </w:rPr>
        <w:t xml:space="preserve"> </w:t>
      </w:r>
      <w:r>
        <w:rPr>
          <w:rFonts w:ascii="Arial" w:hAnsi="Arial" w:eastAsia="Arial"/>
          <w:b/>
          <w:i w:val="0"/>
          <w:color w:val="333333"/>
          <w:sz w:val="28"/>
        </w:rPr>
        <w:t>moment</w:t>
      </w:r>
      <w:r>
        <w:rPr>
          <w:rFonts w:ascii="Arial" w:hAnsi="Arial" w:eastAsia="Arial"/>
          <w:b/>
          <w:i w:val="0"/>
          <w:color w:val="333333"/>
          <w:sz w:val="28"/>
        </w:rPr>
        <w:t>"</w:t>
      </w:r>
      <w:r>
        <w:rPr>
          <w:rFonts w:ascii="Times New Roman" w:hAnsi="Times New Roman" w:eastAsia="Times New Roman"/>
          <w:b/>
          <w:color w:val="333333"/>
          <w:spacing w:val="8"/>
          <w:sz w:val="28"/>
        </w:rPr>
        <w:t xml:space="preserve"> </w:t>
      </w:r>
      <w:r>
        <w:rPr>
          <w:rFonts w:ascii="Arial" w:hAnsi="Arial" w:eastAsia="Arial"/>
          <w:b/>
          <w:i w:val="0"/>
          <w:color w:val="333333"/>
          <w:sz w:val="28"/>
        </w:rPr>
        <w:t>principle</w:t>
      </w:r>
      <w:r>
        <w:rPr>
          <w:rFonts w:ascii="Times New Roman" w:hAnsi="Times New Roman" w:eastAsia="Times New Roman"/>
          <w:b/>
          <w:color w:val="333333"/>
          <w:spacing w:val="8"/>
          <w:sz w:val="28"/>
        </w:rPr>
        <w:t xml:space="preserve"> </w:t>
      </w:r>
      <w:r>
        <w:rPr>
          <w:rFonts w:ascii="Arial" w:hAnsi="Arial" w:eastAsia="Arial"/>
          <w:b/>
          <w:i w:val="0"/>
          <w:color w:val="333333"/>
          <w:sz w:val="28"/>
        </w:rPr>
        <w:t>daily</w:t>
      </w:r>
      <w:r>
        <w:rPr>
          <w:rFonts w:ascii="Arial" w:hAnsi="Arial" w:eastAsia="Arial"/>
          <w:b/>
          <w:i w:val="0"/>
          <w:color w:val="333333"/>
          <w:sz w:val="28"/>
        </w:rPr>
        <w:t>?</w:t>
      </w:r>
    </w:p>
    <w:p>
      <w:pPr>
        <w:widowControl/>
        <w:wordWrap w:val="0"/>
        <w:autoSpaceDE w:val="0"/>
        <w:autoSpaceDN w:val="0"/>
        <w:spacing w:line="216" w:lineRule="exact" w:before="582" w:after="265"/>
        <w:ind w:left="2875" w:right="0" w:firstLine="0"/>
        <w:jc w:val="left"/>
      </w:pPr>
      <w:r>
        <w:rPr>
          <w:rFonts w:ascii="Arial" w:hAnsi="Arial" w:eastAsia="Arial"/>
          <w:b/>
          <w:i w:val="0"/>
          <w:color w:val="333333"/>
          <w:spacing w:val="-2"/>
          <w:sz w:val="22"/>
        </w:rPr>
        <w:t>Mindfulness</w:t>
      </w:r>
      <w:r>
        <w:rPr>
          <w:rFonts w:ascii="Times New Roman" w:hAnsi="Times New Roman" w:eastAsia="Times New Roman"/>
          <w:b/>
          <w:color w:val="333333"/>
          <w:spacing w:val="5"/>
          <w:sz w:val="22"/>
        </w:rPr>
        <w:t xml:space="preserve"> </w:t>
      </w:r>
      <w:r>
        <w:rPr>
          <w:rFonts w:ascii="Arial" w:hAnsi="Arial" w:eastAsia="Arial"/>
          <w:b/>
          <w:i w:val="0"/>
          <w:color w:val="333333"/>
          <w:spacing w:val="-2"/>
          <w:sz w:val="22"/>
        </w:rPr>
        <w:t>Practices</w:t>
      </w:r>
      <w:r>
        <w:rPr>
          <w:rFonts w:ascii="Arial" w:hAnsi="Arial" w:eastAsia="Arial"/>
          <w:b/>
          <w:i w:val="0"/>
          <w:color w:val="333333"/>
          <w:spacing w:val="-1"/>
          <w:sz w:val="22"/>
        </w:rPr>
        <w:t>:</w:t>
      </w:r>
    </w:p>
    <w:p>
      <w:pPr>
        <w:widowControl/>
        <w:wordWrap w:val="0"/>
        <w:autoSpaceDE w:val="0"/>
        <w:autoSpaceDN w:val="0"/>
        <w:spacing w:line="240" w:lineRule="exact" w:before="529" w:after="75"/>
        <w:ind w:left="3257" w:right="0" w:firstLine="0"/>
        <w:jc w:val="left"/>
      </w:pPr>
      <w:r>
        <w:rPr>
          <w:rFonts w:ascii="Arial" w:hAnsi="Arial" w:eastAsia="Arial"/>
          <w:b w:val="0"/>
          <w:i w:val="0"/>
          <w:color w:val="333333"/>
          <w:sz w:val="24"/>
        </w:rPr>
        <w:t>Pause</w:t>
      </w:r>
      <w:r>
        <w:rPr>
          <w:rFonts w:ascii="Times New Roman" w:hAnsi="Times New Roman" w:eastAsia="Times New Roman"/>
          <w:b w:val="0"/>
          <w:color w:val="333333"/>
          <w:spacing w:val="7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333333"/>
          <w:sz w:val="24"/>
        </w:rPr>
        <w:t>and</w:t>
      </w:r>
      <w:r>
        <w:rPr>
          <w:rFonts w:ascii="Times New Roman" w:hAnsi="Times New Roman" w:eastAsia="Times New Roman"/>
          <w:b w:val="0"/>
          <w:color w:val="333333"/>
          <w:spacing w:val="7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333333"/>
          <w:sz w:val="24"/>
        </w:rPr>
        <w:t>breathe</w:t>
      </w:r>
      <w:r>
        <w:rPr>
          <w:rFonts w:ascii="Times New Roman" w:hAnsi="Times New Roman" w:eastAsia="Times New Roman"/>
          <w:b w:val="0"/>
          <w:color w:val="333333"/>
          <w:spacing w:val="7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333333"/>
          <w:sz w:val="24"/>
        </w:rPr>
        <w:t>when</w:t>
      </w:r>
      <w:r>
        <w:rPr>
          <w:rFonts w:ascii="Times New Roman" w:hAnsi="Times New Roman" w:eastAsia="Times New Roman"/>
          <w:b w:val="0"/>
          <w:color w:val="333333"/>
          <w:spacing w:val="7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333333"/>
          <w:sz w:val="24"/>
        </w:rPr>
        <w:t>anxious</w:t>
      </w:r>
    </w:p>
    <w:p>
      <w:pPr>
        <w:widowControl/>
        <w:wordWrap w:val="0"/>
        <w:autoSpaceDE w:val="0"/>
        <w:autoSpaceDN w:val="0"/>
        <w:spacing w:line="240" w:lineRule="exact" w:before="150" w:after="67"/>
        <w:ind w:left="3257" w:right="0" w:firstLine="0"/>
        <w:jc w:val="left"/>
      </w:pPr>
      <w:r>
        <w:rPr>
          <w:rFonts w:ascii="Arial" w:hAnsi="Arial" w:eastAsia="Arial"/>
          <w:b w:val="0"/>
          <w:i w:val="0"/>
          <w:color w:val="333333"/>
          <w:sz w:val="24"/>
        </w:rPr>
        <w:t>Focus</w:t>
      </w:r>
      <w:r>
        <w:rPr>
          <w:rFonts w:ascii="Times New Roman" w:hAnsi="Times New Roman" w:eastAsia="Times New Roman"/>
          <w:b w:val="0"/>
          <w:color w:val="333333"/>
          <w:spacing w:val="7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333333"/>
          <w:sz w:val="24"/>
        </w:rPr>
        <w:t>on</w:t>
      </w:r>
      <w:r>
        <w:rPr>
          <w:rFonts w:ascii="Times New Roman" w:hAnsi="Times New Roman" w:eastAsia="Times New Roman"/>
          <w:b w:val="0"/>
          <w:color w:val="333333"/>
          <w:spacing w:val="7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333333"/>
          <w:sz w:val="24"/>
        </w:rPr>
        <w:t>one</w:t>
      </w:r>
      <w:r>
        <w:rPr>
          <w:rFonts w:ascii="Times New Roman" w:hAnsi="Times New Roman" w:eastAsia="Times New Roman"/>
          <w:b w:val="0"/>
          <w:color w:val="333333"/>
          <w:spacing w:val="7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333333"/>
          <w:sz w:val="24"/>
        </w:rPr>
        <w:t>task</w:t>
      </w:r>
      <w:r>
        <w:rPr>
          <w:rFonts w:ascii="Times New Roman" w:hAnsi="Times New Roman" w:eastAsia="Times New Roman"/>
          <w:b w:val="0"/>
          <w:color w:val="333333"/>
          <w:spacing w:val="7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333333"/>
          <w:sz w:val="24"/>
        </w:rPr>
        <w:t>at</w:t>
      </w:r>
      <w:r>
        <w:rPr>
          <w:rFonts w:ascii="Times New Roman" w:hAnsi="Times New Roman" w:eastAsia="Times New Roman"/>
          <w:b w:val="0"/>
          <w:color w:val="333333"/>
          <w:spacing w:val="7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333333"/>
          <w:sz w:val="24"/>
        </w:rPr>
        <w:t>a</w:t>
      </w:r>
      <w:r>
        <w:rPr>
          <w:rFonts w:ascii="Times New Roman" w:hAnsi="Times New Roman" w:eastAsia="Times New Roman"/>
          <w:b w:val="0"/>
          <w:color w:val="333333"/>
          <w:spacing w:val="7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333333"/>
          <w:sz w:val="24"/>
        </w:rPr>
        <w:t>time</w:t>
      </w:r>
    </w:p>
    <w:p>
      <w:pPr>
        <w:widowControl/>
        <w:wordWrap w:val="0"/>
        <w:autoSpaceDE w:val="0"/>
        <w:autoSpaceDN w:val="0"/>
        <w:spacing w:line="240" w:lineRule="exact" w:before="135" w:after="97"/>
        <w:ind w:left="3257" w:right="0" w:firstLine="0"/>
        <w:jc w:val="left"/>
      </w:pPr>
      <w:r>
        <w:rPr>
          <w:rFonts w:ascii="Arial" w:hAnsi="Arial" w:eastAsia="Arial"/>
          <w:b w:val="0"/>
          <w:i w:val="0"/>
          <w:color w:val="333333"/>
          <w:sz w:val="24"/>
        </w:rPr>
        <w:t>Notice</w:t>
      </w:r>
      <w:r>
        <w:rPr>
          <w:rFonts w:ascii="Times New Roman" w:hAnsi="Times New Roman" w:eastAsia="Times New Roman"/>
          <w:b w:val="0"/>
          <w:color w:val="333333"/>
          <w:spacing w:val="7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333333"/>
          <w:sz w:val="24"/>
        </w:rPr>
        <w:t>sensory</w:t>
      </w:r>
      <w:r>
        <w:rPr>
          <w:rFonts w:ascii="Times New Roman" w:hAnsi="Times New Roman" w:eastAsia="Times New Roman"/>
          <w:b w:val="0"/>
          <w:color w:val="333333"/>
          <w:spacing w:val="7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333333"/>
          <w:sz w:val="24"/>
        </w:rPr>
        <w:t>details</w:t>
      </w:r>
      <w:r>
        <w:rPr>
          <w:rFonts w:ascii="Times New Roman" w:hAnsi="Times New Roman" w:eastAsia="Times New Roman"/>
          <w:b w:val="0"/>
          <w:color w:val="333333"/>
          <w:spacing w:val="7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333333"/>
          <w:sz w:val="24"/>
        </w:rPr>
        <w:t>(</w:t>
      </w:r>
      <w:r>
        <w:rPr>
          <w:rFonts w:ascii="Arial" w:hAnsi="Arial" w:eastAsia="Arial"/>
          <w:b w:val="0"/>
          <w:i w:val="0"/>
          <w:color w:val="333333"/>
          <w:sz w:val="24"/>
        </w:rPr>
        <w:t>sights</w:t>
      </w:r>
      <w:r>
        <w:rPr>
          <w:rFonts w:ascii="Arial" w:hAnsi="Arial" w:eastAsia="Arial"/>
          <w:b w:val="0"/>
          <w:i w:val="0"/>
          <w:color w:val="333333"/>
          <w:sz w:val="24"/>
        </w:rPr>
        <w:t>,</w:t>
      </w:r>
      <w:r>
        <w:rPr>
          <w:rFonts w:ascii="Times New Roman" w:hAnsi="Times New Roman" w:eastAsia="Times New Roman"/>
          <w:b w:val="0"/>
          <w:color w:val="333333"/>
          <w:spacing w:val="7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333333"/>
          <w:sz w:val="24"/>
        </w:rPr>
        <w:t>sounds</w:t>
      </w:r>
      <w:r>
        <w:rPr>
          <w:rFonts w:ascii="Arial" w:hAnsi="Arial" w:eastAsia="Arial"/>
          <w:b w:val="0"/>
          <w:i w:val="0"/>
          <w:color w:val="333333"/>
          <w:sz w:val="24"/>
        </w:rPr>
        <w:t>)</w:t>
      </w:r>
    </w:p>
    <w:p>
      <w:pPr>
        <w:widowControl/>
        <w:wordWrap w:val="0"/>
        <w:autoSpaceDE w:val="0"/>
        <w:autoSpaceDN w:val="0"/>
        <w:spacing w:line="240" w:lineRule="exact" w:before="195" w:after="844"/>
        <w:ind w:left="3257" w:right="0" w:firstLine="0"/>
        <w:jc w:val="left"/>
      </w:pPr>
      <w:r>
        <w:rPr>
          <w:rFonts w:ascii="Arial" w:hAnsi="Arial" w:eastAsia="Arial"/>
          <w:b w:val="0"/>
          <w:i w:val="0"/>
          <w:color w:val="333333"/>
          <w:sz w:val="24"/>
        </w:rPr>
        <w:t>Other</w:t>
      </w:r>
      <w:r>
        <w:rPr>
          <w:rFonts w:ascii="Arial" w:hAnsi="Arial" w:eastAsia="Arial"/>
          <w:b w:val="0"/>
          <w:i w:val="0"/>
          <w:color w:val="333333"/>
          <w:sz w:val="24"/>
        </w:rPr>
        <w:t>:</w:t>
      </w:r>
      <w:r>
        <w:rPr>
          <w:rFonts w:ascii="Times New Roman" w:hAnsi="Times New Roman" w:eastAsia="Times New Roman"/>
          <w:b w:val="0"/>
          <w:color w:val="202020"/>
          <w:spacing w:val="152"/>
          <w:sz w:val="20"/>
        </w:rPr>
        <w:t xml:space="preserve"> </w:t>
      </w:r>
      <w:r>
        <w:rPr>
          <w:rFonts w:ascii="Arial" w:hAnsi="Arial" w:eastAsia="Arial"/>
          <w:b w:val="0"/>
          <w:i w:val="0"/>
          <w:color w:val="202020"/>
          <w:sz w:val="20"/>
        </w:rPr>
        <w:t>Specify</w:t>
      </w:r>
    </w:p>
    <w:p>
      <w:pPr>
        <w:widowControl/>
        <w:wordWrap w:val="0"/>
        <w:autoSpaceDE w:val="0"/>
        <w:autoSpaceDN w:val="0"/>
        <w:spacing w:line="360" w:lineRule="exact" w:before="1688" w:after="253"/>
        <w:ind w:left="2500" w:right="0" w:firstLine="0"/>
        <w:jc w:val="left"/>
      </w:pPr>
      <w:r>
        <w:rPr>
          <w:rFonts w:ascii="Arial" w:hAnsi="Arial" w:eastAsia="Arial"/>
          <w:b/>
          <w:i w:val="0"/>
          <w:color w:val="4BAF4F"/>
          <w:spacing w:val="-2"/>
          <w:sz w:val="36"/>
        </w:rPr>
        <w:t>Week</w:t>
      </w:r>
      <w:r>
        <w:rPr>
          <w:rFonts w:ascii="Times New Roman" w:hAnsi="Times New Roman" w:eastAsia="Times New Roman"/>
          <w:b/>
          <w:color w:val="4BAF4F"/>
          <w:spacing w:val="10"/>
          <w:sz w:val="36"/>
        </w:rPr>
        <w:t xml:space="preserve"> </w:t>
      </w:r>
      <w:r>
        <w:rPr>
          <w:rFonts w:ascii="Arial" w:hAnsi="Arial" w:eastAsia="Arial"/>
          <w:b/>
          <w:i w:val="0"/>
          <w:color w:val="4BAF4F"/>
          <w:sz w:val="36"/>
        </w:rPr>
        <w:t>7</w:t>
      </w:r>
      <w:r>
        <w:rPr>
          <w:rFonts w:ascii="Arial" w:hAnsi="Arial" w:eastAsia="Arial"/>
          <w:b/>
          <w:i w:val="0"/>
          <w:color w:val="4BAF4F"/>
          <w:sz w:val="36"/>
        </w:rPr>
        <w:t>:</w:t>
      </w:r>
      <w:r>
        <w:rPr>
          <w:rFonts w:ascii="Times New Roman" w:hAnsi="Times New Roman" w:eastAsia="Times New Roman"/>
          <w:b/>
          <w:color w:val="4BAF4F"/>
          <w:spacing w:val="10"/>
          <w:sz w:val="36"/>
        </w:rPr>
        <w:t xml:space="preserve"> </w:t>
      </w:r>
      <w:r>
        <w:rPr>
          <w:rFonts w:ascii="Arial" w:hAnsi="Arial" w:eastAsia="Arial"/>
          <w:b/>
          <w:i w:val="0"/>
          <w:color w:val="4BAF4F"/>
          <w:sz w:val="36"/>
        </w:rPr>
        <w:t>Gratitude</w:t>
      </w:r>
      <w:r>
        <w:rPr>
          <w:rFonts w:ascii="Times New Roman" w:hAnsi="Times New Roman" w:eastAsia="Times New Roman"/>
          <w:b/>
          <w:color w:val="4BAF4F"/>
          <w:spacing w:val="10"/>
          <w:sz w:val="36"/>
        </w:rPr>
        <w:t xml:space="preserve"> </w:t>
      </w:r>
      <w:r>
        <w:rPr>
          <w:rFonts w:ascii="Arial" w:hAnsi="Arial" w:eastAsia="Arial"/>
          <w:b/>
          <w:i w:val="0"/>
          <w:color w:val="4BAF4F"/>
          <w:sz w:val="36"/>
        </w:rPr>
        <w:t>is</w:t>
      </w:r>
      <w:r>
        <w:rPr>
          <w:rFonts w:ascii="Times New Roman" w:hAnsi="Times New Roman" w:eastAsia="Times New Roman"/>
          <w:b/>
          <w:color w:val="4BAF4F"/>
          <w:spacing w:val="10"/>
          <w:sz w:val="36"/>
        </w:rPr>
        <w:t xml:space="preserve"> </w:t>
      </w:r>
      <w:r>
        <w:rPr>
          <w:rFonts w:ascii="Arial" w:hAnsi="Arial" w:eastAsia="Arial"/>
          <w:b/>
          <w:i w:val="0"/>
          <w:color w:val="4BAF4F"/>
          <w:sz w:val="36"/>
        </w:rPr>
        <w:t>the</w:t>
      </w:r>
      <w:r>
        <w:rPr>
          <w:rFonts w:ascii="Times New Roman" w:hAnsi="Times New Roman" w:eastAsia="Times New Roman"/>
          <w:b/>
          <w:color w:val="4BAF4F"/>
          <w:spacing w:val="10"/>
          <w:sz w:val="36"/>
        </w:rPr>
        <w:t xml:space="preserve"> </w:t>
      </w:r>
      <w:r>
        <w:rPr>
          <w:rFonts w:ascii="Arial" w:hAnsi="Arial" w:eastAsia="Arial"/>
          <w:b/>
          <w:i w:val="0"/>
          <w:color w:val="4BAF4F"/>
          <w:sz w:val="36"/>
        </w:rPr>
        <w:t>Best</w:t>
      </w:r>
      <w:r>
        <w:rPr>
          <w:rFonts w:ascii="Times New Roman" w:hAnsi="Times New Roman" w:eastAsia="Times New Roman"/>
          <w:b/>
          <w:color w:val="4BAF4F"/>
          <w:spacing w:val="-3"/>
          <w:sz w:val="36"/>
        </w:rPr>
        <w:t xml:space="preserve"> </w:t>
      </w:r>
      <w:r>
        <w:rPr>
          <w:rFonts w:ascii="Arial" w:hAnsi="Arial" w:eastAsia="Arial"/>
          <w:b/>
          <w:i w:val="0"/>
          <w:color w:val="4BAF4F"/>
          <w:sz w:val="36"/>
        </w:rPr>
        <w:t>Attitude</w:t>
      </w:r>
    </w:p>
    <w:p>
      <w:pPr>
        <w:widowControl/>
        <w:wordWrap w:val="0"/>
        <w:autoSpaceDE w:val="0"/>
        <w:autoSpaceDN w:val="0"/>
        <w:spacing w:line="160" w:lineRule="exact" w:before="507" w:after="0"/>
        <w:ind w:left="4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>file</w:t>
      </w:r>
      <w:r>
        <w:rPr>
          <w:rFonts w:ascii="Arial" w:hAnsi="Arial" w:eastAsia="Arial"/>
          <w:b w:val="0"/>
          <w:i w:val="0"/>
          <w:color w:val="000000"/>
          <w:sz w:val="16"/>
        </w:rPr>
        <w:t>:///</w:t>
      </w:r>
      <w:r>
        <w:rPr>
          <w:rFonts w:ascii="Arial" w:hAnsi="Arial" w:eastAsia="Arial"/>
          <w:b w:val="0"/>
          <w:i w:val="0"/>
          <w:color w:val="000000"/>
          <w:sz w:val="16"/>
        </w:rPr>
        <w:t>C</w:t>
      </w:r>
      <w:r>
        <w:rPr>
          <w:rFonts w:ascii="Arial" w:hAnsi="Arial" w:eastAsia="Arial"/>
          <w:b w:val="0"/>
          <w:i w:val="0"/>
          <w:color w:val="000000"/>
          <w:sz w:val="16"/>
        </w:rPr>
        <w:t>:/</w:t>
      </w:r>
      <w:r>
        <w:rPr>
          <w:rFonts w:ascii="Arial" w:hAnsi="Arial" w:eastAsia="Arial"/>
          <w:b w:val="0"/>
          <w:i w:val="0"/>
          <w:color w:val="000000"/>
          <w:sz w:val="16"/>
        </w:rPr>
        <w:t>Users</w:t>
      </w:r>
      <w:r>
        <w:rPr>
          <w:rFonts w:ascii="Arial" w:hAnsi="Arial" w:eastAsia="Arial"/>
          <w:b w:val="0"/>
          <w:i w:val="0"/>
          <w:color w:val="000000"/>
          <w:sz w:val="16"/>
        </w:rPr>
        <w:t>/</w:t>
      </w:r>
      <w:r>
        <w:rPr>
          <w:rFonts w:ascii="Arial" w:hAnsi="Arial" w:eastAsia="Arial"/>
          <w:b w:val="0"/>
          <w:i w:val="0"/>
          <w:color w:val="000000"/>
          <w:sz w:val="16"/>
        </w:rPr>
        <w:t>User1</w:t>
      </w:r>
      <w:r>
        <w:rPr>
          <w:rFonts w:ascii="Arial" w:hAnsi="Arial" w:eastAsia="Arial"/>
          <w:b w:val="0"/>
          <w:i w:val="0"/>
          <w:color w:val="000000"/>
          <w:sz w:val="16"/>
        </w:rPr>
        <w:t>/</w:t>
      </w:r>
      <w:r>
        <w:rPr>
          <w:rFonts w:ascii="Arial" w:hAnsi="Arial" w:eastAsia="Arial"/>
          <w:b w:val="0"/>
          <w:i w:val="0"/>
          <w:color w:val="000000"/>
          <w:sz w:val="16"/>
        </w:rPr>
        <w:t>Desktop</w:t>
      </w:r>
      <w:r>
        <w:rPr>
          <w:rFonts w:ascii="Arial" w:hAnsi="Arial" w:eastAsia="Arial"/>
          <w:b w:val="0"/>
          <w:i w:val="0"/>
          <w:color w:val="000000"/>
          <w:sz w:val="16"/>
        </w:rPr>
        <w:t>/</w:t>
      </w:r>
      <w:r>
        <w:rPr>
          <w:rFonts w:ascii="Arial" w:hAnsi="Arial" w:eastAsia="Arial"/>
          <w:b w:val="0"/>
          <w:i w:val="0"/>
          <w:color w:val="000000"/>
          <w:sz w:val="16"/>
        </w:rPr>
        <w:t>hope</w:t>
      </w:r>
      <w:r>
        <w:rPr>
          <w:rFonts w:ascii="Arial" w:hAnsi="Arial" w:eastAsia="Arial"/>
          <w:b w:val="0"/>
          <w:i w:val="0"/>
          <w:color w:val="000000"/>
          <w:sz w:val="16"/>
        </w:rPr>
        <w:t>-</w:t>
      </w:r>
      <w:r>
        <w:rPr>
          <w:rFonts w:ascii="Arial" w:hAnsi="Arial" w:eastAsia="Arial"/>
          <w:b w:val="0"/>
          <w:i w:val="0"/>
          <w:color w:val="000000"/>
          <w:sz w:val="16"/>
        </w:rPr>
        <w:t>for</w:t>
      </w:r>
      <w:r>
        <w:rPr>
          <w:rFonts w:ascii="Arial" w:hAnsi="Arial" w:eastAsia="Arial"/>
          <w:b w:val="0"/>
          <w:i w:val="0"/>
          <w:color w:val="000000"/>
          <w:sz w:val="16"/>
        </w:rPr>
        <w:t>-</w:t>
      </w:r>
      <w:r>
        <w:rPr>
          <w:rFonts w:ascii="Arial" w:hAnsi="Arial" w:eastAsia="Arial"/>
          <w:b w:val="0"/>
          <w:i w:val="0"/>
          <w:color w:val="000000"/>
          <w:sz w:val="16"/>
        </w:rPr>
        <w:t>recovery</w:t>
      </w:r>
      <w:r>
        <w:rPr>
          <w:rFonts w:ascii="Arial" w:hAnsi="Arial" w:eastAsia="Arial"/>
          <w:b w:val="0"/>
          <w:i w:val="0"/>
          <w:color w:val="000000"/>
          <w:sz w:val="16"/>
        </w:rPr>
        <w:t>/</w:t>
      </w:r>
      <w:r>
        <w:rPr>
          <w:rFonts w:ascii="Arial" w:hAnsi="Arial" w:eastAsia="Arial"/>
          <w:b w:val="0"/>
          <w:i w:val="0"/>
          <w:color w:val="000000"/>
          <w:sz w:val="16"/>
        </w:rPr>
        <w:t>workbooks</w:t>
      </w:r>
      <w:r>
        <w:rPr>
          <w:rFonts w:ascii="Arial" w:hAnsi="Arial" w:eastAsia="Arial"/>
          <w:b w:val="0"/>
          <w:i w:val="0"/>
          <w:color w:val="000000"/>
          <w:sz w:val="16"/>
        </w:rPr>
        <w:t>/</w:t>
      </w:r>
      <w:r>
        <w:rPr>
          <w:rFonts w:ascii="Arial" w:hAnsi="Arial" w:eastAsia="Arial"/>
          <w:b w:val="0"/>
          <w:i w:val="0"/>
          <w:color w:val="000000"/>
          <w:sz w:val="16"/>
        </w:rPr>
        <w:t>Holistic</w:t>
      </w:r>
      <w:r>
        <w:rPr>
          <w:rFonts w:ascii="Times New Roman" w:hAnsi="Times New Roman" w:eastAsia="Times New Roman"/>
          <w:b w:val="0"/>
          <w:color w:val="000000"/>
          <w:spacing w:val="4"/>
          <w:sz w:val="16"/>
        </w:rPr>
        <w:t xml:space="preserve"> </w:t>
      </w:r>
      <w:r>
        <w:rPr>
          <w:rFonts w:ascii="Arial" w:hAnsi="Arial" w:eastAsia="Arial"/>
          <w:b w:val="0"/>
          <w:i w:val="0"/>
          <w:color w:val="000000"/>
          <w:sz w:val="16"/>
        </w:rPr>
        <w:t>Health</w:t>
      </w:r>
      <w:r>
        <w:rPr>
          <w:rFonts w:ascii="Arial" w:hAnsi="Arial" w:eastAsia="Arial"/>
          <w:b w:val="0"/>
          <w:i w:val="0"/>
          <w:color w:val="000000"/>
          <w:sz w:val="16"/>
        </w:rPr>
        <w:t>.</w:t>
      </w:r>
      <w:r>
        <w:rPr>
          <w:rFonts w:ascii="Arial" w:hAnsi="Arial" w:eastAsia="Arial"/>
          <w:b w:val="0"/>
          <w:i w:val="0"/>
          <w:color w:val="000000"/>
          <w:sz w:val="16"/>
        </w:rPr>
        <w:t>html</w:t>
      </w:r>
      <w:r>
        <w:rPr>
          <w:rFonts w:ascii="Arial" w:hAnsi="Arial" w:eastAsia="Arial"/>
          <w:b w:val="0"/>
          <w:i w:val="0"/>
          <w:color w:val="000000"/>
          <w:spacing w:val="9800"/>
          <w:sz w:val="16"/>
        </w:rPr>
        <w:t xml:space="preserve"> </w:t>
      </w:r>
      <w:r>
        <w:rPr>
          <w:rFonts w:ascii="Arial" w:hAnsi="Arial" w:eastAsia="Arial"/>
          <w:b w:val="0"/>
          <w:i w:val="0"/>
          <w:color w:val="000000"/>
          <w:sz w:val="16"/>
        </w:rPr>
        <w:t>10</w:t>
      </w:r>
      <w:r>
        <w:rPr>
          <w:rFonts w:ascii="Arial" w:hAnsi="Arial" w:eastAsia="Arial"/>
          <w:b w:val="0"/>
          <w:i w:val="0"/>
          <w:color w:val="000000"/>
          <w:sz w:val="16"/>
        </w:rPr>
        <w:t>/</w:t>
      </w:r>
      <w:r>
        <w:rPr>
          <w:rFonts w:ascii="Arial" w:hAnsi="Arial" w:eastAsia="Arial"/>
          <w:b w:val="0"/>
          <w:i w:val="0"/>
          <w:color w:val="000000"/>
          <w:sz w:val="16"/>
        </w:rPr>
        <w:t>20</w:t>
      </w:r>
    </w:p>
    <w:p>
      <w:pPr>
        <w:spacing w:after="0"/>
        <w:sectPr>
          <w:pgSz w:w="16838" w:h="11899"/>
          <w:pgMar w:top="0" w:right="440" w:bottom="124" w:left="440" w:header="720" w:footer="720" w:gutter="0"/>
          <w:cols w:space="720" w:num="1" w:equalWidth="0">
            <w:col w:w="15958" w:space="0"/>
          </w:cols>
          <w:docGrid w:linePitch="360"/>
        </w:sectPr>
      </w:pPr>
    </w:p>
    <w:p>
      <w:pPr>
        <w:widowControl/>
        <w:wordWrap w:val="0"/>
        <w:autoSpaceDE w:val="0"/>
        <w:autoSpaceDN w:val="0"/>
        <w:spacing w:line="14" w:lineRule="exact" w:before="0" w:after="146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1733549</wp:posOffset>
            </wp:positionH>
            <wp:positionV relativeFrom="page">
              <wp:posOffset>5286375</wp:posOffset>
            </wp:positionV>
            <wp:extent cx="7239000" cy="411480"/>
            <wp:wrapNone/>
            <wp:docPr id="46" name="Picture 4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7239000" cy="41148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1543049</wp:posOffset>
            </wp:positionH>
            <wp:positionV relativeFrom="page">
              <wp:posOffset>-581025</wp:posOffset>
            </wp:positionV>
            <wp:extent cx="7620000" cy="363220"/>
            <wp:wrapNone/>
            <wp:docPr id="47" name="Picture 4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36322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1733549</wp:posOffset>
            </wp:positionH>
            <wp:positionV relativeFrom="page">
              <wp:posOffset>762000</wp:posOffset>
            </wp:positionV>
            <wp:extent cx="7239000" cy="982980"/>
            <wp:wrapNone/>
            <wp:docPr id="48" name="Picture 4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7239000" cy="98298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2146300</wp:posOffset>
            </wp:positionH>
            <wp:positionV relativeFrom="page">
              <wp:posOffset>6375400</wp:posOffset>
            </wp:positionV>
            <wp:extent cx="139700" cy="139700"/>
            <wp:wrapNone/>
            <wp:docPr id="49" name="Picture 4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397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2146300</wp:posOffset>
            </wp:positionH>
            <wp:positionV relativeFrom="page">
              <wp:posOffset>6134100</wp:posOffset>
            </wp:positionV>
            <wp:extent cx="139700" cy="127000"/>
            <wp:wrapNone/>
            <wp:docPr id="50" name="Picture 5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270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2146300</wp:posOffset>
            </wp:positionH>
            <wp:positionV relativeFrom="page">
              <wp:posOffset>5892800</wp:posOffset>
            </wp:positionV>
            <wp:extent cx="139700" cy="127000"/>
            <wp:wrapNone/>
            <wp:docPr id="51" name="Picture 5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270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1727200</wp:posOffset>
            </wp:positionH>
            <wp:positionV relativeFrom="page">
              <wp:posOffset>3962400</wp:posOffset>
            </wp:positionV>
            <wp:extent cx="7416800" cy="609600"/>
            <wp:wrapNone/>
            <wp:docPr id="52" name="Picture 5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7416800" cy="6096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2108200</wp:posOffset>
            </wp:positionH>
            <wp:positionV relativeFrom="page">
              <wp:posOffset>2374900</wp:posOffset>
            </wp:positionV>
            <wp:extent cx="5664200" cy="952500"/>
            <wp:wrapNone/>
            <wp:docPr id="53" name="Picture 5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664200" cy="9525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1475231</wp:posOffset>
            </wp:positionH>
            <wp:positionV relativeFrom="page">
              <wp:posOffset>277368</wp:posOffset>
            </wp:positionV>
            <wp:extent cx="7754620" cy="7005320"/>
            <wp:wrapNone/>
            <wp:docPr id="54" name="Picture 5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7754620" cy="700532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widowControl/>
        <w:wordWrap w:val="0"/>
        <w:autoSpaceDE w:val="0"/>
        <w:autoSpaceDN w:val="0"/>
        <w:spacing w:line="160" w:lineRule="exact" w:before="320" w:after="82"/>
        <w:ind w:left="4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>05</w:t>
      </w:r>
      <w:r>
        <w:rPr>
          <w:rFonts w:ascii="Arial" w:hAnsi="Arial" w:eastAsia="Arial"/>
          <w:b w:val="0"/>
          <w:i w:val="0"/>
          <w:color w:val="000000"/>
          <w:sz w:val="16"/>
        </w:rPr>
        <w:t>/</w:t>
      </w:r>
      <w:r>
        <w:rPr>
          <w:rFonts w:ascii="Arial" w:hAnsi="Arial" w:eastAsia="Arial"/>
          <w:b w:val="0"/>
          <w:i w:val="0"/>
          <w:color w:val="000000"/>
          <w:sz w:val="16"/>
        </w:rPr>
        <w:t>08</w:t>
      </w:r>
      <w:r>
        <w:rPr>
          <w:rFonts w:ascii="Arial" w:hAnsi="Arial" w:eastAsia="Arial"/>
          <w:b w:val="0"/>
          <w:i w:val="0"/>
          <w:color w:val="000000"/>
          <w:sz w:val="16"/>
        </w:rPr>
        <w:t>/</w:t>
      </w:r>
      <w:r>
        <w:rPr>
          <w:rFonts w:ascii="Arial" w:hAnsi="Arial" w:eastAsia="Arial"/>
          <w:b w:val="0"/>
          <w:i w:val="0"/>
          <w:color w:val="000000"/>
          <w:sz w:val="16"/>
        </w:rPr>
        <w:t>2025</w:t>
      </w:r>
      <w:r>
        <w:rPr>
          <w:rFonts w:ascii="Arial" w:hAnsi="Arial" w:eastAsia="Arial"/>
          <w:b w:val="0"/>
          <w:i w:val="0"/>
          <w:color w:val="000000"/>
          <w:sz w:val="16"/>
        </w:rPr>
        <w:t>,</w:t>
      </w:r>
      <w:r>
        <w:rPr>
          <w:rFonts w:ascii="Times New Roman" w:hAnsi="Times New Roman" w:eastAsia="Times New Roman"/>
          <w:b w:val="0"/>
          <w:color w:val="000000"/>
          <w:spacing w:val="4"/>
          <w:sz w:val="16"/>
        </w:rPr>
        <w:t xml:space="preserve"> </w:t>
      </w:r>
      <w:r>
        <w:rPr>
          <w:rFonts w:ascii="Arial" w:hAnsi="Arial" w:eastAsia="Arial"/>
          <w:b w:val="0"/>
          <w:i w:val="0"/>
          <w:color w:val="000000"/>
          <w:sz w:val="16"/>
        </w:rPr>
        <w:t>18</w:t>
      </w:r>
      <w:r>
        <w:rPr>
          <w:rFonts w:ascii="Arial" w:hAnsi="Arial" w:eastAsia="Arial"/>
          <w:b w:val="0"/>
          <w:i w:val="0"/>
          <w:color w:val="000000"/>
          <w:sz w:val="16"/>
        </w:rPr>
        <w:t>:</w:t>
      </w:r>
      <w:r>
        <w:rPr>
          <w:rFonts w:ascii="Arial" w:hAnsi="Arial" w:eastAsia="Arial"/>
          <w:b w:val="0"/>
          <w:i w:val="0"/>
          <w:color w:val="000000"/>
          <w:sz w:val="16"/>
        </w:rPr>
        <w:t>16</w:t>
      </w:r>
      <w:r>
        <w:rPr>
          <w:rFonts w:ascii="Arial" w:hAnsi="Arial" w:eastAsia="Arial"/>
          <w:b w:val="0"/>
          <w:i w:val="0"/>
          <w:color w:val="000000"/>
          <w:spacing w:val="5927"/>
          <w:sz w:val="16"/>
        </w:rPr>
        <w:t xml:space="preserve"> </w:t>
      </w:r>
      <w:r>
        <w:rPr>
          <w:rFonts w:ascii="Arial" w:hAnsi="Arial" w:eastAsia="Arial"/>
          <w:b w:val="0"/>
          <w:i w:val="0"/>
          <w:color w:val="000000"/>
          <w:sz w:val="16"/>
        </w:rPr>
        <w:t>Hope</w:t>
      </w:r>
      <w:r>
        <w:rPr>
          <w:rFonts w:ascii="Times New Roman" w:hAnsi="Times New Roman" w:eastAsia="Times New Roman"/>
          <w:b w:val="0"/>
          <w:color w:val="000000"/>
          <w:spacing w:val="4"/>
          <w:sz w:val="16"/>
        </w:rPr>
        <w:t xml:space="preserve"> </w:t>
      </w:r>
      <w:r>
        <w:rPr>
          <w:rFonts w:ascii="Arial" w:hAnsi="Arial" w:eastAsia="Arial"/>
          <w:b w:val="0"/>
          <w:i w:val="0"/>
          <w:color w:val="000000"/>
          <w:sz w:val="16"/>
        </w:rPr>
        <w:t>for</w:t>
      </w:r>
      <w:r>
        <w:rPr>
          <w:rFonts w:ascii="Times New Roman" w:hAnsi="Times New Roman" w:eastAsia="Times New Roman"/>
          <w:b w:val="0"/>
          <w:color w:val="000000"/>
          <w:spacing w:val="4"/>
          <w:sz w:val="16"/>
        </w:rPr>
        <w:t xml:space="preserve"> </w:t>
      </w:r>
      <w:r>
        <w:rPr>
          <w:rFonts w:ascii="Arial" w:hAnsi="Arial" w:eastAsia="Arial"/>
          <w:b w:val="0"/>
          <w:i w:val="0"/>
          <w:color w:val="000000"/>
          <w:sz w:val="16"/>
        </w:rPr>
        <w:t>Recovery</w:t>
      </w:r>
      <w:r>
        <w:rPr>
          <w:rFonts w:ascii="Times New Roman" w:hAnsi="Times New Roman" w:eastAsia="Times New Roman"/>
          <w:b w:val="0"/>
          <w:color w:val="000000"/>
          <w:spacing w:val="4"/>
          <w:sz w:val="16"/>
        </w:rPr>
        <w:t xml:space="preserve"> </w:t>
      </w:r>
      <w:r>
        <w:rPr>
          <w:rFonts w:ascii="Arial" w:hAnsi="Arial" w:eastAsia="Arial"/>
          <w:b w:val="0"/>
          <w:i w:val="0"/>
          <w:color w:val="000000"/>
          <w:sz w:val="16"/>
        </w:rPr>
        <w:t>|</w:t>
      </w:r>
      <w:r>
        <w:rPr>
          <w:rFonts w:ascii="Times New Roman" w:hAnsi="Times New Roman" w:eastAsia="Times New Roman"/>
          <w:b w:val="0"/>
          <w:color w:val="000000"/>
          <w:spacing w:val="4"/>
          <w:sz w:val="16"/>
        </w:rPr>
        <w:t xml:space="preserve"> </w:t>
      </w:r>
      <w:r>
        <w:rPr>
          <w:rFonts w:ascii="Arial" w:hAnsi="Arial" w:eastAsia="Arial"/>
          <w:b w:val="0"/>
          <w:i w:val="0"/>
          <w:color w:val="000000"/>
          <w:sz w:val="16"/>
        </w:rPr>
        <w:t>Holistic</w:t>
      </w:r>
      <w:r>
        <w:rPr>
          <w:rFonts w:ascii="Times New Roman" w:hAnsi="Times New Roman" w:eastAsia="Times New Roman"/>
          <w:b w:val="0"/>
          <w:color w:val="000000"/>
          <w:spacing w:val="4"/>
          <w:sz w:val="16"/>
        </w:rPr>
        <w:t xml:space="preserve"> </w:t>
      </w:r>
      <w:r>
        <w:rPr>
          <w:rFonts w:ascii="Arial" w:hAnsi="Arial" w:eastAsia="Arial"/>
          <w:b w:val="0"/>
          <w:i w:val="0"/>
          <w:color w:val="000000"/>
          <w:sz w:val="16"/>
        </w:rPr>
        <w:t>Health</w:t>
      </w:r>
      <w:r>
        <w:rPr>
          <w:rFonts w:ascii="Times New Roman" w:hAnsi="Times New Roman" w:eastAsia="Times New Roman"/>
          <w:b w:val="0"/>
          <w:color w:val="000000"/>
          <w:spacing w:val="4"/>
          <w:sz w:val="16"/>
        </w:rPr>
        <w:t xml:space="preserve"> </w:t>
      </w:r>
      <w:r>
        <w:rPr>
          <w:rFonts w:ascii="Arial" w:hAnsi="Arial" w:eastAsia="Arial"/>
          <w:b w:val="0"/>
          <w:i w:val="0"/>
          <w:color w:val="000000"/>
          <w:sz w:val="16"/>
        </w:rPr>
        <w:t>Workbook</w:t>
      </w:r>
    </w:p>
    <w:p>
      <w:pPr>
        <w:widowControl/>
        <w:wordWrap w:val="0"/>
        <w:autoSpaceDE w:val="0"/>
        <w:autoSpaceDN w:val="0"/>
        <w:spacing w:line="240" w:lineRule="exact" w:before="165" w:after="270"/>
        <w:ind w:left="2290" w:right="0" w:firstLine="0"/>
        <w:jc w:val="left"/>
      </w:pPr>
      <w:r>
        <w:rPr>
          <w:rFonts w:ascii="Arial" w:hAnsi="Arial" w:eastAsia="Arial"/>
          <w:b w:val="0"/>
          <w:i w:val="0"/>
          <w:color w:val="333333"/>
          <w:sz w:val="24"/>
        </w:rPr>
        <w:t>Continuing</w:t>
      </w:r>
      <w:r>
        <w:rPr>
          <w:rFonts w:ascii="Times New Roman" w:hAnsi="Times New Roman" w:eastAsia="Times New Roman"/>
          <w:b w:val="0"/>
          <w:color w:val="333333"/>
          <w:spacing w:val="7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333333"/>
          <w:sz w:val="24"/>
        </w:rPr>
        <w:t>mental</w:t>
      </w:r>
      <w:r>
        <w:rPr>
          <w:rFonts w:ascii="Times New Roman" w:hAnsi="Times New Roman" w:eastAsia="Times New Roman"/>
          <w:b w:val="0"/>
          <w:color w:val="333333"/>
          <w:spacing w:val="7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333333"/>
          <w:sz w:val="24"/>
        </w:rPr>
        <w:t>health</w:t>
      </w:r>
      <w:r>
        <w:rPr>
          <w:rFonts w:ascii="Times New Roman" w:hAnsi="Times New Roman" w:eastAsia="Times New Roman"/>
          <w:b w:val="0"/>
          <w:color w:val="333333"/>
          <w:spacing w:val="7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333333"/>
          <w:sz w:val="24"/>
        </w:rPr>
        <w:t>principles</w:t>
      </w:r>
      <w:r>
        <w:rPr>
          <w:rFonts w:ascii="Arial" w:hAnsi="Arial" w:eastAsia="Arial"/>
          <w:b w:val="0"/>
          <w:i w:val="0"/>
          <w:color w:val="333333"/>
          <w:sz w:val="24"/>
        </w:rPr>
        <w:t>,</w:t>
      </w:r>
      <w:r>
        <w:rPr>
          <w:rFonts w:ascii="Times New Roman" w:hAnsi="Times New Roman" w:eastAsia="Times New Roman"/>
          <w:b w:val="0"/>
          <w:color w:val="333333"/>
          <w:spacing w:val="7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333333"/>
          <w:sz w:val="24"/>
        </w:rPr>
        <w:t>we</w:t>
      </w:r>
      <w:r>
        <w:rPr>
          <w:rFonts w:ascii="Times New Roman" w:hAnsi="Times New Roman" w:eastAsia="Times New Roman"/>
          <w:b w:val="0"/>
          <w:color w:val="333333"/>
          <w:spacing w:val="7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333333"/>
          <w:sz w:val="24"/>
        </w:rPr>
        <w:t>explore</w:t>
      </w:r>
      <w:r>
        <w:rPr>
          <w:rFonts w:ascii="Times New Roman" w:hAnsi="Times New Roman" w:eastAsia="Times New Roman"/>
          <w:b w:val="0"/>
          <w:color w:val="333333"/>
          <w:spacing w:val="7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333333"/>
          <w:sz w:val="24"/>
        </w:rPr>
        <w:t>how</w:t>
      </w:r>
      <w:r>
        <w:rPr>
          <w:rFonts w:ascii="Times New Roman" w:hAnsi="Times New Roman" w:eastAsia="Times New Roman"/>
          <w:b w:val="0"/>
          <w:color w:val="333333"/>
          <w:spacing w:val="7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333333"/>
          <w:sz w:val="24"/>
        </w:rPr>
        <w:t>gratitude</w:t>
      </w:r>
      <w:r>
        <w:rPr>
          <w:rFonts w:ascii="Times New Roman" w:hAnsi="Times New Roman" w:eastAsia="Times New Roman"/>
          <w:b w:val="0"/>
          <w:color w:val="333333"/>
          <w:spacing w:val="7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333333"/>
          <w:sz w:val="24"/>
        </w:rPr>
        <w:t>improves</w:t>
      </w:r>
      <w:r>
        <w:rPr>
          <w:rFonts w:ascii="Times New Roman" w:hAnsi="Times New Roman" w:eastAsia="Times New Roman"/>
          <w:b w:val="0"/>
          <w:color w:val="333333"/>
          <w:spacing w:val="7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333333"/>
          <w:sz w:val="24"/>
        </w:rPr>
        <w:t>our</w:t>
      </w:r>
      <w:r>
        <w:rPr>
          <w:rFonts w:ascii="Times New Roman" w:hAnsi="Times New Roman" w:eastAsia="Times New Roman"/>
          <w:b w:val="0"/>
          <w:color w:val="333333"/>
          <w:spacing w:val="7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333333"/>
          <w:sz w:val="24"/>
        </w:rPr>
        <w:t>mindset</w:t>
      </w:r>
      <w:r>
        <w:rPr>
          <w:rFonts w:ascii="Arial" w:hAnsi="Arial" w:eastAsia="Arial"/>
          <w:b w:val="0"/>
          <w:i w:val="0"/>
          <w:color w:val="333333"/>
          <w:sz w:val="24"/>
        </w:rPr>
        <w:t>.</w:t>
      </w:r>
    </w:p>
    <w:p>
      <w:pPr>
        <w:widowControl/>
        <w:wordWrap w:val="0"/>
        <w:autoSpaceDE w:val="0"/>
        <w:autoSpaceDN w:val="0"/>
        <w:spacing w:line="240" w:lineRule="exact" w:before="540" w:after="187"/>
        <w:ind w:left="2440" w:right="0" w:firstLine="0"/>
        <w:jc w:val="left"/>
      </w:pPr>
      <w:r>
        <w:rPr>
          <w:rFonts w:ascii="Arial" w:hAnsi="Arial" w:eastAsia="Arial"/>
          <w:b/>
          <w:i/>
          <w:color w:val="2E7D32"/>
          <w:sz w:val="24"/>
        </w:rPr>
        <w:t>Principle</w:t>
      </w:r>
      <w:r>
        <w:rPr>
          <w:rFonts w:ascii="Arial" w:hAnsi="Arial" w:eastAsia="Arial"/>
          <w:b/>
          <w:i/>
          <w:color w:val="2E7D32"/>
          <w:sz w:val="24"/>
        </w:rPr>
        <w:t xml:space="preserve"> </w:t>
      </w:r>
      <w:r>
        <w:rPr>
          <w:rFonts w:ascii="Arial" w:hAnsi="Arial" w:eastAsia="Arial"/>
          <w:b/>
          <w:i/>
          <w:color w:val="2E7D32"/>
          <w:sz w:val="24"/>
        </w:rPr>
        <w:t>(</w:t>
      </w:r>
      <w:r>
        <w:rPr>
          <w:rFonts w:ascii="Arial" w:hAnsi="Arial" w:eastAsia="Arial"/>
          <w:b/>
          <w:i/>
          <w:color w:val="2E7D32"/>
          <w:sz w:val="24"/>
        </w:rPr>
        <w:t>1</w:t>
      </w:r>
      <w:r>
        <w:rPr>
          <w:rFonts w:ascii="Arial" w:hAnsi="Arial" w:eastAsia="Arial"/>
          <w:b/>
          <w:i/>
          <w:color w:val="2E7D32"/>
          <w:sz w:val="24"/>
        </w:rPr>
        <w:t xml:space="preserve"> </w:t>
      </w:r>
      <w:r>
        <w:rPr>
          <w:rFonts w:ascii="Arial" w:hAnsi="Arial" w:eastAsia="Arial"/>
          <w:b/>
          <w:i/>
          <w:color w:val="2E7D32"/>
          <w:sz w:val="24"/>
        </w:rPr>
        <w:t>Thessalonians</w:t>
      </w:r>
      <w:r>
        <w:rPr>
          <w:rFonts w:ascii="Arial" w:hAnsi="Arial" w:eastAsia="Arial"/>
          <w:b/>
          <w:i/>
          <w:color w:val="2E7D32"/>
          <w:sz w:val="24"/>
        </w:rPr>
        <w:t xml:space="preserve"> </w:t>
      </w:r>
      <w:r>
        <w:rPr>
          <w:rFonts w:ascii="Arial" w:hAnsi="Arial" w:eastAsia="Arial"/>
          <w:b/>
          <w:i/>
          <w:color w:val="2E7D32"/>
          <w:sz w:val="24"/>
        </w:rPr>
        <w:t>5</w:t>
      </w:r>
      <w:r>
        <w:rPr>
          <w:rFonts w:ascii="Arial" w:hAnsi="Arial" w:eastAsia="Arial"/>
          <w:b/>
          <w:i/>
          <w:color w:val="2E7D32"/>
          <w:sz w:val="24"/>
        </w:rPr>
        <w:t>:</w:t>
      </w:r>
      <w:r>
        <w:rPr>
          <w:rFonts w:ascii="Arial" w:hAnsi="Arial" w:eastAsia="Arial"/>
          <w:b/>
          <w:i/>
          <w:color w:val="2E7D32"/>
          <w:sz w:val="24"/>
        </w:rPr>
        <w:t>18</w:t>
      </w:r>
      <w:r>
        <w:rPr>
          <w:rFonts w:ascii="Arial" w:hAnsi="Arial" w:eastAsia="Arial"/>
          <w:b/>
          <w:i/>
          <w:color w:val="2E7D32"/>
          <w:sz w:val="24"/>
        </w:rPr>
        <w:t>):</w:t>
      </w:r>
    </w:p>
    <w:p>
      <w:pPr>
        <w:widowControl/>
        <w:wordWrap w:val="0"/>
        <w:autoSpaceDE w:val="0"/>
        <w:autoSpaceDN w:val="0"/>
        <w:spacing w:line="240" w:lineRule="exact" w:before="375" w:after="418"/>
        <w:ind w:left="2440" w:right="0" w:firstLine="0"/>
        <w:jc w:val="left"/>
      </w:pPr>
      <w:r>
        <w:rPr>
          <w:rFonts w:ascii="Arial" w:hAnsi="Arial" w:eastAsia="Arial"/>
          <w:b w:val="0"/>
          <w:i/>
          <w:color w:val="333333"/>
          <w:sz w:val="24"/>
        </w:rPr>
        <w:t>"</w:t>
      </w:r>
      <w:r>
        <w:rPr>
          <w:rFonts w:ascii="Arial" w:hAnsi="Arial" w:eastAsia="Arial"/>
          <w:b w:val="0"/>
          <w:i/>
          <w:color w:val="333333"/>
          <w:sz w:val="24"/>
        </w:rPr>
        <w:t>Give</w:t>
      </w:r>
      <w:r>
        <w:rPr>
          <w:rFonts w:ascii="Arial" w:hAnsi="Arial" w:eastAsia="Arial"/>
          <w:b w:val="0"/>
          <w:i/>
          <w:color w:val="333333"/>
          <w:sz w:val="24"/>
        </w:rPr>
        <w:t xml:space="preserve"> </w:t>
      </w:r>
      <w:r>
        <w:rPr>
          <w:rFonts w:ascii="Arial" w:hAnsi="Arial" w:eastAsia="Arial"/>
          <w:b w:val="0"/>
          <w:i/>
          <w:color w:val="333333"/>
          <w:sz w:val="24"/>
        </w:rPr>
        <w:t>thanks</w:t>
      </w:r>
      <w:r>
        <w:rPr>
          <w:rFonts w:ascii="Arial" w:hAnsi="Arial" w:eastAsia="Arial"/>
          <w:b w:val="0"/>
          <w:i/>
          <w:color w:val="333333"/>
          <w:sz w:val="24"/>
        </w:rPr>
        <w:t xml:space="preserve"> </w:t>
      </w:r>
      <w:r>
        <w:rPr>
          <w:rFonts w:ascii="Arial" w:hAnsi="Arial" w:eastAsia="Arial"/>
          <w:b w:val="0"/>
          <w:i/>
          <w:color w:val="333333"/>
          <w:sz w:val="24"/>
        </w:rPr>
        <w:t>in</w:t>
      </w:r>
      <w:r>
        <w:rPr>
          <w:rFonts w:ascii="Arial" w:hAnsi="Arial" w:eastAsia="Arial"/>
          <w:b w:val="0"/>
          <w:i/>
          <w:color w:val="333333"/>
          <w:sz w:val="24"/>
        </w:rPr>
        <w:t xml:space="preserve"> </w:t>
      </w:r>
      <w:r>
        <w:rPr>
          <w:rFonts w:ascii="Arial" w:hAnsi="Arial" w:eastAsia="Arial"/>
          <w:b w:val="0"/>
          <w:i/>
          <w:color w:val="333333"/>
          <w:sz w:val="24"/>
        </w:rPr>
        <w:t>all</w:t>
      </w:r>
      <w:r>
        <w:rPr>
          <w:rFonts w:ascii="Arial" w:hAnsi="Arial" w:eastAsia="Arial"/>
          <w:b w:val="0"/>
          <w:i/>
          <w:color w:val="333333"/>
          <w:sz w:val="24"/>
        </w:rPr>
        <w:t xml:space="preserve"> </w:t>
      </w:r>
      <w:r>
        <w:rPr>
          <w:rFonts w:ascii="Arial" w:hAnsi="Arial" w:eastAsia="Arial"/>
          <w:b w:val="0"/>
          <w:i/>
          <w:color w:val="333333"/>
          <w:sz w:val="24"/>
        </w:rPr>
        <w:t>circumstances</w:t>
      </w:r>
      <w:r>
        <w:rPr>
          <w:rFonts w:ascii="Arial" w:hAnsi="Arial" w:eastAsia="Arial"/>
          <w:b w:val="0"/>
          <w:i/>
          <w:color w:val="333333"/>
          <w:sz w:val="24"/>
        </w:rPr>
        <w:t>,</w:t>
      </w:r>
      <w:r>
        <w:rPr>
          <w:rFonts w:ascii="Arial" w:hAnsi="Arial" w:eastAsia="Arial"/>
          <w:b w:val="0"/>
          <w:i/>
          <w:color w:val="333333"/>
          <w:sz w:val="24"/>
        </w:rPr>
        <w:t xml:space="preserve"> </w:t>
      </w:r>
      <w:r>
        <w:rPr>
          <w:rFonts w:ascii="Arial" w:hAnsi="Arial" w:eastAsia="Arial"/>
          <w:b w:val="0"/>
          <w:i/>
          <w:color w:val="333333"/>
          <w:sz w:val="24"/>
        </w:rPr>
        <w:t>for</w:t>
      </w:r>
      <w:r>
        <w:rPr>
          <w:rFonts w:ascii="Arial" w:hAnsi="Arial" w:eastAsia="Arial"/>
          <w:b w:val="0"/>
          <w:i/>
          <w:color w:val="333333"/>
          <w:sz w:val="24"/>
        </w:rPr>
        <w:t xml:space="preserve"> </w:t>
      </w:r>
      <w:r>
        <w:rPr>
          <w:rFonts w:ascii="Arial" w:hAnsi="Arial" w:eastAsia="Arial"/>
          <w:b w:val="0"/>
          <w:i/>
          <w:color w:val="333333"/>
          <w:sz w:val="24"/>
        </w:rPr>
        <w:t>this</w:t>
      </w:r>
      <w:r>
        <w:rPr>
          <w:rFonts w:ascii="Arial" w:hAnsi="Arial" w:eastAsia="Arial"/>
          <w:b w:val="0"/>
          <w:i/>
          <w:color w:val="333333"/>
          <w:sz w:val="24"/>
        </w:rPr>
        <w:t xml:space="preserve"> </w:t>
      </w:r>
      <w:r>
        <w:rPr>
          <w:rFonts w:ascii="Arial" w:hAnsi="Arial" w:eastAsia="Arial"/>
          <w:b w:val="0"/>
          <w:i/>
          <w:color w:val="333333"/>
          <w:sz w:val="24"/>
        </w:rPr>
        <w:t>is</w:t>
      </w:r>
      <w:r>
        <w:rPr>
          <w:rFonts w:ascii="Arial" w:hAnsi="Arial" w:eastAsia="Arial"/>
          <w:b w:val="0"/>
          <w:i/>
          <w:color w:val="333333"/>
          <w:sz w:val="24"/>
        </w:rPr>
        <w:t xml:space="preserve"> </w:t>
      </w:r>
      <w:r>
        <w:rPr>
          <w:rFonts w:ascii="Arial" w:hAnsi="Arial" w:eastAsia="Arial"/>
          <w:b w:val="0"/>
          <w:i/>
          <w:color w:val="333333"/>
          <w:sz w:val="24"/>
        </w:rPr>
        <w:t>God</w:t>
      </w:r>
      <w:r>
        <w:rPr>
          <w:rFonts w:ascii="Arial" w:hAnsi="Arial" w:eastAsia="Arial"/>
          <w:b w:val="0"/>
          <w:i/>
          <w:color w:val="333333"/>
          <w:sz w:val="24"/>
        </w:rPr>
        <w:t>'</w:t>
      </w:r>
      <w:r>
        <w:rPr>
          <w:rFonts w:ascii="Arial" w:hAnsi="Arial" w:eastAsia="Arial"/>
          <w:b w:val="0"/>
          <w:i/>
          <w:color w:val="333333"/>
          <w:sz w:val="24"/>
        </w:rPr>
        <w:t>s</w:t>
      </w:r>
      <w:r>
        <w:rPr>
          <w:rFonts w:ascii="Arial" w:hAnsi="Arial" w:eastAsia="Arial"/>
          <w:b w:val="0"/>
          <w:i/>
          <w:color w:val="333333"/>
          <w:sz w:val="24"/>
        </w:rPr>
        <w:t xml:space="preserve"> </w:t>
      </w:r>
      <w:r>
        <w:rPr>
          <w:rFonts w:ascii="Arial" w:hAnsi="Arial" w:eastAsia="Arial"/>
          <w:b w:val="0"/>
          <w:i/>
          <w:color w:val="333333"/>
          <w:sz w:val="24"/>
        </w:rPr>
        <w:t>will</w:t>
      </w:r>
      <w:r>
        <w:rPr>
          <w:rFonts w:ascii="Arial" w:hAnsi="Arial" w:eastAsia="Arial"/>
          <w:b w:val="0"/>
          <w:i/>
          <w:color w:val="333333"/>
          <w:sz w:val="24"/>
        </w:rPr>
        <w:t xml:space="preserve"> </w:t>
      </w:r>
      <w:r>
        <w:rPr>
          <w:rFonts w:ascii="Arial" w:hAnsi="Arial" w:eastAsia="Arial"/>
          <w:b w:val="0"/>
          <w:i/>
          <w:color w:val="333333"/>
          <w:sz w:val="24"/>
        </w:rPr>
        <w:t>for</w:t>
      </w:r>
      <w:r>
        <w:rPr>
          <w:rFonts w:ascii="Arial" w:hAnsi="Arial" w:eastAsia="Arial"/>
          <w:b w:val="0"/>
          <w:i/>
          <w:color w:val="333333"/>
          <w:sz w:val="24"/>
        </w:rPr>
        <w:t xml:space="preserve"> </w:t>
      </w:r>
      <w:r>
        <w:rPr>
          <w:rFonts w:ascii="Arial" w:hAnsi="Arial" w:eastAsia="Arial"/>
          <w:b w:val="0"/>
          <w:i/>
          <w:color w:val="333333"/>
          <w:sz w:val="24"/>
        </w:rPr>
        <w:t>you</w:t>
      </w:r>
      <w:r>
        <w:rPr>
          <w:rFonts w:ascii="Arial" w:hAnsi="Arial" w:eastAsia="Arial"/>
          <w:b w:val="0"/>
          <w:i/>
          <w:color w:val="333333"/>
          <w:sz w:val="24"/>
        </w:rPr>
        <w:t xml:space="preserve"> </w:t>
      </w:r>
      <w:r>
        <w:rPr>
          <w:rFonts w:ascii="Arial" w:hAnsi="Arial" w:eastAsia="Arial"/>
          <w:b w:val="0"/>
          <w:i/>
          <w:color w:val="333333"/>
          <w:sz w:val="24"/>
        </w:rPr>
        <w:t>in</w:t>
      </w:r>
      <w:r>
        <w:rPr>
          <w:rFonts w:ascii="Arial" w:hAnsi="Arial" w:eastAsia="Arial"/>
          <w:b w:val="0"/>
          <w:i/>
          <w:color w:val="333333"/>
          <w:sz w:val="24"/>
        </w:rPr>
        <w:t xml:space="preserve"> </w:t>
      </w:r>
      <w:r>
        <w:rPr>
          <w:rFonts w:ascii="Arial" w:hAnsi="Arial" w:eastAsia="Arial"/>
          <w:b w:val="0"/>
          <w:i/>
          <w:color w:val="333333"/>
          <w:sz w:val="24"/>
        </w:rPr>
        <w:t>Christ</w:t>
      </w:r>
      <w:r>
        <w:rPr>
          <w:rFonts w:ascii="Arial" w:hAnsi="Arial" w:eastAsia="Arial"/>
          <w:b w:val="0"/>
          <w:i/>
          <w:color w:val="333333"/>
          <w:sz w:val="24"/>
        </w:rPr>
        <w:t xml:space="preserve"> </w:t>
      </w:r>
      <w:r>
        <w:rPr>
          <w:rFonts w:ascii="Arial" w:hAnsi="Arial" w:eastAsia="Arial"/>
          <w:b w:val="0"/>
          <w:i/>
          <w:color w:val="333333"/>
          <w:sz w:val="24"/>
        </w:rPr>
        <w:t>Jesus</w:t>
      </w:r>
      <w:r>
        <w:rPr>
          <w:rFonts w:ascii="Arial" w:hAnsi="Arial" w:eastAsia="Arial"/>
          <w:b w:val="0"/>
          <w:i/>
          <w:color w:val="333333"/>
          <w:sz w:val="24"/>
        </w:rPr>
        <w:t>."</w:t>
      </w:r>
    </w:p>
    <w:p>
      <w:pPr>
        <w:widowControl/>
        <w:wordWrap w:val="0"/>
        <w:autoSpaceDE w:val="0"/>
        <w:autoSpaceDN w:val="0"/>
        <w:spacing w:line="281" w:lineRule="exact" w:before="837" w:after="236"/>
        <w:ind w:left="2290" w:right="0" w:firstLine="0"/>
        <w:jc w:val="left"/>
      </w:pPr>
      <w:r>
        <w:rPr>
          <w:rFonts w:ascii="Arial" w:hAnsi="Arial" w:eastAsia="Arial"/>
          <w:b/>
          <w:i w:val="0"/>
          <w:color w:val="333333"/>
          <w:sz w:val="28"/>
        </w:rPr>
        <w:t>1</w:t>
      </w:r>
      <w:r>
        <w:rPr>
          <w:rFonts w:ascii="Arial" w:hAnsi="Arial" w:eastAsia="Arial"/>
          <w:b/>
          <w:i w:val="0"/>
          <w:color w:val="333333"/>
          <w:sz w:val="28"/>
        </w:rPr>
        <w:t>.</w:t>
      </w:r>
      <w:r>
        <w:rPr>
          <w:rFonts w:ascii="Times New Roman" w:hAnsi="Times New Roman" w:eastAsia="Times New Roman"/>
          <w:b/>
          <w:color w:val="333333"/>
          <w:spacing w:val="8"/>
          <w:sz w:val="28"/>
        </w:rPr>
        <w:t xml:space="preserve"> </w:t>
      </w:r>
      <w:r>
        <w:rPr>
          <w:rFonts w:ascii="Arial" w:hAnsi="Arial" w:eastAsia="Arial"/>
          <w:b/>
          <w:i w:val="0"/>
          <w:color w:val="333333"/>
          <w:sz w:val="28"/>
        </w:rPr>
        <w:t>List</w:t>
      </w:r>
      <w:r>
        <w:rPr>
          <w:rFonts w:ascii="Times New Roman" w:hAnsi="Times New Roman" w:eastAsia="Times New Roman"/>
          <w:b/>
          <w:color w:val="333333"/>
          <w:spacing w:val="8"/>
          <w:sz w:val="28"/>
        </w:rPr>
        <w:t xml:space="preserve"> </w:t>
      </w:r>
      <w:r>
        <w:rPr>
          <w:rFonts w:ascii="Arial" w:hAnsi="Arial" w:eastAsia="Arial"/>
          <w:b/>
          <w:i w:val="0"/>
          <w:color w:val="333333"/>
          <w:sz w:val="28"/>
        </w:rPr>
        <w:t>three</w:t>
      </w:r>
      <w:r>
        <w:rPr>
          <w:rFonts w:ascii="Times New Roman" w:hAnsi="Times New Roman" w:eastAsia="Times New Roman"/>
          <w:b/>
          <w:color w:val="333333"/>
          <w:spacing w:val="8"/>
          <w:sz w:val="28"/>
        </w:rPr>
        <w:t xml:space="preserve"> </w:t>
      </w:r>
      <w:r>
        <w:rPr>
          <w:rFonts w:ascii="Arial" w:hAnsi="Arial" w:eastAsia="Arial"/>
          <w:b/>
          <w:i w:val="0"/>
          <w:color w:val="333333"/>
          <w:sz w:val="28"/>
        </w:rPr>
        <w:t>things</w:t>
      </w:r>
      <w:r>
        <w:rPr>
          <w:rFonts w:ascii="Times New Roman" w:hAnsi="Times New Roman" w:eastAsia="Times New Roman"/>
          <w:b/>
          <w:color w:val="333333"/>
          <w:spacing w:val="8"/>
          <w:sz w:val="28"/>
        </w:rPr>
        <w:t xml:space="preserve"> </w:t>
      </w:r>
      <w:r>
        <w:rPr>
          <w:rFonts w:ascii="Arial" w:hAnsi="Arial" w:eastAsia="Arial"/>
          <w:b/>
          <w:i w:val="0"/>
          <w:color w:val="333333"/>
          <w:sz w:val="28"/>
        </w:rPr>
        <w:t>you</w:t>
      </w:r>
      <w:r>
        <w:rPr>
          <w:rFonts w:ascii="Arial" w:hAnsi="Arial" w:eastAsia="Arial"/>
          <w:b/>
          <w:i w:val="0"/>
          <w:color w:val="333333"/>
          <w:sz w:val="28"/>
        </w:rPr>
        <w:t>'</w:t>
      </w:r>
      <w:r>
        <w:rPr>
          <w:rFonts w:ascii="Arial" w:hAnsi="Arial" w:eastAsia="Arial"/>
          <w:b/>
          <w:i w:val="0"/>
          <w:color w:val="333333"/>
          <w:sz w:val="28"/>
        </w:rPr>
        <w:t>re</w:t>
      </w:r>
      <w:r>
        <w:rPr>
          <w:rFonts w:ascii="Times New Roman" w:hAnsi="Times New Roman" w:eastAsia="Times New Roman"/>
          <w:b/>
          <w:color w:val="333333"/>
          <w:spacing w:val="8"/>
          <w:sz w:val="28"/>
        </w:rPr>
        <w:t xml:space="preserve"> </w:t>
      </w:r>
      <w:r>
        <w:rPr>
          <w:rFonts w:ascii="Arial" w:hAnsi="Arial" w:eastAsia="Arial"/>
          <w:b/>
          <w:i w:val="0"/>
          <w:color w:val="333333"/>
          <w:sz w:val="28"/>
        </w:rPr>
        <w:t>thankful</w:t>
      </w:r>
      <w:r>
        <w:rPr>
          <w:rFonts w:ascii="Times New Roman" w:hAnsi="Times New Roman" w:eastAsia="Times New Roman"/>
          <w:b/>
          <w:color w:val="333333"/>
          <w:spacing w:val="8"/>
          <w:sz w:val="28"/>
        </w:rPr>
        <w:t xml:space="preserve"> </w:t>
      </w:r>
      <w:r>
        <w:rPr>
          <w:rFonts w:ascii="Arial" w:hAnsi="Arial" w:eastAsia="Arial"/>
          <w:b/>
          <w:i w:val="0"/>
          <w:color w:val="333333"/>
          <w:sz w:val="28"/>
        </w:rPr>
        <w:t>for</w:t>
      </w:r>
      <w:r>
        <w:rPr>
          <w:rFonts w:ascii="Arial" w:hAnsi="Arial" w:eastAsia="Arial"/>
          <w:b/>
          <w:i w:val="0"/>
          <w:color w:val="333333"/>
          <w:sz w:val="28"/>
        </w:rPr>
        <w:t>:</w:t>
      </w:r>
    </w:p>
    <w:p>
      <w:pPr>
        <w:widowControl/>
        <w:wordWrap w:val="0"/>
        <w:autoSpaceDE w:val="0"/>
        <w:autoSpaceDN w:val="0"/>
        <w:spacing w:line="240" w:lineRule="exact" w:before="472" w:after="127"/>
        <w:ind w:left="2623" w:right="0" w:firstLine="0"/>
        <w:jc w:val="left"/>
      </w:pPr>
      <w:r>
        <w:rPr>
          <w:rFonts w:ascii="Arial" w:hAnsi="Arial" w:eastAsia="Arial"/>
          <w:b w:val="0"/>
          <w:i w:val="0"/>
          <w:color w:val="333333"/>
          <w:sz w:val="24"/>
        </w:rPr>
        <w:t>1</w:t>
      </w:r>
      <w:r>
        <w:rPr>
          <w:rFonts w:ascii="Arial" w:hAnsi="Arial" w:eastAsia="Arial"/>
          <w:b w:val="0"/>
          <w:i w:val="0"/>
          <w:color w:val="333333"/>
          <w:sz w:val="24"/>
        </w:rPr>
        <w:t>.</w:t>
      </w:r>
    </w:p>
    <w:p>
      <w:pPr>
        <w:widowControl/>
        <w:wordWrap w:val="0"/>
        <w:autoSpaceDE w:val="0"/>
        <w:autoSpaceDN w:val="0"/>
        <w:spacing w:line="240" w:lineRule="exact" w:before="255" w:after="127"/>
        <w:ind w:left="2623" w:right="0" w:firstLine="0"/>
        <w:jc w:val="left"/>
      </w:pPr>
      <w:r>
        <w:rPr>
          <w:rFonts w:ascii="Arial" w:hAnsi="Arial" w:eastAsia="Arial"/>
          <w:b w:val="0"/>
          <w:i w:val="0"/>
          <w:color w:val="333333"/>
          <w:sz w:val="24"/>
        </w:rPr>
        <w:t>2</w:t>
      </w:r>
      <w:r>
        <w:rPr>
          <w:rFonts w:ascii="Arial" w:hAnsi="Arial" w:eastAsia="Arial"/>
          <w:b w:val="0"/>
          <w:i w:val="0"/>
          <w:color w:val="333333"/>
          <w:sz w:val="24"/>
        </w:rPr>
        <w:t>.</w:t>
      </w:r>
    </w:p>
    <w:p>
      <w:pPr>
        <w:widowControl/>
        <w:wordWrap w:val="0"/>
        <w:autoSpaceDE w:val="0"/>
        <w:autoSpaceDN w:val="0"/>
        <w:spacing w:line="240" w:lineRule="exact" w:before="255" w:after="253"/>
        <w:ind w:left="2623" w:right="0" w:firstLine="0"/>
        <w:jc w:val="left"/>
      </w:pPr>
      <w:r>
        <w:rPr>
          <w:rFonts w:ascii="Arial" w:hAnsi="Arial" w:eastAsia="Arial"/>
          <w:b w:val="0"/>
          <w:i w:val="0"/>
          <w:color w:val="333333"/>
          <w:sz w:val="24"/>
        </w:rPr>
        <w:t>3</w:t>
      </w:r>
      <w:r>
        <w:rPr>
          <w:rFonts w:ascii="Arial" w:hAnsi="Arial" w:eastAsia="Arial"/>
          <w:b w:val="0"/>
          <w:i w:val="0"/>
          <w:color w:val="333333"/>
          <w:sz w:val="24"/>
        </w:rPr>
        <w:t>.</w:t>
      </w:r>
    </w:p>
    <w:p>
      <w:pPr>
        <w:widowControl/>
        <w:wordWrap w:val="0"/>
        <w:autoSpaceDE w:val="0"/>
        <w:autoSpaceDN w:val="0"/>
        <w:spacing w:line="281" w:lineRule="exact" w:before="507" w:after="266"/>
        <w:ind w:left="2290" w:right="0" w:firstLine="0"/>
        <w:jc w:val="left"/>
      </w:pPr>
      <w:r>
        <w:rPr>
          <w:rFonts w:ascii="Arial" w:hAnsi="Arial" w:eastAsia="Arial"/>
          <w:b/>
          <w:i w:val="0"/>
          <w:color w:val="333333"/>
          <w:sz w:val="28"/>
        </w:rPr>
        <w:t>2</w:t>
      </w:r>
      <w:r>
        <w:rPr>
          <w:rFonts w:ascii="Arial" w:hAnsi="Arial" w:eastAsia="Arial"/>
          <w:b/>
          <w:i w:val="0"/>
          <w:color w:val="333333"/>
          <w:sz w:val="28"/>
        </w:rPr>
        <w:t>.</w:t>
      </w:r>
      <w:r>
        <w:rPr>
          <w:rFonts w:ascii="Times New Roman" w:hAnsi="Times New Roman" w:eastAsia="Times New Roman"/>
          <w:b/>
          <w:color w:val="333333"/>
          <w:spacing w:val="8"/>
          <w:sz w:val="28"/>
        </w:rPr>
        <w:t xml:space="preserve"> </w:t>
      </w:r>
      <w:r>
        <w:rPr>
          <w:rFonts w:ascii="Arial" w:hAnsi="Arial" w:eastAsia="Arial"/>
          <w:b/>
          <w:i w:val="0"/>
          <w:color w:val="333333"/>
          <w:sz w:val="28"/>
        </w:rPr>
        <w:t>Benefits</w:t>
      </w:r>
      <w:r>
        <w:rPr>
          <w:rFonts w:ascii="Times New Roman" w:hAnsi="Times New Roman" w:eastAsia="Times New Roman"/>
          <w:b/>
          <w:color w:val="333333"/>
          <w:spacing w:val="8"/>
          <w:sz w:val="28"/>
        </w:rPr>
        <w:t xml:space="preserve"> </w:t>
      </w:r>
      <w:r>
        <w:rPr>
          <w:rFonts w:ascii="Arial" w:hAnsi="Arial" w:eastAsia="Arial"/>
          <w:b/>
          <w:i w:val="0"/>
          <w:color w:val="333333"/>
          <w:sz w:val="28"/>
        </w:rPr>
        <w:t>of</w:t>
      </w:r>
      <w:r>
        <w:rPr>
          <w:rFonts w:ascii="Times New Roman" w:hAnsi="Times New Roman" w:eastAsia="Times New Roman"/>
          <w:b/>
          <w:color w:val="333333"/>
          <w:spacing w:val="8"/>
          <w:sz w:val="28"/>
        </w:rPr>
        <w:t xml:space="preserve"> </w:t>
      </w:r>
      <w:r>
        <w:rPr>
          <w:rFonts w:ascii="Arial" w:hAnsi="Arial" w:eastAsia="Arial"/>
          <w:b/>
          <w:i w:val="0"/>
          <w:color w:val="333333"/>
          <w:sz w:val="28"/>
        </w:rPr>
        <w:t>a</w:t>
      </w:r>
      <w:r>
        <w:rPr>
          <w:rFonts w:ascii="Times New Roman" w:hAnsi="Times New Roman" w:eastAsia="Times New Roman"/>
          <w:b/>
          <w:color w:val="333333"/>
          <w:spacing w:val="8"/>
          <w:sz w:val="28"/>
        </w:rPr>
        <w:t xml:space="preserve"> </w:t>
      </w:r>
      <w:r>
        <w:rPr>
          <w:rFonts w:ascii="Arial" w:hAnsi="Arial" w:eastAsia="Arial"/>
          <w:b/>
          <w:i w:val="0"/>
          <w:color w:val="333333"/>
          <w:sz w:val="28"/>
        </w:rPr>
        <w:t>grateful</w:t>
      </w:r>
      <w:r>
        <w:rPr>
          <w:rFonts w:ascii="Times New Roman" w:hAnsi="Times New Roman" w:eastAsia="Times New Roman"/>
          <w:b/>
          <w:color w:val="333333"/>
          <w:spacing w:val="8"/>
          <w:sz w:val="28"/>
        </w:rPr>
        <w:t xml:space="preserve"> </w:t>
      </w:r>
      <w:r>
        <w:rPr>
          <w:rFonts w:ascii="Arial" w:hAnsi="Arial" w:eastAsia="Arial"/>
          <w:b/>
          <w:i w:val="0"/>
          <w:color w:val="333333"/>
          <w:sz w:val="28"/>
        </w:rPr>
        <w:t>attitude</w:t>
      </w:r>
      <w:r>
        <w:rPr>
          <w:rFonts w:ascii="Arial" w:hAnsi="Arial" w:eastAsia="Arial"/>
          <w:b/>
          <w:i w:val="0"/>
          <w:color w:val="333333"/>
          <w:sz w:val="28"/>
        </w:rPr>
        <w:t>:</w:t>
      </w:r>
    </w:p>
    <w:p>
      <w:pPr>
        <w:widowControl/>
        <w:wordWrap w:val="0"/>
        <w:autoSpaceDE w:val="0"/>
        <w:autoSpaceDN w:val="0"/>
        <w:spacing w:line="200" w:lineRule="exact" w:before="533" w:after="528"/>
        <w:ind w:left="2425" w:right="0" w:firstLine="0"/>
        <w:jc w:val="left"/>
      </w:pPr>
      <w:r>
        <w:rPr>
          <w:rFonts w:ascii="Consolas" w:hAnsi="Consolas" w:eastAsia="Consolas"/>
          <w:b w:val="0"/>
          <w:i w:val="0"/>
          <w:color w:val="202020"/>
          <w:sz w:val="20"/>
        </w:rPr>
        <w:t>Group</w:t>
      </w:r>
      <w:r>
        <w:rPr>
          <w:rFonts w:ascii="Times New Roman" w:hAnsi="Times New Roman" w:eastAsia="Times New Roman"/>
          <w:b w:val="0"/>
          <w:color w:val="202020"/>
          <w:spacing w:val="60"/>
          <w:sz w:val="20"/>
        </w:rPr>
        <w:t xml:space="preserve"> </w:t>
      </w:r>
      <w:r>
        <w:rPr>
          <w:rFonts w:ascii="Consolas" w:hAnsi="Consolas" w:eastAsia="Consolas"/>
          <w:b w:val="0"/>
          <w:i w:val="0"/>
          <w:color w:val="202020"/>
          <w:sz w:val="20"/>
        </w:rPr>
        <w:t>discussion</w:t>
      </w:r>
      <w:r>
        <w:rPr>
          <w:rFonts w:ascii="Times New Roman" w:hAnsi="Times New Roman" w:eastAsia="Times New Roman"/>
          <w:b w:val="0"/>
          <w:color w:val="202020"/>
          <w:spacing w:val="60"/>
          <w:sz w:val="20"/>
        </w:rPr>
        <w:t xml:space="preserve"> </w:t>
      </w:r>
      <w:r>
        <w:rPr>
          <w:rFonts w:ascii="Consolas" w:hAnsi="Consolas" w:eastAsia="Consolas"/>
          <w:b w:val="0"/>
          <w:i w:val="0"/>
          <w:color w:val="202020"/>
          <w:sz w:val="20"/>
        </w:rPr>
        <w:t>notes</w:t>
      </w:r>
      <w:r>
        <w:rPr>
          <w:rFonts w:ascii="Consolas" w:hAnsi="Consolas" w:eastAsia="Consolas"/>
          <w:b w:val="0"/>
          <w:i w:val="0"/>
          <w:color w:val="202020"/>
          <w:sz w:val="20"/>
        </w:rPr>
        <w:t>...</w:t>
      </w:r>
    </w:p>
    <w:p>
      <w:pPr>
        <w:widowControl/>
        <w:wordWrap w:val="0"/>
        <w:autoSpaceDE w:val="0"/>
        <w:autoSpaceDN w:val="0"/>
        <w:spacing w:line="281" w:lineRule="exact" w:before="1056" w:after="291"/>
        <w:ind w:left="2290" w:right="0" w:firstLine="0"/>
        <w:jc w:val="left"/>
      </w:pPr>
      <w:r>
        <w:rPr>
          <w:rFonts w:ascii="Arial" w:hAnsi="Arial" w:eastAsia="Arial"/>
          <w:b/>
          <w:i w:val="0"/>
          <w:color w:val="333333"/>
          <w:sz w:val="28"/>
        </w:rPr>
        <w:t>3</w:t>
      </w:r>
      <w:r>
        <w:rPr>
          <w:rFonts w:ascii="Arial" w:hAnsi="Arial" w:eastAsia="Arial"/>
          <w:b/>
          <w:i w:val="0"/>
          <w:color w:val="333333"/>
          <w:sz w:val="28"/>
        </w:rPr>
        <w:t>.</w:t>
      </w:r>
      <w:r>
        <w:rPr>
          <w:rFonts w:ascii="Times New Roman" w:hAnsi="Times New Roman" w:eastAsia="Times New Roman"/>
          <w:b/>
          <w:color w:val="333333"/>
          <w:spacing w:val="8"/>
          <w:sz w:val="28"/>
        </w:rPr>
        <w:t xml:space="preserve"> </w:t>
      </w:r>
      <w:r>
        <w:rPr>
          <w:rFonts w:ascii="Arial" w:hAnsi="Arial" w:eastAsia="Arial"/>
          <w:b/>
          <w:i w:val="0"/>
          <w:color w:val="333333"/>
          <w:sz w:val="28"/>
        </w:rPr>
        <w:t>How</w:t>
      </w:r>
      <w:r>
        <w:rPr>
          <w:rFonts w:ascii="Times New Roman" w:hAnsi="Times New Roman" w:eastAsia="Times New Roman"/>
          <w:b/>
          <w:color w:val="333333"/>
          <w:spacing w:val="8"/>
          <w:sz w:val="28"/>
        </w:rPr>
        <w:t xml:space="preserve"> </w:t>
      </w:r>
      <w:r>
        <w:rPr>
          <w:rFonts w:ascii="Arial" w:hAnsi="Arial" w:eastAsia="Arial"/>
          <w:b/>
          <w:i w:val="0"/>
          <w:color w:val="333333"/>
          <w:sz w:val="28"/>
        </w:rPr>
        <w:t>to</w:t>
      </w:r>
      <w:r>
        <w:rPr>
          <w:rFonts w:ascii="Times New Roman" w:hAnsi="Times New Roman" w:eastAsia="Times New Roman"/>
          <w:b/>
          <w:color w:val="333333"/>
          <w:spacing w:val="8"/>
          <w:sz w:val="28"/>
        </w:rPr>
        <w:t xml:space="preserve"> </w:t>
      </w:r>
      <w:r>
        <w:rPr>
          <w:rFonts w:ascii="Arial" w:hAnsi="Arial" w:eastAsia="Arial"/>
          <w:b/>
          <w:i w:val="0"/>
          <w:color w:val="333333"/>
          <w:sz w:val="28"/>
        </w:rPr>
        <w:t>practice</w:t>
      </w:r>
      <w:r>
        <w:rPr>
          <w:rFonts w:ascii="Times New Roman" w:hAnsi="Times New Roman" w:eastAsia="Times New Roman"/>
          <w:b/>
          <w:color w:val="333333"/>
          <w:spacing w:val="8"/>
          <w:sz w:val="28"/>
        </w:rPr>
        <w:t xml:space="preserve"> </w:t>
      </w:r>
      <w:r>
        <w:rPr>
          <w:rFonts w:ascii="Arial" w:hAnsi="Arial" w:eastAsia="Arial"/>
          <w:b/>
          <w:i w:val="0"/>
          <w:color w:val="333333"/>
          <w:sz w:val="28"/>
        </w:rPr>
        <w:t>gratitude</w:t>
      </w:r>
      <w:r>
        <w:rPr>
          <w:rFonts w:ascii="Times New Roman" w:hAnsi="Times New Roman" w:eastAsia="Times New Roman"/>
          <w:b/>
          <w:color w:val="333333"/>
          <w:spacing w:val="8"/>
          <w:sz w:val="28"/>
        </w:rPr>
        <w:t xml:space="preserve"> </w:t>
      </w:r>
      <w:r>
        <w:rPr>
          <w:rFonts w:ascii="Arial" w:hAnsi="Arial" w:eastAsia="Arial"/>
          <w:b/>
          <w:i w:val="0"/>
          <w:color w:val="333333"/>
          <w:sz w:val="28"/>
        </w:rPr>
        <w:t>daily</w:t>
      </w:r>
      <w:r>
        <w:rPr>
          <w:rFonts w:ascii="Arial" w:hAnsi="Arial" w:eastAsia="Arial"/>
          <w:b/>
          <w:i w:val="0"/>
          <w:color w:val="333333"/>
          <w:sz w:val="28"/>
        </w:rPr>
        <w:t>:</w:t>
      </w:r>
    </w:p>
    <w:p>
      <w:pPr>
        <w:widowControl/>
        <w:wordWrap w:val="0"/>
        <w:autoSpaceDE w:val="0"/>
        <w:autoSpaceDN w:val="0"/>
        <w:spacing w:line="216" w:lineRule="exact" w:before="582" w:after="265"/>
        <w:ind w:left="2875" w:right="0" w:firstLine="0"/>
        <w:jc w:val="left"/>
      </w:pPr>
      <w:r>
        <w:rPr>
          <w:rFonts w:ascii="Arial" w:hAnsi="Arial" w:eastAsia="Arial"/>
          <w:b/>
          <w:i w:val="0"/>
          <w:color w:val="333333"/>
          <w:spacing w:val="-2"/>
          <w:sz w:val="22"/>
        </w:rPr>
        <w:t>Gratitude</w:t>
      </w:r>
      <w:r>
        <w:rPr>
          <w:rFonts w:ascii="Times New Roman" w:hAnsi="Times New Roman" w:eastAsia="Times New Roman"/>
          <w:b/>
          <w:color w:val="333333"/>
          <w:spacing w:val="5"/>
          <w:sz w:val="22"/>
        </w:rPr>
        <w:t xml:space="preserve"> </w:t>
      </w:r>
      <w:r>
        <w:rPr>
          <w:rFonts w:ascii="Arial" w:hAnsi="Arial" w:eastAsia="Arial"/>
          <w:b/>
          <w:i w:val="0"/>
          <w:color w:val="333333"/>
          <w:spacing w:val="-2"/>
          <w:sz w:val="22"/>
        </w:rPr>
        <w:t>Practices</w:t>
      </w:r>
      <w:r>
        <w:rPr>
          <w:rFonts w:ascii="Arial" w:hAnsi="Arial" w:eastAsia="Arial"/>
          <w:b/>
          <w:i w:val="0"/>
          <w:color w:val="333333"/>
          <w:spacing w:val="-1"/>
          <w:sz w:val="22"/>
        </w:rPr>
        <w:t>:</w:t>
      </w:r>
    </w:p>
    <w:p>
      <w:pPr>
        <w:widowControl/>
        <w:wordWrap w:val="0"/>
        <w:autoSpaceDE w:val="0"/>
        <w:autoSpaceDN w:val="0"/>
        <w:spacing w:line="240" w:lineRule="exact" w:before="529" w:after="67"/>
        <w:ind w:left="3257" w:right="0" w:firstLine="0"/>
        <w:jc w:val="left"/>
      </w:pPr>
      <w:r>
        <w:rPr>
          <w:rFonts w:ascii="Arial" w:hAnsi="Arial" w:eastAsia="Arial"/>
          <w:b w:val="0"/>
          <w:i w:val="0"/>
          <w:color w:val="333333"/>
          <w:sz w:val="24"/>
        </w:rPr>
        <w:t>Keep</w:t>
      </w:r>
      <w:r>
        <w:rPr>
          <w:rFonts w:ascii="Times New Roman" w:hAnsi="Times New Roman" w:eastAsia="Times New Roman"/>
          <w:b w:val="0"/>
          <w:color w:val="333333"/>
          <w:spacing w:val="7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333333"/>
          <w:sz w:val="24"/>
        </w:rPr>
        <w:t>a</w:t>
      </w:r>
      <w:r>
        <w:rPr>
          <w:rFonts w:ascii="Times New Roman" w:hAnsi="Times New Roman" w:eastAsia="Times New Roman"/>
          <w:b w:val="0"/>
          <w:color w:val="333333"/>
          <w:spacing w:val="7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333333"/>
          <w:sz w:val="24"/>
        </w:rPr>
        <w:t>gratitude</w:t>
      </w:r>
      <w:r>
        <w:rPr>
          <w:rFonts w:ascii="Times New Roman" w:hAnsi="Times New Roman" w:eastAsia="Times New Roman"/>
          <w:b w:val="0"/>
          <w:color w:val="333333"/>
          <w:spacing w:val="7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333333"/>
          <w:sz w:val="24"/>
        </w:rPr>
        <w:t>journal</w:t>
      </w:r>
    </w:p>
    <w:p>
      <w:pPr>
        <w:widowControl/>
        <w:wordWrap w:val="0"/>
        <w:autoSpaceDE w:val="0"/>
        <w:autoSpaceDN w:val="0"/>
        <w:spacing w:line="240" w:lineRule="exact" w:before="135" w:after="75"/>
        <w:ind w:left="3257" w:right="0" w:firstLine="0"/>
        <w:jc w:val="left"/>
      </w:pPr>
      <w:r>
        <w:rPr>
          <w:rFonts w:ascii="Arial" w:hAnsi="Arial" w:eastAsia="Arial"/>
          <w:b w:val="0"/>
          <w:i w:val="0"/>
          <w:color w:val="333333"/>
          <w:sz w:val="24"/>
        </w:rPr>
        <w:t>Share</w:t>
      </w:r>
      <w:r>
        <w:rPr>
          <w:rFonts w:ascii="Times New Roman" w:hAnsi="Times New Roman" w:eastAsia="Times New Roman"/>
          <w:b w:val="0"/>
          <w:color w:val="333333"/>
          <w:spacing w:val="7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333333"/>
          <w:sz w:val="24"/>
        </w:rPr>
        <w:t>thanks</w:t>
      </w:r>
      <w:r>
        <w:rPr>
          <w:rFonts w:ascii="Times New Roman" w:hAnsi="Times New Roman" w:eastAsia="Times New Roman"/>
          <w:b w:val="0"/>
          <w:color w:val="333333"/>
          <w:spacing w:val="7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333333"/>
          <w:sz w:val="24"/>
        </w:rPr>
        <w:t>during</w:t>
      </w:r>
      <w:r>
        <w:rPr>
          <w:rFonts w:ascii="Times New Roman" w:hAnsi="Times New Roman" w:eastAsia="Times New Roman"/>
          <w:b w:val="0"/>
          <w:color w:val="333333"/>
          <w:spacing w:val="7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333333"/>
          <w:sz w:val="24"/>
        </w:rPr>
        <w:t>meals</w:t>
      </w:r>
    </w:p>
    <w:p>
      <w:pPr>
        <w:widowControl/>
        <w:wordWrap w:val="0"/>
        <w:autoSpaceDE w:val="0"/>
        <w:autoSpaceDN w:val="0"/>
        <w:spacing w:line="240" w:lineRule="exact" w:before="150" w:after="580"/>
        <w:ind w:left="3252" w:right="0" w:firstLine="0"/>
        <w:jc w:val="left"/>
      </w:pPr>
      <w:r>
        <w:rPr>
          <w:rFonts w:ascii="Arial" w:hAnsi="Arial" w:eastAsia="Arial"/>
          <w:b w:val="0"/>
          <w:i w:val="0"/>
          <w:color w:val="333333"/>
          <w:sz w:val="24"/>
        </w:rPr>
        <w:t>Thank</w:t>
      </w:r>
      <w:r>
        <w:rPr>
          <w:rFonts w:ascii="Times New Roman" w:hAnsi="Times New Roman" w:eastAsia="Times New Roman"/>
          <w:b w:val="0"/>
          <w:color w:val="333333"/>
          <w:spacing w:val="7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333333"/>
          <w:sz w:val="24"/>
        </w:rPr>
        <w:t>someone</w:t>
      </w:r>
      <w:r>
        <w:rPr>
          <w:rFonts w:ascii="Times New Roman" w:hAnsi="Times New Roman" w:eastAsia="Times New Roman"/>
          <w:b w:val="0"/>
          <w:color w:val="333333"/>
          <w:spacing w:val="7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333333"/>
          <w:sz w:val="24"/>
        </w:rPr>
        <w:t>daily</w:t>
      </w:r>
    </w:p>
    <w:p>
      <w:pPr>
        <w:widowControl/>
        <w:wordWrap w:val="0"/>
        <w:autoSpaceDE w:val="0"/>
        <w:autoSpaceDN w:val="0"/>
        <w:spacing w:line="160" w:lineRule="exact" w:before="1160" w:after="0"/>
        <w:ind w:left="4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>file</w:t>
      </w:r>
      <w:r>
        <w:rPr>
          <w:rFonts w:ascii="Arial" w:hAnsi="Arial" w:eastAsia="Arial"/>
          <w:b w:val="0"/>
          <w:i w:val="0"/>
          <w:color w:val="000000"/>
          <w:sz w:val="16"/>
        </w:rPr>
        <w:t>:///</w:t>
      </w:r>
      <w:r>
        <w:rPr>
          <w:rFonts w:ascii="Arial" w:hAnsi="Arial" w:eastAsia="Arial"/>
          <w:b w:val="0"/>
          <w:i w:val="0"/>
          <w:color w:val="000000"/>
          <w:sz w:val="16"/>
        </w:rPr>
        <w:t>C</w:t>
      </w:r>
      <w:r>
        <w:rPr>
          <w:rFonts w:ascii="Arial" w:hAnsi="Arial" w:eastAsia="Arial"/>
          <w:b w:val="0"/>
          <w:i w:val="0"/>
          <w:color w:val="000000"/>
          <w:sz w:val="16"/>
        </w:rPr>
        <w:t>:/</w:t>
      </w:r>
      <w:r>
        <w:rPr>
          <w:rFonts w:ascii="Arial" w:hAnsi="Arial" w:eastAsia="Arial"/>
          <w:b w:val="0"/>
          <w:i w:val="0"/>
          <w:color w:val="000000"/>
          <w:sz w:val="16"/>
        </w:rPr>
        <w:t>Users</w:t>
      </w:r>
      <w:r>
        <w:rPr>
          <w:rFonts w:ascii="Arial" w:hAnsi="Arial" w:eastAsia="Arial"/>
          <w:b w:val="0"/>
          <w:i w:val="0"/>
          <w:color w:val="000000"/>
          <w:sz w:val="16"/>
        </w:rPr>
        <w:t>/</w:t>
      </w:r>
      <w:r>
        <w:rPr>
          <w:rFonts w:ascii="Arial" w:hAnsi="Arial" w:eastAsia="Arial"/>
          <w:b w:val="0"/>
          <w:i w:val="0"/>
          <w:color w:val="000000"/>
          <w:sz w:val="16"/>
        </w:rPr>
        <w:t>User1</w:t>
      </w:r>
      <w:r>
        <w:rPr>
          <w:rFonts w:ascii="Arial" w:hAnsi="Arial" w:eastAsia="Arial"/>
          <w:b w:val="0"/>
          <w:i w:val="0"/>
          <w:color w:val="000000"/>
          <w:sz w:val="16"/>
        </w:rPr>
        <w:t>/</w:t>
      </w:r>
      <w:r>
        <w:rPr>
          <w:rFonts w:ascii="Arial" w:hAnsi="Arial" w:eastAsia="Arial"/>
          <w:b w:val="0"/>
          <w:i w:val="0"/>
          <w:color w:val="000000"/>
          <w:sz w:val="16"/>
        </w:rPr>
        <w:t>Desktop</w:t>
      </w:r>
      <w:r>
        <w:rPr>
          <w:rFonts w:ascii="Arial" w:hAnsi="Arial" w:eastAsia="Arial"/>
          <w:b w:val="0"/>
          <w:i w:val="0"/>
          <w:color w:val="000000"/>
          <w:sz w:val="16"/>
        </w:rPr>
        <w:t>/</w:t>
      </w:r>
      <w:r>
        <w:rPr>
          <w:rFonts w:ascii="Arial" w:hAnsi="Arial" w:eastAsia="Arial"/>
          <w:b w:val="0"/>
          <w:i w:val="0"/>
          <w:color w:val="000000"/>
          <w:sz w:val="16"/>
        </w:rPr>
        <w:t>hope</w:t>
      </w:r>
      <w:r>
        <w:rPr>
          <w:rFonts w:ascii="Arial" w:hAnsi="Arial" w:eastAsia="Arial"/>
          <w:b w:val="0"/>
          <w:i w:val="0"/>
          <w:color w:val="000000"/>
          <w:sz w:val="16"/>
        </w:rPr>
        <w:t>-</w:t>
      </w:r>
      <w:r>
        <w:rPr>
          <w:rFonts w:ascii="Arial" w:hAnsi="Arial" w:eastAsia="Arial"/>
          <w:b w:val="0"/>
          <w:i w:val="0"/>
          <w:color w:val="000000"/>
          <w:sz w:val="16"/>
        </w:rPr>
        <w:t>for</w:t>
      </w:r>
      <w:r>
        <w:rPr>
          <w:rFonts w:ascii="Arial" w:hAnsi="Arial" w:eastAsia="Arial"/>
          <w:b w:val="0"/>
          <w:i w:val="0"/>
          <w:color w:val="000000"/>
          <w:sz w:val="16"/>
        </w:rPr>
        <w:t>-</w:t>
      </w:r>
      <w:r>
        <w:rPr>
          <w:rFonts w:ascii="Arial" w:hAnsi="Arial" w:eastAsia="Arial"/>
          <w:b w:val="0"/>
          <w:i w:val="0"/>
          <w:color w:val="000000"/>
          <w:sz w:val="16"/>
        </w:rPr>
        <w:t>recovery</w:t>
      </w:r>
      <w:r>
        <w:rPr>
          <w:rFonts w:ascii="Arial" w:hAnsi="Arial" w:eastAsia="Arial"/>
          <w:b w:val="0"/>
          <w:i w:val="0"/>
          <w:color w:val="000000"/>
          <w:sz w:val="16"/>
        </w:rPr>
        <w:t>/</w:t>
      </w:r>
      <w:r>
        <w:rPr>
          <w:rFonts w:ascii="Arial" w:hAnsi="Arial" w:eastAsia="Arial"/>
          <w:b w:val="0"/>
          <w:i w:val="0"/>
          <w:color w:val="000000"/>
          <w:sz w:val="16"/>
        </w:rPr>
        <w:t>workbooks</w:t>
      </w:r>
      <w:r>
        <w:rPr>
          <w:rFonts w:ascii="Arial" w:hAnsi="Arial" w:eastAsia="Arial"/>
          <w:b w:val="0"/>
          <w:i w:val="0"/>
          <w:color w:val="000000"/>
          <w:sz w:val="16"/>
        </w:rPr>
        <w:t>/</w:t>
      </w:r>
      <w:r>
        <w:rPr>
          <w:rFonts w:ascii="Arial" w:hAnsi="Arial" w:eastAsia="Arial"/>
          <w:b w:val="0"/>
          <w:i w:val="0"/>
          <w:color w:val="000000"/>
          <w:sz w:val="16"/>
        </w:rPr>
        <w:t>Holistic</w:t>
      </w:r>
      <w:r>
        <w:rPr>
          <w:rFonts w:ascii="Times New Roman" w:hAnsi="Times New Roman" w:eastAsia="Times New Roman"/>
          <w:b w:val="0"/>
          <w:color w:val="000000"/>
          <w:spacing w:val="4"/>
          <w:sz w:val="16"/>
        </w:rPr>
        <w:t xml:space="preserve"> </w:t>
      </w:r>
      <w:r>
        <w:rPr>
          <w:rFonts w:ascii="Arial" w:hAnsi="Arial" w:eastAsia="Arial"/>
          <w:b w:val="0"/>
          <w:i w:val="0"/>
          <w:color w:val="000000"/>
          <w:sz w:val="16"/>
        </w:rPr>
        <w:t>Health</w:t>
      </w:r>
      <w:r>
        <w:rPr>
          <w:rFonts w:ascii="Arial" w:hAnsi="Arial" w:eastAsia="Arial"/>
          <w:b w:val="0"/>
          <w:i w:val="0"/>
          <w:color w:val="000000"/>
          <w:sz w:val="16"/>
        </w:rPr>
        <w:t>.</w:t>
      </w:r>
      <w:r>
        <w:rPr>
          <w:rFonts w:ascii="Arial" w:hAnsi="Arial" w:eastAsia="Arial"/>
          <w:b w:val="0"/>
          <w:i w:val="0"/>
          <w:color w:val="000000"/>
          <w:sz w:val="16"/>
        </w:rPr>
        <w:t>html</w:t>
      </w:r>
      <w:r>
        <w:rPr>
          <w:rFonts w:ascii="Arial" w:hAnsi="Arial" w:eastAsia="Arial"/>
          <w:b w:val="0"/>
          <w:i w:val="0"/>
          <w:color w:val="000000"/>
          <w:spacing w:val="9811"/>
          <w:sz w:val="16"/>
        </w:rPr>
        <w:t xml:space="preserve"> </w:t>
      </w:r>
      <w:r>
        <w:rPr>
          <w:rFonts w:ascii="Arial" w:hAnsi="Arial" w:eastAsia="Arial"/>
          <w:b w:val="0"/>
          <w:i w:val="0"/>
          <w:color w:val="000000"/>
          <w:spacing w:val="-6"/>
          <w:sz w:val="16"/>
        </w:rPr>
        <w:t>11</w:t>
      </w:r>
      <w:r>
        <w:rPr>
          <w:rFonts w:ascii="Arial" w:hAnsi="Arial" w:eastAsia="Arial"/>
          <w:b w:val="0"/>
          <w:i w:val="0"/>
          <w:color w:val="000000"/>
          <w:sz w:val="16"/>
        </w:rPr>
        <w:t>/</w:t>
      </w:r>
      <w:r>
        <w:rPr>
          <w:rFonts w:ascii="Arial" w:hAnsi="Arial" w:eastAsia="Arial"/>
          <w:b w:val="0"/>
          <w:i w:val="0"/>
          <w:color w:val="000000"/>
          <w:sz w:val="16"/>
        </w:rPr>
        <w:t>20</w:t>
      </w:r>
    </w:p>
    <w:p>
      <w:pPr>
        <w:spacing w:after="0"/>
        <w:sectPr>
          <w:pgSz w:w="16838" w:h="11899"/>
          <w:pgMar w:top="0" w:right="440" w:bottom="124" w:left="440" w:header="720" w:footer="720" w:gutter="0"/>
          <w:cols w:space="720" w:num="1" w:equalWidth="0">
            <w:col w:w="15958" w:space="0"/>
          </w:cols>
          <w:docGrid w:linePitch="360"/>
        </w:sectPr>
      </w:pPr>
    </w:p>
    <w:p>
      <w:pPr>
        <w:widowControl/>
        <w:wordWrap w:val="0"/>
        <w:autoSpaceDE w:val="0"/>
        <w:autoSpaceDN w:val="0"/>
        <w:spacing w:line="14" w:lineRule="exact" w:before="0" w:after="146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1543049</wp:posOffset>
            </wp:positionH>
            <wp:positionV relativeFrom="page">
              <wp:posOffset>1209675</wp:posOffset>
            </wp:positionV>
            <wp:extent cx="7620000" cy="6000115"/>
            <wp:wrapNone/>
            <wp:docPr id="55" name="Picture 5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6000115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1543049</wp:posOffset>
            </wp:positionH>
            <wp:positionV relativeFrom="page">
              <wp:posOffset>361950</wp:posOffset>
            </wp:positionV>
            <wp:extent cx="7620000" cy="660400"/>
            <wp:wrapNone/>
            <wp:docPr id="56" name="Picture 5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660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1475231</wp:posOffset>
            </wp:positionH>
            <wp:positionV relativeFrom="page">
              <wp:posOffset>277368</wp:posOffset>
            </wp:positionV>
            <wp:extent cx="7754620" cy="830580"/>
            <wp:wrapNone/>
            <wp:docPr id="57" name="Picture 5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7754620" cy="83058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1475231</wp:posOffset>
            </wp:positionH>
            <wp:positionV relativeFrom="page">
              <wp:posOffset>1161287</wp:posOffset>
            </wp:positionV>
            <wp:extent cx="7754620" cy="6122035"/>
            <wp:wrapNone/>
            <wp:docPr id="58" name="Picture 5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7754620" cy="612203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widowControl/>
        <w:wordWrap w:val="0"/>
        <w:autoSpaceDE w:val="0"/>
        <w:autoSpaceDN w:val="0"/>
        <w:spacing w:line="160" w:lineRule="exact" w:before="320" w:after="105"/>
        <w:ind w:left="4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>05</w:t>
      </w:r>
      <w:r>
        <w:rPr>
          <w:rFonts w:ascii="Arial" w:hAnsi="Arial" w:eastAsia="Arial"/>
          <w:b w:val="0"/>
          <w:i w:val="0"/>
          <w:color w:val="000000"/>
          <w:sz w:val="16"/>
        </w:rPr>
        <w:t>/</w:t>
      </w:r>
      <w:r>
        <w:rPr>
          <w:rFonts w:ascii="Arial" w:hAnsi="Arial" w:eastAsia="Arial"/>
          <w:b w:val="0"/>
          <w:i w:val="0"/>
          <w:color w:val="000000"/>
          <w:sz w:val="16"/>
        </w:rPr>
        <w:t>08</w:t>
      </w:r>
      <w:r>
        <w:rPr>
          <w:rFonts w:ascii="Arial" w:hAnsi="Arial" w:eastAsia="Arial"/>
          <w:b w:val="0"/>
          <w:i w:val="0"/>
          <w:color w:val="000000"/>
          <w:sz w:val="16"/>
        </w:rPr>
        <w:t>/</w:t>
      </w:r>
      <w:r>
        <w:rPr>
          <w:rFonts w:ascii="Arial" w:hAnsi="Arial" w:eastAsia="Arial"/>
          <w:b w:val="0"/>
          <w:i w:val="0"/>
          <w:color w:val="000000"/>
          <w:sz w:val="16"/>
        </w:rPr>
        <w:t>2025</w:t>
      </w:r>
      <w:r>
        <w:rPr>
          <w:rFonts w:ascii="Arial" w:hAnsi="Arial" w:eastAsia="Arial"/>
          <w:b w:val="0"/>
          <w:i w:val="0"/>
          <w:color w:val="000000"/>
          <w:sz w:val="16"/>
        </w:rPr>
        <w:t>,</w:t>
      </w:r>
      <w:r>
        <w:rPr>
          <w:rFonts w:ascii="Times New Roman" w:hAnsi="Times New Roman" w:eastAsia="Times New Roman"/>
          <w:b w:val="0"/>
          <w:color w:val="000000"/>
          <w:spacing w:val="4"/>
          <w:sz w:val="16"/>
        </w:rPr>
        <w:t xml:space="preserve"> </w:t>
      </w:r>
      <w:r>
        <w:rPr>
          <w:rFonts w:ascii="Arial" w:hAnsi="Arial" w:eastAsia="Arial"/>
          <w:b w:val="0"/>
          <w:i w:val="0"/>
          <w:color w:val="000000"/>
          <w:sz w:val="16"/>
        </w:rPr>
        <w:t>18</w:t>
      </w:r>
      <w:r>
        <w:rPr>
          <w:rFonts w:ascii="Arial" w:hAnsi="Arial" w:eastAsia="Arial"/>
          <w:b w:val="0"/>
          <w:i w:val="0"/>
          <w:color w:val="000000"/>
          <w:sz w:val="16"/>
        </w:rPr>
        <w:t>:</w:t>
      </w:r>
      <w:r>
        <w:rPr>
          <w:rFonts w:ascii="Arial" w:hAnsi="Arial" w:eastAsia="Arial"/>
          <w:b w:val="0"/>
          <w:i w:val="0"/>
          <w:color w:val="000000"/>
          <w:sz w:val="16"/>
        </w:rPr>
        <w:t>16</w:t>
      </w:r>
      <w:r>
        <w:rPr>
          <w:rFonts w:ascii="Arial" w:hAnsi="Arial" w:eastAsia="Arial"/>
          <w:b w:val="0"/>
          <w:i w:val="0"/>
          <w:color w:val="000000"/>
          <w:spacing w:val="5927"/>
          <w:sz w:val="16"/>
        </w:rPr>
        <w:t xml:space="preserve"> </w:t>
      </w:r>
      <w:r>
        <w:rPr>
          <w:rFonts w:ascii="Arial" w:hAnsi="Arial" w:eastAsia="Arial"/>
          <w:b w:val="0"/>
          <w:i w:val="0"/>
          <w:color w:val="000000"/>
          <w:sz w:val="16"/>
        </w:rPr>
        <w:t>Hope</w:t>
      </w:r>
      <w:r>
        <w:rPr>
          <w:rFonts w:ascii="Times New Roman" w:hAnsi="Times New Roman" w:eastAsia="Times New Roman"/>
          <w:b w:val="0"/>
          <w:color w:val="000000"/>
          <w:spacing w:val="4"/>
          <w:sz w:val="16"/>
        </w:rPr>
        <w:t xml:space="preserve"> </w:t>
      </w:r>
      <w:r>
        <w:rPr>
          <w:rFonts w:ascii="Arial" w:hAnsi="Arial" w:eastAsia="Arial"/>
          <w:b w:val="0"/>
          <w:i w:val="0"/>
          <w:color w:val="000000"/>
          <w:sz w:val="16"/>
        </w:rPr>
        <w:t>for</w:t>
      </w:r>
      <w:r>
        <w:rPr>
          <w:rFonts w:ascii="Times New Roman" w:hAnsi="Times New Roman" w:eastAsia="Times New Roman"/>
          <w:b w:val="0"/>
          <w:color w:val="000000"/>
          <w:spacing w:val="4"/>
          <w:sz w:val="16"/>
        </w:rPr>
        <w:t xml:space="preserve"> </w:t>
      </w:r>
      <w:r>
        <w:rPr>
          <w:rFonts w:ascii="Arial" w:hAnsi="Arial" w:eastAsia="Arial"/>
          <w:b w:val="0"/>
          <w:i w:val="0"/>
          <w:color w:val="000000"/>
          <w:sz w:val="16"/>
        </w:rPr>
        <w:t>Recovery</w:t>
      </w:r>
      <w:r>
        <w:rPr>
          <w:rFonts w:ascii="Times New Roman" w:hAnsi="Times New Roman" w:eastAsia="Times New Roman"/>
          <w:b w:val="0"/>
          <w:color w:val="000000"/>
          <w:spacing w:val="4"/>
          <w:sz w:val="16"/>
        </w:rPr>
        <w:t xml:space="preserve"> </w:t>
      </w:r>
      <w:r>
        <w:rPr>
          <w:rFonts w:ascii="Arial" w:hAnsi="Arial" w:eastAsia="Arial"/>
          <w:b w:val="0"/>
          <w:i w:val="0"/>
          <w:color w:val="000000"/>
          <w:sz w:val="16"/>
        </w:rPr>
        <w:t>|</w:t>
      </w:r>
      <w:r>
        <w:rPr>
          <w:rFonts w:ascii="Times New Roman" w:hAnsi="Times New Roman" w:eastAsia="Times New Roman"/>
          <w:b w:val="0"/>
          <w:color w:val="000000"/>
          <w:spacing w:val="4"/>
          <w:sz w:val="16"/>
        </w:rPr>
        <w:t xml:space="preserve"> </w:t>
      </w:r>
      <w:r>
        <w:rPr>
          <w:rFonts w:ascii="Arial" w:hAnsi="Arial" w:eastAsia="Arial"/>
          <w:b w:val="0"/>
          <w:i w:val="0"/>
          <w:color w:val="000000"/>
          <w:sz w:val="16"/>
        </w:rPr>
        <w:t>Holistic</w:t>
      </w:r>
      <w:r>
        <w:rPr>
          <w:rFonts w:ascii="Times New Roman" w:hAnsi="Times New Roman" w:eastAsia="Times New Roman"/>
          <w:b w:val="0"/>
          <w:color w:val="000000"/>
          <w:spacing w:val="4"/>
          <w:sz w:val="16"/>
        </w:rPr>
        <w:t xml:space="preserve"> </w:t>
      </w:r>
      <w:r>
        <w:rPr>
          <w:rFonts w:ascii="Arial" w:hAnsi="Arial" w:eastAsia="Arial"/>
          <w:b w:val="0"/>
          <w:i w:val="0"/>
          <w:color w:val="000000"/>
          <w:sz w:val="16"/>
        </w:rPr>
        <w:t>Health</w:t>
      </w:r>
      <w:r>
        <w:rPr>
          <w:rFonts w:ascii="Times New Roman" w:hAnsi="Times New Roman" w:eastAsia="Times New Roman"/>
          <w:b w:val="0"/>
          <w:color w:val="000000"/>
          <w:spacing w:val="4"/>
          <w:sz w:val="16"/>
        </w:rPr>
        <w:t xml:space="preserve"> </w:t>
      </w:r>
      <w:r>
        <w:rPr>
          <w:rFonts w:ascii="Arial" w:hAnsi="Arial" w:eastAsia="Arial"/>
          <w:b w:val="0"/>
          <w:i w:val="0"/>
          <w:color w:val="000000"/>
          <w:sz w:val="16"/>
        </w:rPr>
        <w:t>Workbook</w:t>
      </w:r>
    </w:p>
    <w:p>
      <w:pPr>
        <w:widowControl/>
        <w:wordWrap w:val="0"/>
        <w:autoSpaceDE w:val="0"/>
        <w:autoSpaceDN w:val="0"/>
        <w:spacing w:line="240" w:lineRule="exact" w:before="210" w:after="844"/>
        <w:ind w:left="3257" w:right="0" w:firstLine="0"/>
        <w:jc w:val="left"/>
      </w:pPr>
      <w:r>
        <w:rPr>
          <w:rFonts w:ascii="Arial" w:hAnsi="Arial" w:eastAsia="Arial"/>
          <w:b w:val="0"/>
          <w:i w:val="0"/>
          <w:color w:val="333333"/>
          <w:sz w:val="24"/>
        </w:rPr>
        <w:t>Other</w:t>
      </w:r>
      <w:r>
        <w:rPr>
          <w:rFonts w:ascii="Arial" w:hAnsi="Arial" w:eastAsia="Arial"/>
          <w:b w:val="0"/>
          <w:i w:val="0"/>
          <w:color w:val="333333"/>
          <w:sz w:val="24"/>
        </w:rPr>
        <w:t>:</w:t>
      </w:r>
      <w:r>
        <w:rPr>
          <w:rFonts w:ascii="Times New Roman" w:hAnsi="Times New Roman" w:eastAsia="Times New Roman"/>
          <w:b w:val="0"/>
          <w:color w:val="202020"/>
          <w:spacing w:val="152"/>
          <w:sz w:val="20"/>
        </w:rPr>
        <w:t xml:space="preserve"> </w:t>
      </w:r>
      <w:r>
        <w:rPr>
          <w:rFonts w:ascii="Arial" w:hAnsi="Arial" w:eastAsia="Arial"/>
          <w:b w:val="0"/>
          <w:i w:val="0"/>
          <w:color w:val="202020"/>
          <w:sz w:val="20"/>
        </w:rPr>
        <w:t>Specify</w:t>
      </w:r>
    </w:p>
    <w:p>
      <w:pPr>
        <w:widowControl/>
        <w:wordWrap w:val="0"/>
        <w:autoSpaceDE w:val="0"/>
        <w:autoSpaceDN w:val="0"/>
        <w:spacing w:line="360" w:lineRule="exact" w:before="1688" w:after="236"/>
        <w:ind w:left="2500" w:right="0" w:firstLine="0"/>
        <w:jc w:val="left"/>
      </w:pPr>
      <w:r>
        <w:rPr>
          <w:rFonts w:ascii="Arial" w:hAnsi="Arial" w:eastAsia="Arial"/>
          <w:b/>
          <w:i w:val="0"/>
          <w:color w:val="4BAF4F"/>
          <w:spacing w:val="-2"/>
          <w:sz w:val="36"/>
        </w:rPr>
        <w:t>Week</w:t>
      </w:r>
      <w:r>
        <w:rPr>
          <w:rFonts w:ascii="Times New Roman" w:hAnsi="Times New Roman" w:eastAsia="Times New Roman"/>
          <w:b/>
          <w:color w:val="4BAF4F"/>
          <w:spacing w:val="10"/>
          <w:sz w:val="36"/>
        </w:rPr>
        <w:t xml:space="preserve"> </w:t>
      </w:r>
      <w:r>
        <w:rPr>
          <w:rFonts w:ascii="Arial" w:hAnsi="Arial" w:eastAsia="Arial"/>
          <w:b/>
          <w:i w:val="0"/>
          <w:color w:val="4BAF4F"/>
          <w:sz w:val="36"/>
        </w:rPr>
        <w:t>8</w:t>
      </w:r>
      <w:r>
        <w:rPr>
          <w:rFonts w:ascii="Arial" w:hAnsi="Arial" w:eastAsia="Arial"/>
          <w:b/>
          <w:i w:val="0"/>
          <w:color w:val="4BAF4F"/>
          <w:sz w:val="36"/>
        </w:rPr>
        <w:t>:</w:t>
      </w:r>
      <w:r>
        <w:rPr>
          <w:rFonts w:ascii="Times New Roman" w:hAnsi="Times New Roman" w:eastAsia="Times New Roman"/>
          <w:b/>
          <w:color w:val="4BAF4F"/>
          <w:spacing w:val="10"/>
          <w:sz w:val="36"/>
        </w:rPr>
        <w:t xml:space="preserve"> </w:t>
      </w:r>
      <w:r>
        <w:rPr>
          <w:rFonts w:ascii="Arial" w:hAnsi="Arial" w:eastAsia="Arial"/>
          <w:b/>
          <w:i w:val="0"/>
          <w:color w:val="4BAF4F"/>
          <w:sz w:val="36"/>
        </w:rPr>
        <w:t>Mental</w:t>
      </w:r>
      <w:r>
        <w:rPr>
          <w:rFonts w:ascii="Times New Roman" w:hAnsi="Times New Roman" w:eastAsia="Times New Roman"/>
          <w:b/>
          <w:color w:val="4BAF4F"/>
          <w:spacing w:val="10"/>
          <w:sz w:val="36"/>
        </w:rPr>
        <w:t xml:space="preserve"> </w:t>
      </w:r>
      <w:r>
        <w:rPr>
          <w:rFonts w:ascii="Arial" w:hAnsi="Arial" w:eastAsia="Arial"/>
          <w:b/>
          <w:i w:val="0"/>
          <w:color w:val="4BAF4F"/>
          <w:sz w:val="36"/>
        </w:rPr>
        <w:t>Health</w:t>
      </w:r>
    </w:p>
    <w:p>
      <w:pPr>
        <w:widowControl/>
        <w:wordWrap w:val="0"/>
        <w:autoSpaceDE w:val="0"/>
        <w:autoSpaceDN w:val="0"/>
        <w:spacing w:line="240" w:lineRule="exact" w:before="472" w:after="223"/>
        <w:ind w:left="2290" w:right="0" w:firstLine="0"/>
        <w:jc w:val="left"/>
      </w:pPr>
      <w:r>
        <w:rPr>
          <w:rFonts w:ascii="Arial" w:hAnsi="Arial" w:eastAsia="Arial"/>
          <w:b w:val="0"/>
          <w:i w:val="0"/>
          <w:color w:val="333333"/>
          <w:spacing w:val="-5"/>
          <w:sz w:val="24"/>
        </w:rPr>
        <w:t>Today</w:t>
      </w:r>
      <w:r>
        <w:rPr>
          <w:rFonts w:ascii="Times New Roman" w:hAnsi="Times New Roman" w:eastAsia="Times New Roman"/>
          <w:b w:val="0"/>
          <w:color w:val="333333"/>
          <w:spacing w:val="7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333333"/>
          <w:sz w:val="24"/>
        </w:rPr>
        <w:t>we</w:t>
      </w:r>
      <w:r>
        <w:rPr>
          <w:rFonts w:ascii="Times New Roman" w:hAnsi="Times New Roman" w:eastAsia="Times New Roman"/>
          <w:b w:val="0"/>
          <w:color w:val="333333"/>
          <w:spacing w:val="7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333333"/>
          <w:sz w:val="24"/>
        </w:rPr>
        <w:t>explore</w:t>
      </w:r>
      <w:r>
        <w:rPr>
          <w:rFonts w:ascii="Times New Roman" w:hAnsi="Times New Roman" w:eastAsia="Times New Roman"/>
          <w:b w:val="0"/>
          <w:color w:val="333333"/>
          <w:spacing w:val="7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333333"/>
          <w:sz w:val="24"/>
        </w:rPr>
        <w:t>mental</w:t>
      </w:r>
      <w:r>
        <w:rPr>
          <w:rFonts w:ascii="Times New Roman" w:hAnsi="Times New Roman" w:eastAsia="Times New Roman"/>
          <w:b w:val="0"/>
          <w:color w:val="333333"/>
          <w:spacing w:val="7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333333"/>
          <w:sz w:val="24"/>
        </w:rPr>
        <w:t>health</w:t>
      </w:r>
      <w:r>
        <w:rPr>
          <w:rFonts w:ascii="Times New Roman" w:hAnsi="Times New Roman" w:eastAsia="Times New Roman"/>
          <w:b w:val="0"/>
          <w:color w:val="333333"/>
          <w:spacing w:val="7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333333"/>
          <w:sz w:val="24"/>
        </w:rPr>
        <w:t>-</w:t>
      </w:r>
      <w:r>
        <w:rPr>
          <w:rFonts w:ascii="Times New Roman" w:hAnsi="Times New Roman" w:eastAsia="Times New Roman"/>
          <w:b w:val="0"/>
          <w:color w:val="333333"/>
          <w:spacing w:val="7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333333"/>
          <w:sz w:val="24"/>
        </w:rPr>
        <w:t>what</w:t>
      </w:r>
      <w:r>
        <w:rPr>
          <w:rFonts w:ascii="Times New Roman" w:hAnsi="Times New Roman" w:eastAsia="Times New Roman"/>
          <w:b w:val="0"/>
          <w:color w:val="333333"/>
          <w:spacing w:val="7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333333"/>
          <w:sz w:val="24"/>
        </w:rPr>
        <w:t>it</w:t>
      </w:r>
      <w:r>
        <w:rPr>
          <w:rFonts w:ascii="Times New Roman" w:hAnsi="Times New Roman" w:eastAsia="Times New Roman"/>
          <w:b w:val="0"/>
          <w:color w:val="333333"/>
          <w:spacing w:val="7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333333"/>
          <w:sz w:val="24"/>
        </w:rPr>
        <w:t>is</w:t>
      </w:r>
      <w:r>
        <w:rPr>
          <w:rFonts w:ascii="Arial" w:hAnsi="Arial" w:eastAsia="Arial"/>
          <w:b w:val="0"/>
          <w:i w:val="0"/>
          <w:color w:val="333333"/>
          <w:sz w:val="24"/>
        </w:rPr>
        <w:t>,</w:t>
      </w:r>
      <w:r>
        <w:rPr>
          <w:rFonts w:ascii="Times New Roman" w:hAnsi="Times New Roman" w:eastAsia="Times New Roman"/>
          <w:b w:val="0"/>
          <w:color w:val="333333"/>
          <w:spacing w:val="7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333333"/>
          <w:sz w:val="24"/>
        </w:rPr>
        <w:t>how</w:t>
      </w:r>
      <w:r>
        <w:rPr>
          <w:rFonts w:ascii="Times New Roman" w:hAnsi="Times New Roman" w:eastAsia="Times New Roman"/>
          <w:b w:val="0"/>
          <w:color w:val="333333"/>
          <w:spacing w:val="7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333333"/>
          <w:sz w:val="24"/>
        </w:rPr>
        <w:t>it</w:t>
      </w:r>
      <w:r>
        <w:rPr>
          <w:rFonts w:ascii="Times New Roman" w:hAnsi="Times New Roman" w:eastAsia="Times New Roman"/>
          <w:b w:val="0"/>
          <w:color w:val="333333"/>
          <w:spacing w:val="7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333333"/>
          <w:w w:val="99"/>
          <w:sz w:val="24"/>
        </w:rPr>
        <w:t>differs</w:t>
      </w:r>
      <w:r>
        <w:rPr>
          <w:rFonts w:ascii="Times New Roman" w:hAnsi="Times New Roman" w:eastAsia="Times New Roman"/>
          <w:b w:val="0"/>
          <w:color w:val="333333"/>
          <w:spacing w:val="7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333333"/>
          <w:sz w:val="24"/>
        </w:rPr>
        <w:t>from</w:t>
      </w:r>
      <w:r>
        <w:rPr>
          <w:rFonts w:ascii="Times New Roman" w:hAnsi="Times New Roman" w:eastAsia="Times New Roman"/>
          <w:b w:val="0"/>
          <w:color w:val="333333"/>
          <w:spacing w:val="7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333333"/>
          <w:sz w:val="24"/>
        </w:rPr>
        <w:t>physical</w:t>
      </w:r>
      <w:r>
        <w:rPr>
          <w:rFonts w:ascii="Times New Roman" w:hAnsi="Times New Roman" w:eastAsia="Times New Roman"/>
          <w:b w:val="0"/>
          <w:color w:val="333333"/>
          <w:spacing w:val="7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333333"/>
          <w:sz w:val="24"/>
        </w:rPr>
        <w:t>health</w:t>
      </w:r>
      <w:r>
        <w:rPr>
          <w:rFonts w:ascii="Arial" w:hAnsi="Arial" w:eastAsia="Arial"/>
          <w:b w:val="0"/>
          <w:i w:val="0"/>
          <w:color w:val="333333"/>
          <w:sz w:val="24"/>
        </w:rPr>
        <w:t>,</w:t>
      </w:r>
      <w:r>
        <w:rPr>
          <w:rFonts w:ascii="Times New Roman" w:hAnsi="Times New Roman" w:eastAsia="Times New Roman"/>
          <w:b w:val="0"/>
          <w:color w:val="333333"/>
          <w:spacing w:val="7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333333"/>
          <w:sz w:val="24"/>
        </w:rPr>
        <w:t>and</w:t>
      </w:r>
      <w:r>
        <w:rPr>
          <w:rFonts w:ascii="Times New Roman" w:hAnsi="Times New Roman" w:eastAsia="Times New Roman"/>
          <w:b w:val="0"/>
          <w:color w:val="333333"/>
          <w:spacing w:val="7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333333"/>
          <w:sz w:val="24"/>
        </w:rPr>
        <w:t>ways</w:t>
      </w:r>
      <w:r>
        <w:rPr>
          <w:rFonts w:ascii="Times New Roman" w:hAnsi="Times New Roman" w:eastAsia="Times New Roman"/>
          <w:b w:val="0"/>
          <w:color w:val="333333"/>
          <w:spacing w:val="7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333333"/>
          <w:sz w:val="24"/>
        </w:rPr>
        <w:t>to</w:t>
      </w:r>
      <w:r>
        <w:rPr>
          <w:rFonts w:ascii="Times New Roman" w:hAnsi="Times New Roman" w:eastAsia="Times New Roman"/>
          <w:b w:val="0"/>
          <w:color w:val="333333"/>
          <w:spacing w:val="7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333333"/>
          <w:sz w:val="24"/>
        </w:rPr>
        <w:t>improve</w:t>
      </w:r>
      <w:r>
        <w:rPr>
          <w:rFonts w:ascii="Times New Roman" w:hAnsi="Times New Roman" w:eastAsia="Times New Roman"/>
          <w:b w:val="0"/>
          <w:color w:val="333333"/>
          <w:spacing w:val="7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333333"/>
          <w:sz w:val="24"/>
        </w:rPr>
        <w:t>it</w:t>
      </w:r>
      <w:r>
        <w:rPr>
          <w:rFonts w:ascii="Arial" w:hAnsi="Arial" w:eastAsia="Arial"/>
          <w:b w:val="0"/>
          <w:i w:val="0"/>
          <w:color w:val="333333"/>
          <w:sz w:val="24"/>
        </w:rPr>
        <w:t>.</w:t>
      </w:r>
    </w:p>
    <w:p>
      <w:pPr>
        <w:widowControl/>
        <w:wordWrap w:val="0"/>
        <w:autoSpaceDE w:val="0"/>
        <w:autoSpaceDN w:val="0"/>
        <w:spacing w:line="281" w:lineRule="exact" w:before="447" w:after="296"/>
        <w:ind w:left="2290" w:right="0" w:firstLine="0"/>
        <w:jc w:val="left"/>
      </w:pPr>
      <w:r>
        <w:rPr>
          <w:rFonts w:ascii="Arial" w:hAnsi="Arial" w:eastAsia="Arial"/>
          <w:b/>
          <w:i w:val="0"/>
          <w:color w:val="333333"/>
          <w:sz w:val="28"/>
        </w:rPr>
        <w:t>1</w:t>
      </w:r>
      <w:r>
        <w:rPr>
          <w:rFonts w:ascii="Arial" w:hAnsi="Arial" w:eastAsia="Arial"/>
          <w:b/>
          <w:i w:val="0"/>
          <w:color w:val="333333"/>
          <w:sz w:val="28"/>
        </w:rPr>
        <w:t>.</w:t>
      </w:r>
      <w:r>
        <w:rPr>
          <w:rFonts w:ascii="Times New Roman" w:hAnsi="Times New Roman" w:eastAsia="Times New Roman"/>
          <w:b/>
          <w:color w:val="333333"/>
          <w:spacing w:val="8"/>
          <w:sz w:val="28"/>
        </w:rPr>
        <w:t xml:space="preserve"> </w:t>
      </w:r>
      <w:r>
        <w:rPr>
          <w:rFonts w:ascii="Arial" w:hAnsi="Arial" w:eastAsia="Arial"/>
          <w:b/>
          <w:i w:val="0"/>
          <w:color w:val="333333"/>
          <w:sz w:val="28"/>
        </w:rPr>
        <w:t>Words</w:t>
      </w:r>
      <w:r>
        <w:rPr>
          <w:rFonts w:ascii="Times New Roman" w:hAnsi="Times New Roman" w:eastAsia="Times New Roman"/>
          <w:b/>
          <w:color w:val="333333"/>
          <w:spacing w:val="8"/>
          <w:sz w:val="28"/>
        </w:rPr>
        <w:t xml:space="preserve"> </w:t>
      </w:r>
      <w:r>
        <w:rPr>
          <w:rFonts w:ascii="Arial" w:hAnsi="Arial" w:eastAsia="Arial"/>
          <w:b/>
          <w:i w:val="0"/>
          <w:color w:val="333333"/>
          <w:sz w:val="28"/>
        </w:rPr>
        <w:t>associated</w:t>
      </w:r>
      <w:r>
        <w:rPr>
          <w:rFonts w:ascii="Times New Roman" w:hAnsi="Times New Roman" w:eastAsia="Times New Roman"/>
          <w:b/>
          <w:color w:val="333333"/>
          <w:spacing w:val="8"/>
          <w:sz w:val="28"/>
        </w:rPr>
        <w:t xml:space="preserve"> </w:t>
      </w:r>
      <w:r>
        <w:rPr>
          <w:rFonts w:ascii="Arial" w:hAnsi="Arial" w:eastAsia="Arial"/>
          <w:b/>
          <w:i w:val="0"/>
          <w:color w:val="333333"/>
          <w:sz w:val="28"/>
        </w:rPr>
        <w:t>with</w:t>
      </w:r>
      <w:r>
        <w:rPr>
          <w:rFonts w:ascii="Times New Roman" w:hAnsi="Times New Roman" w:eastAsia="Times New Roman"/>
          <w:b/>
          <w:color w:val="333333"/>
          <w:spacing w:val="8"/>
          <w:sz w:val="28"/>
        </w:rPr>
        <w:t xml:space="preserve"> </w:t>
      </w:r>
      <w:r>
        <w:rPr>
          <w:rFonts w:ascii="Arial" w:hAnsi="Arial" w:eastAsia="Arial"/>
          <w:b/>
          <w:i w:val="0"/>
          <w:color w:val="333333"/>
          <w:sz w:val="28"/>
        </w:rPr>
        <w:t>mental</w:t>
      </w:r>
      <w:r>
        <w:rPr>
          <w:rFonts w:ascii="Times New Roman" w:hAnsi="Times New Roman" w:eastAsia="Times New Roman"/>
          <w:b/>
          <w:color w:val="333333"/>
          <w:spacing w:val="8"/>
          <w:sz w:val="28"/>
        </w:rPr>
        <w:t xml:space="preserve"> </w:t>
      </w:r>
      <w:r>
        <w:rPr>
          <w:rFonts w:ascii="Arial" w:hAnsi="Arial" w:eastAsia="Arial"/>
          <w:b/>
          <w:i w:val="0"/>
          <w:color w:val="333333"/>
          <w:sz w:val="28"/>
        </w:rPr>
        <w:t>vs</w:t>
      </w:r>
      <w:r>
        <w:rPr>
          <w:rFonts w:ascii="Arial" w:hAnsi="Arial" w:eastAsia="Arial"/>
          <w:b/>
          <w:i w:val="0"/>
          <w:color w:val="333333"/>
          <w:sz w:val="28"/>
        </w:rPr>
        <w:t>.</w:t>
      </w:r>
      <w:r>
        <w:rPr>
          <w:rFonts w:ascii="Times New Roman" w:hAnsi="Times New Roman" w:eastAsia="Times New Roman"/>
          <w:b/>
          <w:color w:val="333333"/>
          <w:spacing w:val="8"/>
          <w:sz w:val="28"/>
        </w:rPr>
        <w:t xml:space="preserve"> </w:t>
      </w:r>
      <w:r>
        <w:rPr>
          <w:rFonts w:ascii="Arial" w:hAnsi="Arial" w:eastAsia="Arial"/>
          <w:b/>
          <w:i w:val="0"/>
          <w:color w:val="333333"/>
          <w:sz w:val="28"/>
        </w:rPr>
        <w:t>physical</w:t>
      </w:r>
      <w:r>
        <w:rPr>
          <w:rFonts w:ascii="Times New Roman" w:hAnsi="Times New Roman" w:eastAsia="Times New Roman"/>
          <w:b/>
          <w:color w:val="333333"/>
          <w:spacing w:val="8"/>
          <w:sz w:val="28"/>
        </w:rPr>
        <w:t xml:space="preserve"> </w:t>
      </w:r>
      <w:r>
        <w:rPr>
          <w:rFonts w:ascii="Arial" w:hAnsi="Arial" w:eastAsia="Arial"/>
          <w:b/>
          <w:i w:val="0"/>
          <w:color w:val="333333"/>
          <w:sz w:val="28"/>
        </w:rPr>
        <w:t>health</w:t>
      </w:r>
      <w:r>
        <w:rPr>
          <w:rFonts w:ascii="Arial" w:hAnsi="Arial" w:eastAsia="Arial"/>
          <w:b/>
          <w:i w:val="0"/>
          <w:color w:val="333333"/>
          <w:sz w:val="28"/>
        </w:rPr>
        <w:t>:</w:t>
      </w:r>
    </w:p>
    <w:p>
      <w:pPr>
        <w:widowControl/>
        <w:wordWrap w:val="0"/>
        <w:autoSpaceDE w:val="0"/>
        <w:autoSpaceDN w:val="0"/>
        <w:spacing w:line="240" w:lineRule="exact" w:before="592" w:after="271"/>
        <w:ind w:left="2455" w:right="0" w:firstLine="0"/>
        <w:jc w:val="left"/>
      </w:pPr>
      <w:r>
        <w:rPr>
          <w:rFonts w:ascii="Arial" w:hAnsi="Arial" w:eastAsia="Arial"/>
          <w:b/>
          <w:i w:val="0"/>
          <w:color w:val="333333"/>
          <w:sz w:val="24"/>
        </w:rPr>
        <w:t>Mental</w:t>
      </w:r>
      <w:r>
        <w:rPr>
          <w:rFonts w:ascii="Times New Roman" w:hAnsi="Times New Roman" w:eastAsia="Times New Roman"/>
          <w:b/>
          <w:color w:val="333333"/>
          <w:spacing w:val="7"/>
          <w:sz w:val="24"/>
        </w:rPr>
        <w:t xml:space="preserve"> </w:t>
      </w:r>
      <w:r>
        <w:rPr>
          <w:rFonts w:ascii="Arial" w:hAnsi="Arial" w:eastAsia="Arial"/>
          <w:b/>
          <w:i w:val="0"/>
          <w:color w:val="333333"/>
          <w:sz w:val="24"/>
        </w:rPr>
        <w:t>Health</w:t>
      </w:r>
      <w:r>
        <w:rPr>
          <w:rFonts w:ascii="Arial" w:hAnsi="Arial" w:eastAsia="Arial"/>
          <w:b/>
          <w:i w:val="0"/>
          <w:color w:val="333333"/>
          <w:spacing w:val="4066"/>
          <w:sz w:val="24"/>
        </w:rPr>
        <w:t xml:space="preserve"> </w:t>
      </w:r>
      <w:r>
        <w:rPr>
          <w:rFonts w:ascii="Arial" w:hAnsi="Arial" w:eastAsia="Arial"/>
          <w:b/>
          <w:i w:val="0"/>
          <w:color w:val="333333"/>
          <w:sz w:val="24"/>
        </w:rPr>
        <w:t>Physical</w:t>
      </w:r>
      <w:r>
        <w:rPr>
          <w:rFonts w:ascii="Times New Roman" w:hAnsi="Times New Roman" w:eastAsia="Times New Roman"/>
          <w:b/>
          <w:color w:val="333333"/>
          <w:spacing w:val="7"/>
          <w:sz w:val="24"/>
        </w:rPr>
        <w:t xml:space="preserve"> </w:t>
      </w:r>
      <w:r>
        <w:rPr>
          <w:rFonts w:ascii="Arial" w:hAnsi="Arial" w:eastAsia="Arial"/>
          <w:b/>
          <w:i w:val="0"/>
          <w:color w:val="333333"/>
          <w:sz w:val="24"/>
        </w:rPr>
        <w:t>Health</w:t>
      </w:r>
    </w:p>
    <w:p>
      <w:pPr>
        <w:widowControl/>
        <w:wordWrap w:val="0"/>
        <w:autoSpaceDE w:val="0"/>
        <w:autoSpaceDN w:val="0"/>
        <w:spacing w:line="200" w:lineRule="exact" w:before="542" w:after="737"/>
        <w:ind w:left="2590" w:right="0" w:firstLine="0"/>
        <w:jc w:val="left"/>
      </w:pPr>
      <w:r>
        <w:rPr>
          <w:rFonts w:ascii="Arial" w:hAnsi="Arial" w:eastAsia="Arial"/>
          <w:b w:val="0"/>
          <w:i w:val="0"/>
          <w:color w:val="202020"/>
          <w:sz w:val="20"/>
        </w:rPr>
        <w:t>e</w:t>
      </w:r>
      <w:r>
        <w:rPr>
          <w:rFonts w:ascii="Arial" w:hAnsi="Arial" w:eastAsia="Arial"/>
          <w:b w:val="0"/>
          <w:i w:val="0"/>
          <w:color w:val="202020"/>
          <w:sz w:val="20"/>
        </w:rPr>
        <w:t>.</w:t>
      </w:r>
      <w:r>
        <w:rPr>
          <w:rFonts w:ascii="Arial" w:hAnsi="Arial" w:eastAsia="Arial"/>
          <w:b w:val="0"/>
          <w:i w:val="0"/>
          <w:color w:val="202020"/>
          <w:sz w:val="20"/>
        </w:rPr>
        <w:t>g</w:t>
      </w:r>
      <w:r>
        <w:rPr>
          <w:rFonts w:ascii="Arial" w:hAnsi="Arial" w:eastAsia="Arial"/>
          <w:b w:val="0"/>
          <w:i w:val="0"/>
          <w:color w:val="202020"/>
          <w:sz w:val="20"/>
        </w:rPr>
        <w:t>.,</w:t>
      </w:r>
      <w:r>
        <w:rPr>
          <w:rFonts w:ascii="Times New Roman" w:hAnsi="Times New Roman" w:eastAsia="Times New Roman"/>
          <w:b w:val="0"/>
          <w:color w:val="202020"/>
          <w:spacing w:val="6"/>
          <w:sz w:val="20"/>
        </w:rPr>
        <w:t xml:space="preserve"> </w:t>
      </w:r>
      <w:r>
        <w:rPr>
          <w:rFonts w:ascii="Arial" w:hAnsi="Arial" w:eastAsia="Arial"/>
          <w:b w:val="0"/>
          <w:i w:val="0"/>
          <w:color w:val="202020"/>
          <w:sz w:val="20"/>
        </w:rPr>
        <w:t>thoughts</w:t>
      </w:r>
      <w:r>
        <w:rPr>
          <w:rFonts w:ascii="Arial" w:hAnsi="Arial" w:eastAsia="Arial"/>
          <w:b w:val="0"/>
          <w:i w:val="0"/>
          <w:color w:val="202020"/>
          <w:spacing w:val="4425"/>
          <w:sz w:val="20"/>
        </w:rPr>
        <w:t xml:space="preserve"> </w:t>
      </w:r>
      <w:r>
        <w:rPr>
          <w:rFonts w:ascii="Arial" w:hAnsi="Arial" w:eastAsia="Arial"/>
          <w:b w:val="0"/>
          <w:i w:val="0"/>
          <w:color w:val="202020"/>
          <w:sz w:val="20"/>
        </w:rPr>
        <w:t>e</w:t>
      </w:r>
      <w:r>
        <w:rPr>
          <w:rFonts w:ascii="Arial" w:hAnsi="Arial" w:eastAsia="Arial"/>
          <w:b w:val="0"/>
          <w:i w:val="0"/>
          <w:color w:val="202020"/>
          <w:sz w:val="20"/>
        </w:rPr>
        <w:t>.</w:t>
      </w:r>
      <w:r>
        <w:rPr>
          <w:rFonts w:ascii="Arial" w:hAnsi="Arial" w:eastAsia="Arial"/>
          <w:b w:val="0"/>
          <w:i w:val="0"/>
          <w:color w:val="202020"/>
          <w:sz w:val="20"/>
        </w:rPr>
        <w:t>g</w:t>
      </w:r>
      <w:r>
        <w:rPr>
          <w:rFonts w:ascii="Arial" w:hAnsi="Arial" w:eastAsia="Arial"/>
          <w:b w:val="0"/>
          <w:i w:val="0"/>
          <w:color w:val="202020"/>
          <w:sz w:val="20"/>
        </w:rPr>
        <w:t>.,</w:t>
      </w:r>
      <w:r>
        <w:rPr>
          <w:rFonts w:ascii="Times New Roman" w:hAnsi="Times New Roman" w:eastAsia="Times New Roman"/>
          <w:b w:val="0"/>
          <w:color w:val="202020"/>
          <w:spacing w:val="6"/>
          <w:sz w:val="20"/>
        </w:rPr>
        <w:t xml:space="preserve"> </w:t>
      </w:r>
      <w:r>
        <w:rPr>
          <w:rFonts w:ascii="Arial" w:hAnsi="Arial" w:eastAsia="Arial"/>
          <w:b w:val="0"/>
          <w:i w:val="0"/>
          <w:color w:val="202020"/>
          <w:sz w:val="20"/>
        </w:rPr>
        <w:t>exercise</w:t>
      </w:r>
    </w:p>
    <w:p>
      <w:pPr>
        <w:widowControl/>
        <w:wordWrap w:val="0"/>
        <w:autoSpaceDE w:val="0"/>
        <w:autoSpaceDN w:val="0"/>
        <w:spacing w:line="281" w:lineRule="exact" w:before="1474" w:after="266"/>
        <w:ind w:left="2290" w:right="0" w:firstLine="0"/>
        <w:jc w:val="left"/>
      </w:pPr>
      <w:r>
        <w:rPr>
          <w:rFonts w:ascii="Arial" w:hAnsi="Arial" w:eastAsia="Arial"/>
          <w:b/>
          <w:i w:val="0"/>
          <w:color w:val="333333"/>
          <w:sz w:val="28"/>
        </w:rPr>
        <w:t>2</w:t>
      </w:r>
      <w:r>
        <w:rPr>
          <w:rFonts w:ascii="Arial" w:hAnsi="Arial" w:eastAsia="Arial"/>
          <w:b/>
          <w:i w:val="0"/>
          <w:color w:val="333333"/>
          <w:sz w:val="28"/>
        </w:rPr>
        <w:t>.</w:t>
      </w:r>
      <w:r>
        <w:rPr>
          <w:rFonts w:ascii="Times New Roman" w:hAnsi="Times New Roman" w:eastAsia="Times New Roman"/>
          <w:b/>
          <w:color w:val="333333"/>
          <w:spacing w:val="8"/>
          <w:sz w:val="28"/>
        </w:rPr>
        <w:t xml:space="preserve"> </w:t>
      </w:r>
      <w:r>
        <w:rPr>
          <w:rFonts w:ascii="Arial" w:hAnsi="Arial" w:eastAsia="Arial"/>
          <w:b/>
          <w:i w:val="0"/>
          <w:color w:val="333333"/>
          <w:sz w:val="28"/>
        </w:rPr>
        <w:t>How</w:t>
      </w:r>
      <w:r>
        <w:rPr>
          <w:rFonts w:ascii="Times New Roman" w:hAnsi="Times New Roman" w:eastAsia="Times New Roman"/>
          <w:b/>
          <w:color w:val="333333"/>
          <w:spacing w:val="8"/>
          <w:sz w:val="28"/>
        </w:rPr>
        <w:t xml:space="preserve"> </w:t>
      </w:r>
      <w:r>
        <w:rPr>
          <w:rFonts w:ascii="Arial" w:hAnsi="Arial" w:eastAsia="Arial"/>
          <w:b/>
          <w:i w:val="0"/>
          <w:color w:val="333333"/>
          <w:sz w:val="28"/>
        </w:rPr>
        <w:t>would</w:t>
      </w:r>
      <w:r>
        <w:rPr>
          <w:rFonts w:ascii="Times New Roman" w:hAnsi="Times New Roman" w:eastAsia="Times New Roman"/>
          <w:b/>
          <w:color w:val="333333"/>
          <w:spacing w:val="8"/>
          <w:sz w:val="28"/>
        </w:rPr>
        <w:t xml:space="preserve"> </w:t>
      </w:r>
      <w:r>
        <w:rPr>
          <w:rFonts w:ascii="Arial" w:hAnsi="Arial" w:eastAsia="Arial"/>
          <w:b/>
          <w:i w:val="0"/>
          <w:color w:val="333333"/>
          <w:sz w:val="28"/>
        </w:rPr>
        <w:t>you</w:t>
      </w:r>
      <w:r>
        <w:rPr>
          <w:rFonts w:ascii="Times New Roman" w:hAnsi="Times New Roman" w:eastAsia="Times New Roman"/>
          <w:b/>
          <w:color w:val="333333"/>
          <w:spacing w:val="8"/>
          <w:sz w:val="28"/>
        </w:rPr>
        <w:t xml:space="preserve"> </w:t>
      </w:r>
      <w:r>
        <w:rPr>
          <w:rFonts w:ascii="Arial" w:hAnsi="Arial" w:eastAsia="Arial"/>
          <w:b/>
          <w:i w:val="0"/>
          <w:color w:val="333333"/>
          <w:sz w:val="28"/>
        </w:rPr>
        <w:t>define</w:t>
      </w:r>
      <w:r>
        <w:rPr>
          <w:rFonts w:ascii="Times New Roman" w:hAnsi="Times New Roman" w:eastAsia="Times New Roman"/>
          <w:b/>
          <w:color w:val="333333"/>
          <w:spacing w:val="8"/>
          <w:sz w:val="28"/>
        </w:rPr>
        <w:t xml:space="preserve"> </w:t>
      </w:r>
      <w:r>
        <w:rPr>
          <w:rFonts w:ascii="Arial" w:hAnsi="Arial" w:eastAsia="Arial"/>
          <w:b/>
          <w:i w:val="0"/>
          <w:color w:val="333333"/>
          <w:sz w:val="28"/>
        </w:rPr>
        <w:t>mental</w:t>
      </w:r>
      <w:r>
        <w:rPr>
          <w:rFonts w:ascii="Times New Roman" w:hAnsi="Times New Roman" w:eastAsia="Times New Roman"/>
          <w:b/>
          <w:color w:val="333333"/>
          <w:spacing w:val="8"/>
          <w:sz w:val="28"/>
        </w:rPr>
        <w:t xml:space="preserve"> </w:t>
      </w:r>
      <w:r>
        <w:rPr>
          <w:rFonts w:ascii="Arial" w:hAnsi="Arial" w:eastAsia="Arial"/>
          <w:b/>
          <w:i w:val="0"/>
          <w:color w:val="333333"/>
          <w:sz w:val="28"/>
        </w:rPr>
        <w:t>health</w:t>
      </w:r>
      <w:r>
        <w:rPr>
          <w:rFonts w:ascii="Arial" w:hAnsi="Arial" w:eastAsia="Arial"/>
          <w:b/>
          <w:i w:val="0"/>
          <w:color w:val="333333"/>
          <w:sz w:val="28"/>
        </w:rPr>
        <w:t>?</w:t>
      </w:r>
    </w:p>
    <w:p>
      <w:pPr>
        <w:widowControl/>
        <w:wordWrap w:val="0"/>
        <w:autoSpaceDE w:val="0"/>
        <w:autoSpaceDN w:val="0"/>
        <w:spacing w:line="200" w:lineRule="exact" w:before="533" w:after="528"/>
        <w:ind w:left="2425" w:right="0" w:firstLine="0"/>
        <w:jc w:val="left"/>
      </w:pPr>
      <w:r>
        <w:rPr>
          <w:rFonts w:ascii="Consolas" w:hAnsi="Consolas" w:eastAsia="Consolas"/>
          <w:b w:val="0"/>
          <w:i w:val="0"/>
          <w:color w:val="202020"/>
          <w:sz w:val="20"/>
        </w:rPr>
        <w:t>Group</w:t>
      </w:r>
      <w:r>
        <w:rPr>
          <w:rFonts w:ascii="Times New Roman" w:hAnsi="Times New Roman" w:eastAsia="Times New Roman"/>
          <w:b w:val="0"/>
          <w:color w:val="202020"/>
          <w:spacing w:val="60"/>
          <w:sz w:val="20"/>
        </w:rPr>
        <w:t xml:space="preserve"> </w:t>
      </w:r>
      <w:r>
        <w:rPr>
          <w:rFonts w:ascii="Consolas" w:hAnsi="Consolas" w:eastAsia="Consolas"/>
          <w:b w:val="0"/>
          <w:i w:val="0"/>
          <w:color w:val="202020"/>
          <w:sz w:val="20"/>
        </w:rPr>
        <w:t>discussion</w:t>
      </w:r>
      <w:r>
        <w:rPr>
          <w:rFonts w:ascii="Times New Roman" w:hAnsi="Times New Roman" w:eastAsia="Times New Roman"/>
          <w:b w:val="0"/>
          <w:color w:val="202020"/>
          <w:spacing w:val="60"/>
          <w:sz w:val="20"/>
        </w:rPr>
        <w:t xml:space="preserve"> </w:t>
      </w:r>
      <w:r>
        <w:rPr>
          <w:rFonts w:ascii="Consolas" w:hAnsi="Consolas" w:eastAsia="Consolas"/>
          <w:b w:val="0"/>
          <w:i w:val="0"/>
          <w:color w:val="202020"/>
          <w:sz w:val="20"/>
        </w:rPr>
        <w:t>notes</w:t>
      </w:r>
      <w:r>
        <w:rPr>
          <w:rFonts w:ascii="Consolas" w:hAnsi="Consolas" w:eastAsia="Consolas"/>
          <w:b w:val="0"/>
          <w:i w:val="0"/>
          <w:color w:val="202020"/>
          <w:sz w:val="20"/>
        </w:rPr>
        <w:t>...</w:t>
      </w:r>
    </w:p>
    <w:p>
      <w:pPr>
        <w:widowControl/>
        <w:wordWrap w:val="0"/>
        <w:autoSpaceDE w:val="0"/>
        <w:autoSpaceDN w:val="0"/>
        <w:spacing w:line="281" w:lineRule="exact" w:before="1056" w:after="291"/>
        <w:ind w:left="2290" w:right="0" w:firstLine="0"/>
        <w:jc w:val="left"/>
      </w:pPr>
      <w:r>
        <w:rPr>
          <w:rFonts w:ascii="Arial" w:hAnsi="Arial" w:eastAsia="Arial"/>
          <w:b/>
          <w:i w:val="0"/>
          <w:color w:val="333333"/>
          <w:sz w:val="28"/>
        </w:rPr>
        <w:t>3</w:t>
      </w:r>
      <w:r>
        <w:rPr>
          <w:rFonts w:ascii="Arial" w:hAnsi="Arial" w:eastAsia="Arial"/>
          <w:b/>
          <w:i w:val="0"/>
          <w:color w:val="333333"/>
          <w:sz w:val="28"/>
        </w:rPr>
        <w:t>.</w:t>
      </w:r>
      <w:r>
        <w:rPr>
          <w:rFonts w:ascii="Times New Roman" w:hAnsi="Times New Roman" w:eastAsia="Times New Roman"/>
          <w:b/>
          <w:color w:val="333333"/>
          <w:spacing w:val="8"/>
          <w:sz w:val="28"/>
        </w:rPr>
        <w:t xml:space="preserve"> </w:t>
      </w:r>
      <w:r>
        <w:rPr>
          <w:rFonts w:ascii="Arial" w:hAnsi="Arial" w:eastAsia="Arial"/>
          <w:b/>
          <w:i w:val="0"/>
          <w:color w:val="333333"/>
          <w:spacing w:val="-2"/>
          <w:sz w:val="28"/>
        </w:rPr>
        <w:t>Ways</w:t>
      </w:r>
      <w:r>
        <w:rPr>
          <w:rFonts w:ascii="Times New Roman" w:hAnsi="Times New Roman" w:eastAsia="Times New Roman"/>
          <w:b/>
          <w:color w:val="333333"/>
          <w:spacing w:val="8"/>
          <w:sz w:val="28"/>
        </w:rPr>
        <w:t xml:space="preserve"> </w:t>
      </w:r>
      <w:r>
        <w:rPr>
          <w:rFonts w:ascii="Arial" w:hAnsi="Arial" w:eastAsia="Arial"/>
          <w:b/>
          <w:i w:val="0"/>
          <w:color w:val="333333"/>
          <w:sz w:val="28"/>
        </w:rPr>
        <w:t>to</w:t>
      </w:r>
      <w:r>
        <w:rPr>
          <w:rFonts w:ascii="Times New Roman" w:hAnsi="Times New Roman" w:eastAsia="Times New Roman"/>
          <w:b/>
          <w:color w:val="333333"/>
          <w:spacing w:val="8"/>
          <w:sz w:val="28"/>
        </w:rPr>
        <w:t xml:space="preserve"> </w:t>
      </w:r>
      <w:r>
        <w:rPr>
          <w:rFonts w:ascii="Arial" w:hAnsi="Arial" w:eastAsia="Arial"/>
          <w:b/>
          <w:i w:val="0"/>
          <w:color w:val="333333"/>
          <w:sz w:val="28"/>
        </w:rPr>
        <w:t>improve</w:t>
      </w:r>
      <w:r>
        <w:rPr>
          <w:rFonts w:ascii="Times New Roman" w:hAnsi="Times New Roman" w:eastAsia="Times New Roman"/>
          <w:b/>
          <w:color w:val="333333"/>
          <w:spacing w:val="8"/>
          <w:sz w:val="28"/>
        </w:rPr>
        <w:t xml:space="preserve"> </w:t>
      </w:r>
      <w:r>
        <w:rPr>
          <w:rFonts w:ascii="Arial" w:hAnsi="Arial" w:eastAsia="Arial"/>
          <w:b/>
          <w:i w:val="0"/>
          <w:color w:val="333333"/>
          <w:sz w:val="28"/>
        </w:rPr>
        <w:t>mental</w:t>
      </w:r>
      <w:r>
        <w:rPr>
          <w:rFonts w:ascii="Times New Roman" w:hAnsi="Times New Roman" w:eastAsia="Times New Roman"/>
          <w:b/>
          <w:color w:val="333333"/>
          <w:spacing w:val="8"/>
          <w:sz w:val="28"/>
        </w:rPr>
        <w:t xml:space="preserve"> </w:t>
      </w:r>
      <w:r>
        <w:rPr>
          <w:rFonts w:ascii="Arial" w:hAnsi="Arial" w:eastAsia="Arial"/>
          <w:b/>
          <w:i w:val="0"/>
          <w:color w:val="333333"/>
          <w:sz w:val="28"/>
        </w:rPr>
        <w:t>health</w:t>
      </w:r>
      <w:r>
        <w:rPr>
          <w:rFonts w:ascii="Arial" w:hAnsi="Arial" w:eastAsia="Arial"/>
          <w:b/>
          <w:i w:val="0"/>
          <w:color w:val="333333"/>
          <w:sz w:val="28"/>
        </w:rPr>
        <w:t>:</w:t>
      </w:r>
    </w:p>
    <w:p>
      <w:pPr>
        <w:widowControl/>
        <w:wordWrap w:val="0"/>
        <w:autoSpaceDE w:val="0"/>
        <w:autoSpaceDN w:val="0"/>
        <w:spacing w:line="216" w:lineRule="exact" w:before="582" w:after="417"/>
        <w:ind w:left="2875" w:right="0" w:firstLine="0"/>
        <w:jc w:val="left"/>
      </w:pPr>
      <w:r>
        <w:rPr>
          <w:rFonts w:ascii="Arial" w:hAnsi="Arial" w:eastAsia="Arial"/>
          <w:b/>
          <w:i w:val="0"/>
          <w:color w:val="333333"/>
          <w:spacing w:val="-2"/>
          <w:sz w:val="22"/>
        </w:rPr>
        <w:t>Mental</w:t>
      </w:r>
      <w:r>
        <w:rPr>
          <w:rFonts w:ascii="Times New Roman" w:hAnsi="Times New Roman" w:eastAsia="Times New Roman"/>
          <w:b/>
          <w:color w:val="333333"/>
          <w:spacing w:val="5"/>
          <w:sz w:val="22"/>
        </w:rPr>
        <w:t xml:space="preserve"> </w:t>
      </w:r>
      <w:r>
        <w:rPr>
          <w:rFonts w:ascii="Arial" w:hAnsi="Arial" w:eastAsia="Arial"/>
          <w:b/>
          <w:i w:val="0"/>
          <w:color w:val="333333"/>
          <w:spacing w:val="-3"/>
          <w:sz w:val="22"/>
        </w:rPr>
        <w:t>Wellness</w:t>
      </w:r>
      <w:r>
        <w:rPr>
          <w:rFonts w:ascii="Times New Roman" w:hAnsi="Times New Roman" w:eastAsia="Times New Roman"/>
          <w:b/>
          <w:color w:val="333333"/>
          <w:spacing w:val="5"/>
          <w:sz w:val="22"/>
        </w:rPr>
        <w:t xml:space="preserve"> </w:t>
      </w:r>
      <w:r>
        <w:rPr>
          <w:rFonts w:ascii="Arial" w:hAnsi="Arial" w:eastAsia="Arial"/>
          <w:b/>
          <w:i w:val="0"/>
          <w:color w:val="333333"/>
          <w:spacing w:val="-2"/>
          <w:sz w:val="22"/>
        </w:rPr>
        <w:t>Strategies</w:t>
      </w:r>
      <w:r>
        <w:rPr>
          <w:rFonts w:ascii="Arial" w:hAnsi="Arial" w:eastAsia="Arial"/>
          <w:b/>
          <w:i w:val="0"/>
          <w:color w:val="333333"/>
          <w:spacing w:val="-1"/>
          <w:sz w:val="22"/>
        </w:rPr>
        <w:t>:</w:t>
      </w:r>
    </w:p>
    <w:p>
      <w:pPr>
        <w:widowControl/>
        <w:wordWrap w:val="0"/>
        <w:autoSpaceDE w:val="0"/>
        <w:autoSpaceDN w:val="0"/>
        <w:spacing w:line="160" w:lineRule="exact" w:before="834" w:after="0"/>
        <w:ind w:left="4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>file</w:t>
      </w:r>
      <w:r>
        <w:rPr>
          <w:rFonts w:ascii="Arial" w:hAnsi="Arial" w:eastAsia="Arial"/>
          <w:b w:val="0"/>
          <w:i w:val="0"/>
          <w:color w:val="000000"/>
          <w:sz w:val="16"/>
        </w:rPr>
        <w:t>:///</w:t>
      </w:r>
      <w:r>
        <w:rPr>
          <w:rFonts w:ascii="Arial" w:hAnsi="Arial" w:eastAsia="Arial"/>
          <w:b w:val="0"/>
          <w:i w:val="0"/>
          <w:color w:val="000000"/>
          <w:sz w:val="16"/>
        </w:rPr>
        <w:t>C</w:t>
      </w:r>
      <w:r>
        <w:rPr>
          <w:rFonts w:ascii="Arial" w:hAnsi="Arial" w:eastAsia="Arial"/>
          <w:b w:val="0"/>
          <w:i w:val="0"/>
          <w:color w:val="000000"/>
          <w:sz w:val="16"/>
        </w:rPr>
        <w:t>:/</w:t>
      </w:r>
      <w:r>
        <w:rPr>
          <w:rFonts w:ascii="Arial" w:hAnsi="Arial" w:eastAsia="Arial"/>
          <w:b w:val="0"/>
          <w:i w:val="0"/>
          <w:color w:val="000000"/>
          <w:sz w:val="16"/>
        </w:rPr>
        <w:t>Users</w:t>
      </w:r>
      <w:r>
        <w:rPr>
          <w:rFonts w:ascii="Arial" w:hAnsi="Arial" w:eastAsia="Arial"/>
          <w:b w:val="0"/>
          <w:i w:val="0"/>
          <w:color w:val="000000"/>
          <w:sz w:val="16"/>
        </w:rPr>
        <w:t>/</w:t>
      </w:r>
      <w:r>
        <w:rPr>
          <w:rFonts w:ascii="Arial" w:hAnsi="Arial" w:eastAsia="Arial"/>
          <w:b w:val="0"/>
          <w:i w:val="0"/>
          <w:color w:val="000000"/>
          <w:sz w:val="16"/>
        </w:rPr>
        <w:t>User1</w:t>
      </w:r>
      <w:r>
        <w:rPr>
          <w:rFonts w:ascii="Arial" w:hAnsi="Arial" w:eastAsia="Arial"/>
          <w:b w:val="0"/>
          <w:i w:val="0"/>
          <w:color w:val="000000"/>
          <w:sz w:val="16"/>
        </w:rPr>
        <w:t>/</w:t>
      </w:r>
      <w:r>
        <w:rPr>
          <w:rFonts w:ascii="Arial" w:hAnsi="Arial" w:eastAsia="Arial"/>
          <w:b w:val="0"/>
          <w:i w:val="0"/>
          <w:color w:val="000000"/>
          <w:sz w:val="16"/>
        </w:rPr>
        <w:t>Desktop</w:t>
      </w:r>
      <w:r>
        <w:rPr>
          <w:rFonts w:ascii="Arial" w:hAnsi="Arial" w:eastAsia="Arial"/>
          <w:b w:val="0"/>
          <w:i w:val="0"/>
          <w:color w:val="000000"/>
          <w:sz w:val="16"/>
        </w:rPr>
        <w:t>/</w:t>
      </w:r>
      <w:r>
        <w:rPr>
          <w:rFonts w:ascii="Arial" w:hAnsi="Arial" w:eastAsia="Arial"/>
          <w:b w:val="0"/>
          <w:i w:val="0"/>
          <w:color w:val="000000"/>
          <w:sz w:val="16"/>
        </w:rPr>
        <w:t>hope</w:t>
      </w:r>
      <w:r>
        <w:rPr>
          <w:rFonts w:ascii="Arial" w:hAnsi="Arial" w:eastAsia="Arial"/>
          <w:b w:val="0"/>
          <w:i w:val="0"/>
          <w:color w:val="000000"/>
          <w:sz w:val="16"/>
        </w:rPr>
        <w:t>-</w:t>
      </w:r>
      <w:r>
        <w:rPr>
          <w:rFonts w:ascii="Arial" w:hAnsi="Arial" w:eastAsia="Arial"/>
          <w:b w:val="0"/>
          <w:i w:val="0"/>
          <w:color w:val="000000"/>
          <w:sz w:val="16"/>
        </w:rPr>
        <w:t>for</w:t>
      </w:r>
      <w:r>
        <w:rPr>
          <w:rFonts w:ascii="Arial" w:hAnsi="Arial" w:eastAsia="Arial"/>
          <w:b w:val="0"/>
          <w:i w:val="0"/>
          <w:color w:val="000000"/>
          <w:sz w:val="16"/>
        </w:rPr>
        <w:t>-</w:t>
      </w:r>
      <w:r>
        <w:rPr>
          <w:rFonts w:ascii="Arial" w:hAnsi="Arial" w:eastAsia="Arial"/>
          <w:b w:val="0"/>
          <w:i w:val="0"/>
          <w:color w:val="000000"/>
          <w:sz w:val="16"/>
        </w:rPr>
        <w:t>recovery</w:t>
      </w:r>
      <w:r>
        <w:rPr>
          <w:rFonts w:ascii="Arial" w:hAnsi="Arial" w:eastAsia="Arial"/>
          <w:b w:val="0"/>
          <w:i w:val="0"/>
          <w:color w:val="000000"/>
          <w:sz w:val="16"/>
        </w:rPr>
        <w:t>/</w:t>
      </w:r>
      <w:r>
        <w:rPr>
          <w:rFonts w:ascii="Arial" w:hAnsi="Arial" w:eastAsia="Arial"/>
          <w:b w:val="0"/>
          <w:i w:val="0"/>
          <w:color w:val="000000"/>
          <w:sz w:val="16"/>
        </w:rPr>
        <w:t>workbooks</w:t>
      </w:r>
      <w:r>
        <w:rPr>
          <w:rFonts w:ascii="Arial" w:hAnsi="Arial" w:eastAsia="Arial"/>
          <w:b w:val="0"/>
          <w:i w:val="0"/>
          <w:color w:val="000000"/>
          <w:sz w:val="16"/>
        </w:rPr>
        <w:t>/</w:t>
      </w:r>
      <w:r>
        <w:rPr>
          <w:rFonts w:ascii="Arial" w:hAnsi="Arial" w:eastAsia="Arial"/>
          <w:b w:val="0"/>
          <w:i w:val="0"/>
          <w:color w:val="000000"/>
          <w:sz w:val="16"/>
        </w:rPr>
        <w:t>Holistic</w:t>
      </w:r>
      <w:r>
        <w:rPr>
          <w:rFonts w:ascii="Times New Roman" w:hAnsi="Times New Roman" w:eastAsia="Times New Roman"/>
          <w:b w:val="0"/>
          <w:color w:val="000000"/>
          <w:spacing w:val="4"/>
          <w:sz w:val="16"/>
        </w:rPr>
        <w:t xml:space="preserve"> </w:t>
      </w:r>
      <w:r>
        <w:rPr>
          <w:rFonts w:ascii="Arial" w:hAnsi="Arial" w:eastAsia="Arial"/>
          <w:b w:val="0"/>
          <w:i w:val="0"/>
          <w:color w:val="000000"/>
          <w:sz w:val="16"/>
        </w:rPr>
        <w:t>Health</w:t>
      </w:r>
      <w:r>
        <w:rPr>
          <w:rFonts w:ascii="Arial" w:hAnsi="Arial" w:eastAsia="Arial"/>
          <w:b w:val="0"/>
          <w:i w:val="0"/>
          <w:color w:val="000000"/>
          <w:sz w:val="16"/>
        </w:rPr>
        <w:t>.</w:t>
      </w:r>
      <w:r>
        <w:rPr>
          <w:rFonts w:ascii="Arial" w:hAnsi="Arial" w:eastAsia="Arial"/>
          <w:b w:val="0"/>
          <w:i w:val="0"/>
          <w:color w:val="000000"/>
          <w:sz w:val="16"/>
        </w:rPr>
        <w:t>html</w:t>
      </w:r>
      <w:r>
        <w:rPr>
          <w:rFonts w:ascii="Arial" w:hAnsi="Arial" w:eastAsia="Arial"/>
          <w:b w:val="0"/>
          <w:i w:val="0"/>
          <w:color w:val="000000"/>
          <w:spacing w:val="9800"/>
          <w:sz w:val="16"/>
        </w:rPr>
        <w:t xml:space="preserve"> </w:t>
      </w:r>
      <w:r>
        <w:rPr>
          <w:rFonts w:ascii="Arial" w:hAnsi="Arial" w:eastAsia="Arial"/>
          <w:b w:val="0"/>
          <w:i w:val="0"/>
          <w:color w:val="000000"/>
          <w:sz w:val="16"/>
        </w:rPr>
        <w:t>12</w:t>
      </w:r>
      <w:r>
        <w:rPr>
          <w:rFonts w:ascii="Arial" w:hAnsi="Arial" w:eastAsia="Arial"/>
          <w:b w:val="0"/>
          <w:i w:val="0"/>
          <w:color w:val="000000"/>
          <w:sz w:val="16"/>
        </w:rPr>
        <w:t>/</w:t>
      </w:r>
      <w:r>
        <w:rPr>
          <w:rFonts w:ascii="Arial" w:hAnsi="Arial" w:eastAsia="Arial"/>
          <w:b w:val="0"/>
          <w:i w:val="0"/>
          <w:color w:val="000000"/>
          <w:sz w:val="16"/>
        </w:rPr>
        <w:t>20</w:t>
      </w:r>
    </w:p>
    <w:p>
      <w:pPr>
        <w:spacing w:after="0"/>
        <w:sectPr>
          <w:pgSz w:w="16838" w:h="11899"/>
          <w:pgMar w:top="0" w:right="440" w:bottom="124" w:left="440" w:header="720" w:footer="720" w:gutter="0"/>
          <w:cols w:space="720" w:num="1" w:equalWidth="0">
            <w:col w:w="15958" w:space="0"/>
          </w:cols>
          <w:docGrid w:linePitch="360"/>
        </w:sectPr>
      </w:pPr>
    </w:p>
    <w:p>
      <w:pPr>
        <w:widowControl/>
        <w:wordWrap w:val="0"/>
        <w:autoSpaceDE w:val="0"/>
        <w:autoSpaceDN w:val="0"/>
        <w:spacing w:line="14" w:lineRule="exact" w:before="0" w:after="146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1543049</wp:posOffset>
            </wp:positionH>
            <wp:positionV relativeFrom="page">
              <wp:posOffset>-5638800</wp:posOffset>
            </wp:positionV>
            <wp:extent cx="7620000" cy="363220"/>
            <wp:wrapNone/>
            <wp:docPr id="59" name="Picture 5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36322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1543049</wp:posOffset>
            </wp:positionH>
            <wp:positionV relativeFrom="page">
              <wp:posOffset>361950</wp:posOffset>
            </wp:positionV>
            <wp:extent cx="7620000" cy="2915285"/>
            <wp:wrapNone/>
            <wp:docPr id="60" name="Picture 6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2915285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1543049</wp:posOffset>
            </wp:positionH>
            <wp:positionV relativeFrom="page">
              <wp:posOffset>3467100</wp:posOffset>
            </wp:positionV>
            <wp:extent cx="7620000" cy="3743325"/>
            <wp:wrapNone/>
            <wp:docPr id="61" name="Picture 6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3743325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1475231</wp:posOffset>
            </wp:positionH>
            <wp:positionV relativeFrom="page">
              <wp:posOffset>277368</wp:posOffset>
            </wp:positionV>
            <wp:extent cx="7754620" cy="3085465"/>
            <wp:wrapNone/>
            <wp:docPr id="62" name="Picture 6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7754620" cy="3085465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1475231</wp:posOffset>
            </wp:positionH>
            <wp:positionV relativeFrom="page">
              <wp:posOffset>3419855</wp:posOffset>
            </wp:positionV>
            <wp:extent cx="7754620" cy="3864610"/>
            <wp:wrapNone/>
            <wp:docPr id="63" name="Picture 6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7754620" cy="386461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widowControl/>
        <w:wordWrap w:val="0"/>
        <w:autoSpaceDE w:val="0"/>
        <w:autoSpaceDN w:val="0"/>
        <w:spacing w:line="160" w:lineRule="exact" w:before="320" w:after="82"/>
        <w:ind w:left="4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>05</w:t>
      </w:r>
      <w:r>
        <w:rPr>
          <w:rFonts w:ascii="Arial" w:hAnsi="Arial" w:eastAsia="Arial"/>
          <w:b w:val="0"/>
          <w:i w:val="0"/>
          <w:color w:val="000000"/>
          <w:sz w:val="16"/>
        </w:rPr>
        <w:t>/</w:t>
      </w:r>
      <w:r>
        <w:rPr>
          <w:rFonts w:ascii="Arial" w:hAnsi="Arial" w:eastAsia="Arial"/>
          <w:b w:val="0"/>
          <w:i w:val="0"/>
          <w:color w:val="000000"/>
          <w:sz w:val="16"/>
        </w:rPr>
        <w:t>08</w:t>
      </w:r>
      <w:r>
        <w:rPr>
          <w:rFonts w:ascii="Arial" w:hAnsi="Arial" w:eastAsia="Arial"/>
          <w:b w:val="0"/>
          <w:i w:val="0"/>
          <w:color w:val="000000"/>
          <w:sz w:val="16"/>
        </w:rPr>
        <w:t>/</w:t>
      </w:r>
      <w:r>
        <w:rPr>
          <w:rFonts w:ascii="Arial" w:hAnsi="Arial" w:eastAsia="Arial"/>
          <w:b w:val="0"/>
          <w:i w:val="0"/>
          <w:color w:val="000000"/>
          <w:sz w:val="16"/>
        </w:rPr>
        <w:t>2025</w:t>
      </w:r>
      <w:r>
        <w:rPr>
          <w:rFonts w:ascii="Arial" w:hAnsi="Arial" w:eastAsia="Arial"/>
          <w:b w:val="0"/>
          <w:i w:val="0"/>
          <w:color w:val="000000"/>
          <w:sz w:val="16"/>
        </w:rPr>
        <w:t>,</w:t>
      </w:r>
      <w:r>
        <w:rPr>
          <w:rFonts w:ascii="Times New Roman" w:hAnsi="Times New Roman" w:eastAsia="Times New Roman"/>
          <w:b w:val="0"/>
          <w:color w:val="000000"/>
          <w:spacing w:val="4"/>
          <w:sz w:val="16"/>
        </w:rPr>
        <w:t xml:space="preserve"> </w:t>
      </w:r>
      <w:r>
        <w:rPr>
          <w:rFonts w:ascii="Arial" w:hAnsi="Arial" w:eastAsia="Arial"/>
          <w:b w:val="0"/>
          <w:i w:val="0"/>
          <w:color w:val="000000"/>
          <w:sz w:val="16"/>
        </w:rPr>
        <w:t>18</w:t>
      </w:r>
      <w:r>
        <w:rPr>
          <w:rFonts w:ascii="Arial" w:hAnsi="Arial" w:eastAsia="Arial"/>
          <w:b w:val="0"/>
          <w:i w:val="0"/>
          <w:color w:val="000000"/>
          <w:sz w:val="16"/>
        </w:rPr>
        <w:t>:</w:t>
      </w:r>
      <w:r>
        <w:rPr>
          <w:rFonts w:ascii="Arial" w:hAnsi="Arial" w:eastAsia="Arial"/>
          <w:b w:val="0"/>
          <w:i w:val="0"/>
          <w:color w:val="000000"/>
          <w:sz w:val="16"/>
        </w:rPr>
        <w:t>16</w:t>
      </w:r>
      <w:r>
        <w:rPr>
          <w:rFonts w:ascii="Arial" w:hAnsi="Arial" w:eastAsia="Arial"/>
          <w:b w:val="0"/>
          <w:i w:val="0"/>
          <w:color w:val="000000"/>
          <w:spacing w:val="5927"/>
          <w:sz w:val="16"/>
        </w:rPr>
        <w:t xml:space="preserve"> </w:t>
      </w:r>
      <w:r>
        <w:rPr>
          <w:rFonts w:ascii="Arial" w:hAnsi="Arial" w:eastAsia="Arial"/>
          <w:b w:val="0"/>
          <w:i w:val="0"/>
          <w:color w:val="000000"/>
          <w:sz w:val="16"/>
        </w:rPr>
        <w:t>Hope</w:t>
      </w:r>
      <w:r>
        <w:rPr>
          <w:rFonts w:ascii="Times New Roman" w:hAnsi="Times New Roman" w:eastAsia="Times New Roman"/>
          <w:b w:val="0"/>
          <w:color w:val="000000"/>
          <w:spacing w:val="4"/>
          <w:sz w:val="16"/>
        </w:rPr>
        <w:t xml:space="preserve"> </w:t>
      </w:r>
      <w:r>
        <w:rPr>
          <w:rFonts w:ascii="Arial" w:hAnsi="Arial" w:eastAsia="Arial"/>
          <w:b w:val="0"/>
          <w:i w:val="0"/>
          <w:color w:val="000000"/>
          <w:sz w:val="16"/>
        </w:rPr>
        <w:t>for</w:t>
      </w:r>
      <w:r>
        <w:rPr>
          <w:rFonts w:ascii="Times New Roman" w:hAnsi="Times New Roman" w:eastAsia="Times New Roman"/>
          <w:b w:val="0"/>
          <w:color w:val="000000"/>
          <w:spacing w:val="4"/>
          <w:sz w:val="16"/>
        </w:rPr>
        <w:t xml:space="preserve"> </w:t>
      </w:r>
      <w:r>
        <w:rPr>
          <w:rFonts w:ascii="Arial" w:hAnsi="Arial" w:eastAsia="Arial"/>
          <w:b w:val="0"/>
          <w:i w:val="0"/>
          <w:color w:val="000000"/>
          <w:sz w:val="16"/>
        </w:rPr>
        <w:t>Recovery</w:t>
      </w:r>
      <w:r>
        <w:rPr>
          <w:rFonts w:ascii="Times New Roman" w:hAnsi="Times New Roman" w:eastAsia="Times New Roman"/>
          <w:b w:val="0"/>
          <w:color w:val="000000"/>
          <w:spacing w:val="4"/>
          <w:sz w:val="16"/>
        </w:rPr>
        <w:t xml:space="preserve"> </w:t>
      </w:r>
      <w:r>
        <w:rPr>
          <w:rFonts w:ascii="Arial" w:hAnsi="Arial" w:eastAsia="Arial"/>
          <w:b w:val="0"/>
          <w:i w:val="0"/>
          <w:color w:val="000000"/>
          <w:sz w:val="16"/>
        </w:rPr>
        <w:t>|</w:t>
      </w:r>
      <w:r>
        <w:rPr>
          <w:rFonts w:ascii="Times New Roman" w:hAnsi="Times New Roman" w:eastAsia="Times New Roman"/>
          <w:b w:val="0"/>
          <w:color w:val="000000"/>
          <w:spacing w:val="4"/>
          <w:sz w:val="16"/>
        </w:rPr>
        <w:t xml:space="preserve"> </w:t>
      </w:r>
      <w:r>
        <w:rPr>
          <w:rFonts w:ascii="Arial" w:hAnsi="Arial" w:eastAsia="Arial"/>
          <w:b w:val="0"/>
          <w:i w:val="0"/>
          <w:color w:val="000000"/>
          <w:sz w:val="16"/>
        </w:rPr>
        <w:t>Holistic</w:t>
      </w:r>
      <w:r>
        <w:rPr>
          <w:rFonts w:ascii="Times New Roman" w:hAnsi="Times New Roman" w:eastAsia="Times New Roman"/>
          <w:b w:val="0"/>
          <w:color w:val="000000"/>
          <w:spacing w:val="4"/>
          <w:sz w:val="16"/>
        </w:rPr>
        <w:t xml:space="preserve"> </w:t>
      </w:r>
      <w:r>
        <w:rPr>
          <w:rFonts w:ascii="Arial" w:hAnsi="Arial" w:eastAsia="Arial"/>
          <w:b w:val="0"/>
          <w:i w:val="0"/>
          <w:color w:val="000000"/>
          <w:sz w:val="16"/>
        </w:rPr>
        <w:t>Health</w:t>
      </w:r>
      <w:r>
        <w:rPr>
          <w:rFonts w:ascii="Times New Roman" w:hAnsi="Times New Roman" w:eastAsia="Times New Roman"/>
          <w:b w:val="0"/>
          <w:color w:val="000000"/>
          <w:spacing w:val="4"/>
          <w:sz w:val="16"/>
        </w:rPr>
        <w:t xml:space="preserve"> </w:t>
      </w:r>
      <w:r>
        <w:rPr>
          <w:rFonts w:ascii="Arial" w:hAnsi="Arial" w:eastAsia="Arial"/>
          <w:b w:val="0"/>
          <w:i w:val="0"/>
          <w:color w:val="000000"/>
          <w:sz w:val="16"/>
        </w:rPr>
        <w:t>Workbook</w:t>
      </w:r>
    </w:p>
    <w:p>
      <w:pPr>
        <w:widowControl/>
        <w:wordWrap w:val="0"/>
        <w:autoSpaceDE w:val="0"/>
        <w:autoSpaceDN w:val="0"/>
        <w:spacing w:line="240" w:lineRule="exact" w:before="165" w:after="75"/>
        <w:ind w:left="3257" w:right="0" w:firstLine="0"/>
        <w:jc w:val="left"/>
      </w:pPr>
      <w:r>
        <w:rPr>
          <w:rFonts w:ascii="Arial" w:hAnsi="Arial" w:eastAsia="Arial"/>
          <w:b w:val="0"/>
          <w:i w:val="0"/>
          <w:color w:val="333333"/>
          <w:sz w:val="24"/>
        </w:rPr>
        <w:t>Challenge</w:t>
      </w:r>
      <w:r>
        <w:rPr>
          <w:rFonts w:ascii="Times New Roman" w:hAnsi="Times New Roman" w:eastAsia="Times New Roman"/>
          <w:b w:val="0"/>
          <w:color w:val="333333"/>
          <w:spacing w:val="7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333333"/>
          <w:sz w:val="24"/>
        </w:rPr>
        <w:t>negative</w:t>
      </w:r>
      <w:r>
        <w:rPr>
          <w:rFonts w:ascii="Times New Roman" w:hAnsi="Times New Roman" w:eastAsia="Times New Roman"/>
          <w:b w:val="0"/>
          <w:color w:val="333333"/>
          <w:spacing w:val="7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333333"/>
          <w:sz w:val="24"/>
        </w:rPr>
        <w:t>thoughts</w:t>
      </w:r>
    </w:p>
    <w:p>
      <w:pPr>
        <w:widowControl/>
        <w:wordWrap w:val="0"/>
        <w:autoSpaceDE w:val="0"/>
        <w:autoSpaceDN w:val="0"/>
        <w:spacing w:line="240" w:lineRule="exact" w:before="150" w:after="67"/>
        <w:ind w:left="3257" w:right="0" w:firstLine="0"/>
        <w:jc w:val="left"/>
      </w:pPr>
      <w:r>
        <w:rPr>
          <w:rFonts w:ascii="Arial" w:hAnsi="Arial" w:eastAsia="Arial"/>
          <w:b w:val="0"/>
          <w:i w:val="0"/>
          <w:color w:val="333333"/>
          <w:sz w:val="24"/>
        </w:rPr>
        <w:t>Engage</w:t>
      </w:r>
      <w:r>
        <w:rPr>
          <w:rFonts w:ascii="Times New Roman" w:hAnsi="Times New Roman" w:eastAsia="Times New Roman"/>
          <w:b w:val="0"/>
          <w:color w:val="333333"/>
          <w:spacing w:val="7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333333"/>
          <w:sz w:val="24"/>
        </w:rPr>
        <w:t>in</w:t>
      </w:r>
      <w:r>
        <w:rPr>
          <w:rFonts w:ascii="Times New Roman" w:hAnsi="Times New Roman" w:eastAsia="Times New Roman"/>
          <w:b w:val="0"/>
          <w:color w:val="333333"/>
          <w:spacing w:val="7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333333"/>
          <w:sz w:val="24"/>
        </w:rPr>
        <w:t>stimulating</w:t>
      </w:r>
      <w:r>
        <w:rPr>
          <w:rFonts w:ascii="Times New Roman" w:hAnsi="Times New Roman" w:eastAsia="Times New Roman"/>
          <w:b w:val="0"/>
          <w:color w:val="333333"/>
          <w:spacing w:val="7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333333"/>
          <w:sz w:val="24"/>
        </w:rPr>
        <w:t>activities</w:t>
      </w:r>
    </w:p>
    <w:p>
      <w:pPr>
        <w:widowControl/>
        <w:wordWrap w:val="0"/>
        <w:autoSpaceDE w:val="0"/>
        <w:autoSpaceDN w:val="0"/>
        <w:spacing w:line="240" w:lineRule="exact" w:before="135" w:after="97"/>
        <w:ind w:left="3257" w:right="0" w:firstLine="0"/>
        <w:jc w:val="left"/>
      </w:pPr>
      <w:r>
        <w:rPr>
          <w:rFonts w:ascii="Arial" w:hAnsi="Arial" w:eastAsia="Arial"/>
          <w:b w:val="0"/>
          <w:i w:val="0"/>
          <w:color w:val="333333"/>
          <w:sz w:val="24"/>
        </w:rPr>
        <w:t>Practice</w:t>
      </w:r>
      <w:r>
        <w:rPr>
          <w:rFonts w:ascii="Times New Roman" w:hAnsi="Times New Roman" w:eastAsia="Times New Roman"/>
          <w:b w:val="0"/>
          <w:color w:val="333333"/>
          <w:spacing w:val="7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333333"/>
          <w:sz w:val="24"/>
        </w:rPr>
        <w:t>relaxation</w:t>
      </w:r>
      <w:r>
        <w:rPr>
          <w:rFonts w:ascii="Times New Roman" w:hAnsi="Times New Roman" w:eastAsia="Times New Roman"/>
          <w:b w:val="0"/>
          <w:color w:val="333333"/>
          <w:spacing w:val="7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333333"/>
          <w:sz w:val="24"/>
        </w:rPr>
        <w:t>techniques</w:t>
      </w:r>
    </w:p>
    <w:p>
      <w:pPr>
        <w:widowControl/>
        <w:wordWrap w:val="0"/>
        <w:autoSpaceDE w:val="0"/>
        <w:autoSpaceDN w:val="0"/>
        <w:spacing w:line="240" w:lineRule="exact" w:before="195" w:after="300"/>
        <w:ind w:left="3257" w:right="0" w:firstLine="0"/>
        <w:jc w:val="left"/>
      </w:pPr>
      <w:r>
        <w:rPr>
          <w:rFonts w:ascii="Arial" w:hAnsi="Arial" w:eastAsia="Arial"/>
          <w:b w:val="0"/>
          <w:i w:val="0"/>
          <w:color w:val="333333"/>
          <w:sz w:val="24"/>
        </w:rPr>
        <w:t>Other</w:t>
      </w:r>
      <w:r>
        <w:rPr>
          <w:rFonts w:ascii="Arial" w:hAnsi="Arial" w:eastAsia="Arial"/>
          <w:b w:val="0"/>
          <w:i w:val="0"/>
          <w:color w:val="333333"/>
          <w:sz w:val="24"/>
        </w:rPr>
        <w:t>:</w:t>
      </w:r>
      <w:r>
        <w:rPr>
          <w:rFonts w:ascii="Times New Roman" w:hAnsi="Times New Roman" w:eastAsia="Times New Roman"/>
          <w:b w:val="0"/>
          <w:color w:val="202020"/>
          <w:spacing w:val="152"/>
          <w:sz w:val="20"/>
        </w:rPr>
        <w:t xml:space="preserve"> </w:t>
      </w:r>
      <w:r>
        <w:rPr>
          <w:rFonts w:ascii="Arial" w:hAnsi="Arial" w:eastAsia="Arial"/>
          <w:b w:val="0"/>
          <w:i w:val="0"/>
          <w:color w:val="202020"/>
          <w:sz w:val="20"/>
        </w:rPr>
        <w:t>Specify</w:t>
      </w:r>
    </w:p>
    <w:p>
      <w:pPr>
        <w:widowControl/>
        <w:wordWrap w:val="0"/>
        <w:autoSpaceDE w:val="0"/>
        <w:autoSpaceDN w:val="0"/>
        <w:spacing w:line="240" w:lineRule="exact" w:before="600" w:after="187"/>
        <w:ind w:left="2440" w:right="0" w:firstLine="0"/>
        <w:jc w:val="left"/>
      </w:pPr>
      <w:r>
        <w:rPr>
          <w:rFonts w:ascii="Arial" w:hAnsi="Arial" w:eastAsia="Arial"/>
          <w:b/>
          <w:i/>
          <w:color w:val="2E7D32"/>
          <w:sz w:val="24"/>
        </w:rPr>
        <w:t>Memory</w:t>
      </w:r>
      <w:r>
        <w:rPr>
          <w:rFonts w:ascii="Arial" w:hAnsi="Arial" w:eastAsia="Arial"/>
          <w:b/>
          <w:i/>
          <w:color w:val="2E7D32"/>
          <w:sz w:val="24"/>
        </w:rPr>
        <w:t xml:space="preserve"> </w:t>
      </w:r>
      <w:r>
        <w:rPr>
          <w:rFonts w:ascii="Arial" w:hAnsi="Arial" w:eastAsia="Arial"/>
          <w:b/>
          <w:i/>
          <w:color w:val="2E7D32"/>
          <w:spacing w:val="-2"/>
          <w:sz w:val="24"/>
        </w:rPr>
        <w:t>Verse</w:t>
      </w:r>
      <w:r>
        <w:rPr>
          <w:rFonts w:ascii="Arial" w:hAnsi="Arial" w:eastAsia="Arial"/>
          <w:b/>
          <w:i/>
          <w:color w:val="2E7D32"/>
          <w:sz w:val="24"/>
        </w:rPr>
        <w:t xml:space="preserve"> </w:t>
      </w:r>
      <w:r>
        <w:rPr>
          <w:rFonts w:ascii="Arial" w:hAnsi="Arial" w:eastAsia="Arial"/>
          <w:b/>
          <w:i/>
          <w:color w:val="2E7D32"/>
          <w:sz w:val="24"/>
        </w:rPr>
        <w:t>(</w:t>
      </w:r>
      <w:r>
        <w:rPr>
          <w:rFonts w:ascii="Arial" w:hAnsi="Arial" w:eastAsia="Arial"/>
          <w:b/>
          <w:i/>
          <w:color w:val="2E7D32"/>
          <w:sz w:val="24"/>
        </w:rPr>
        <w:t>Psalm</w:t>
      </w:r>
      <w:r>
        <w:rPr>
          <w:rFonts w:ascii="Arial" w:hAnsi="Arial" w:eastAsia="Arial"/>
          <w:b/>
          <w:i/>
          <w:color w:val="2E7D32"/>
          <w:sz w:val="24"/>
        </w:rPr>
        <w:t xml:space="preserve"> </w:t>
      </w:r>
      <w:r>
        <w:rPr>
          <w:rFonts w:ascii="Arial" w:hAnsi="Arial" w:eastAsia="Arial"/>
          <w:b/>
          <w:i/>
          <w:color w:val="2E7D32"/>
          <w:sz w:val="24"/>
        </w:rPr>
        <w:t>42</w:t>
      </w:r>
      <w:r>
        <w:rPr>
          <w:rFonts w:ascii="Arial" w:hAnsi="Arial" w:eastAsia="Arial"/>
          <w:b/>
          <w:i/>
          <w:color w:val="2E7D32"/>
          <w:sz w:val="24"/>
        </w:rPr>
        <w:t>:</w:t>
      </w:r>
      <w:r>
        <w:rPr>
          <w:rFonts w:ascii="Arial" w:hAnsi="Arial" w:eastAsia="Arial"/>
          <w:b/>
          <w:i/>
          <w:color w:val="2E7D32"/>
          <w:sz w:val="24"/>
        </w:rPr>
        <w:t>5</w:t>
      </w:r>
      <w:r>
        <w:rPr>
          <w:rFonts w:ascii="Arial" w:hAnsi="Arial" w:eastAsia="Arial"/>
          <w:b/>
          <w:i/>
          <w:color w:val="2E7D32"/>
          <w:sz w:val="24"/>
        </w:rPr>
        <w:t>):</w:t>
      </w:r>
    </w:p>
    <w:p>
      <w:pPr>
        <w:widowControl/>
        <w:wordWrap w:val="0"/>
        <w:autoSpaceDE w:val="0"/>
        <w:autoSpaceDN w:val="0"/>
        <w:spacing w:line="240" w:lineRule="exact" w:before="375" w:after="195"/>
        <w:ind w:left="2440" w:right="0" w:firstLine="0"/>
        <w:jc w:val="left"/>
      </w:pPr>
      <w:r>
        <w:rPr>
          <w:rFonts w:ascii="Arial" w:hAnsi="Arial" w:eastAsia="Arial"/>
          <w:b w:val="0"/>
          <w:i/>
          <w:color w:val="333333"/>
          <w:sz w:val="24"/>
        </w:rPr>
        <w:t>"</w:t>
      </w:r>
      <w:r>
        <w:rPr>
          <w:rFonts w:ascii="Arial" w:hAnsi="Arial" w:eastAsia="Arial"/>
          <w:b w:val="0"/>
          <w:i/>
          <w:color w:val="333333"/>
          <w:spacing w:val="-6"/>
          <w:sz w:val="24"/>
        </w:rPr>
        <w:t>Why</w:t>
      </w:r>
      <w:r>
        <w:rPr>
          <w:rFonts w:ascii="Arial" w:hAnsi="Arial" w:eastAsia="Arial"/>
          <w:b w:val="0"/>
          <w:i/>
          <w:color w:val="333333"/>
          <w:sz w:val="24"/>
        </w:rPr>
        <w:t>,</w:t>
      </w:r>
      <w:r>
        <w:rPr>
          <w:rFonts w:ascii="Arial" w:hAnsi="Arial" w:eastAsia="Arial"/>
          <w:b w:val="0"/>
          <w:i/>
          <w:color w:val="333333"/>
          <w:sz w:val="24"/>
        </w:rPr>
        <w:t xml:space="preserve"> </w:t>
      </w:r>
      <w:r>
        <w:rPr>
          <w:rFonts w:ascii="Arial" w:hAnsi="Arial" w:eastAsia="Arial"/>
          <w:b w:val="0"/>
          <w:i/>
          <w:color w:val="333333"/>
          <w:sz w:val="24"/>
        </w:rPr>
        <w:t>my</w:t>
      </w:r>
      <w:r>
        <w:rPr>
          <w:rFonts w:ascii="Arial" w:hAnsi="Arial" w:eastAsia="Arial"/>
          <w:b w:val="0"/>
          <w:i/>
          <w:color w:val="333333"/>
          <w:sz w:val="24"/>
        </w:rPr>
        <w:t xml:space="preserve"> </w:t>
      </w:r>
      <w:r>
        <w:rPr>
          <w:rFonts w:ascii="Arial" w:hAnsi="Arial" w:eastAsia="Arial"/>
          <w:b w:val="0"/>
          <w:i/>
          <w:color w:val="333333"/>
          <w:sz w:val="24"/>
        </w:rPr>
        <w:t>soul</w:t>
      </w:r>
      <w:r>
        <w:rPr>
          <w:rFonts w:ascii="Arial" w:hAnsi="Arial" w:eastAsia="Arial"/>
          <w:b w:val="0"/>
          <w:i/>
          <w:color w:val="333333"/>
          <w:sz w:val="24"/>
        </w:rPr>
        <w:t>,</w:t>
      </w:r>
      <w:r>
        <w:rPr>
          <w:rFonts w:ascii="Arial" w:hAnsi="Arial" w:eastAsia="Arial"/>
          <w:b w:val="0"/>
          <w:i/>
          <w:color w:val="333333"/>
          <w:sz w:val="24"/>
        </w:rPr>
        <w:t xml:space="preserve"> </w:t>
      </w:r>
      <w:r>
        <w:rPr>
          <w:rFonts w:ascii="Arial" w:hAnsi="Arial" w:eastAsia="Arial"/>
          <w:b w:val="0"/>
          <w:i/>
          <w:color w:val="333333"/>
          <w:sz w:val="24"/>
        </w:rPr>
        <w:t>are</w:t>
      </w:r>
      <w:r>
        <w:rPr>
          <w:rFonts w:ascii="Arial" w:hAnsi="Arial" w:eastAsia="Arial"/>
          <w:b w:val="0"/>
          <w:i/>
          <w:color w:val="333333"/>
          <w:sz w:val="24"/>
        </w:rPr>
        <w:t xml:space="preserve"> </w:t>
      </w:r>
      <w:r>
        <w:rPr>
          <w:rFonts w:ascii="Arial" w:hAnsi="Arial" w:eastAsia="Arial"/>
          <w:b w:val="0"/>
          <w:i/>
          <w:color w:val="333333"/>
          <w:sz w:val="24"/>
        </w:rPr>
        <w:t>you</w:t>
      </w:r>
      <w:r>
        <w:rPr>
          <w:rFonts w:ascii="Arial" w:hAnsi="Arial" w:eastAsia="Arial"/>
          <w:b w:val="0"/>
          <w:i/>
          <w:color w:val="333333"/>
          <w:sz w:val="24"/>
        </w:rPr>
        <w:t xml:space="preserve"> </w:t>
      </w:r>
      <w:r>
        <w:rPr>
          <w:rFonts w:ascii="Arial" w:hAnsi="Arial" w:eastAsia="Arial"/>
          <w:b w:val="0"/>
          <w:i/>
          <w:color w:val="333333"/>
          <w:sz w:val="24"/>
        </w:rPr>
        <w:t>downcast</w:t>
      </w:r>
      <w:r>
        <w:rPr>
          <w:rFonts w:ascii="Arial" w:hAnsi="Arial" w:eastAsia="Arial"/>
          <w:b w:val="0"/>
          <w:i/>
          <w:color w:val="333333"/>
          <w:sz w:val="24"/>
        </w:rPr>
        <w:t>?</w:t>
      </w:r>
      <w:r>
        <w:rPr>
          <w:rFonts w:ascii="Arial" w:hAnsi="Arial" w:eastAsia="Arial"/>
          <w:b w:val="0"/>
          <w:i/>
          <w:color w:val="333333"/>
          <w:sz w:val="24"/>
        </w:rPr>
        <w:t xml:space="preserve"> </w:t>
      </w:r>
      <w:r>
        <w:rPr>
          <w:rFonts w:ascii="Arial" w:hAnsi="Arial" w:eastAsia="Arial"/>
          <w:b w:val="0"/>
          <w:i/>
          <w:color w:val="333333"/>
          <w:sz w:val="24"/>
        </w:rPr>
        <w:t>Put</w:t>
      </w:r>
      <w:r>
        <w:rPr>
          <w:rFonts w:ascii="Arial" w:hAnsi="Arial" w:eastAsia="Arial"/>
          <w:b w:val="0"/>
          <w:i/>
          <w:color w:val="333333"/>
          <w:sz w:val="24"/>
        </w:rPr>
        <w:t xml:space="preserve"> </w:t>
      </w:r>
      <w:r>
        <w:rPr>
          <w:rFonts w:ascii="Arial" w:hAnsi="Arial" w:eastAsia="Arial"/>
          <w:b w:val="0"/>
          <w:i/>
          <w:color w:val="333333"/>
          <w:sz w:val="24"/>
        </w:rPr>
        <w:t>your</w:t>
      </w:r>
      <w:r>
        <w:rPr>
          <w:rFonts w:ascii="Arial" w:hAnsi="Arial" w:eastAsia="Arial"/>
          <w:b w:val="0"/>
          <w:i/>
          <w:color w:val="333333"/>
          <w:sz w:val="24"/>
        </w:rPr>
        <w:t xml:space="preserve"> </w:t>
      </w:r>
      <w:r>
        <w:rPr>
          <w:rFonts w:ascii="Arial" w:hAnsi="Arial" w:eastAsia="Arial"/>
          <w:b w:val="0"/>
          <w:i/>
          <w:color w:val="333333"/>
          <w:sz w:val="24"/>
        </w:rPr>
        <w:t>hope</w:t>
      </w:r>
      <w:r>
        <w:rPr>
          <w:rFonts w:ascii="Arial" w:hAnsi="Arial" w:eastAsia="Arial"/>
          <w:b w:val="0"/>
          <w:i/>
          <w:color w:val="333333"/>
          <w:sz w:val="24"/>
        </w:rPr>
        <w:t xml:space="preserve"> </w:t>
      </w:r>
      <w:r>
        <w:rPr>
          <w:rFonts w:ascii="Arial" w:hAnsi="Arial" w:eastAsia="Arial"/>
          <w:b w:val="0"/>
          <w:i/>
          <w:color w:val="333333"/>
          <w:sz w:val="24"/>
        </w:rPr>
        <w:t>in</w:t>
      </w:r>
      <w:r>
        <w:rPr>
          <w:rFonts w:ascii="Arial" w:hAnsi="Arial" w:eastAsia="Arial"/>
          <w:b w:val="0"/>
          <w:i/>
          <w:color w:val="333333"/>
          <w:sz w:val="24"/>
        </w:rPr>
        <w:t xml:space="preserve"> </w:t>
      </w:r>
      <w:r>
        <w:rPr>
          <w:rFonts w:ascii="Arial" w:hAnsi="Arial" w:eastAsia="Arial"/>
          <w:b w:val="0"/>
          <w:i/>
          <w:color w:val="333333"/>
          <w:sz w:val="24"/>
        </w:rPr>
        <w:t>God</w:t>
      </w:r>
      <w:r>
        <w:rPr>
          <w:rFonts w:ascii="Arial" w:hAnsi="Arial" w:eastAsia="Arial"/>
          <w:b w:val="0"/>
          <w:i/>
          <w:color w:val="333333"/>
          <w:sz w:val="24"/>
        </w:rPr>
        <w:t>."</w:t>
      </w:r>
    </w:p>
    <w:p>
      <w:pPr>
        <w:widowControl/>
        <w:wordWrap w:val="0"/>
        <w:autoSpaceDE w:val="0"/>
        <w:autoSpaceDN w:val="0"/>
        <w:spacing w:line="240" w:lineRule="exact" w:before="390" w:after="994"/>
        <w:ind w:left="2440" w:right="0" w:firstLine="0"/>
        <w:jc w:val="left"/>
      </w:pPr>
      <w:r>
        <w:rPr>
          <w:rFonts w:ascii="Arial" w:hAnsi="Arial" w:eastAsia="Arial"/>
          <w:b w:val="0"/>
          <w:i/>
          <w:color w:val="333333"/>
          <w:sz w:val="24"/>
        </w:rPr>
        <w:t>When</w:t>
      </w:r>
      <w:r>
        <w:rPr>
          <w:rFonts w:ascii="Arial" w:hAnsi="Arial" w:eastAsia="Arial"/>
          <w:b w:val="0"/>
          <w:i/>
          <w:color w:val="333333"/>
          <w:sz w:val="24"/>
        </w:rPr>
        <w:t xml:space="preserve"> </w:t>
      </w:r>
      <w:r>
        <w:rPr>
          <w:rFonts w:ascii="Arial" w:hAnsi="Arial" w:eastAsia="Arial"/>
          <w:b w:val="0"/>
          <w:i/>
          <w:color w:val="333333"/>
          <w:sz w:val="24"/>
        </w:rPr>
        <w:t>our</w:t>
      </w:r>
      <w:r>
        <w:rPr>
          <w:rFonts w:ascii="Arial" w:hAnsi="Arial" w:eastAsia="Arial"/>
          <w:b w:val="0"/>
          <w:i/>
          <w:color w:val="333333"/>
          <w:sz w:val="24"/>
        </w:rPr>
        <w:t xml:space="preserve"> </w:t>
      </w:r>
      <w:r>
        <w:rPr>
          <w:rFonts w:ascii="Arial" w:hAnsi="Arial" w:eastAsia="Arial"/>
          <w:b w:val="0"/>
          <w:i/>
          <w:color w:val="333333"/>
          <w:sz w:val="24"/>
        </w:rPr>
        <w:t>minds</w:t>
      </w:r>
      <w:r>
        <w:rPr>
          <w:rFonts w:ascii="Arial" w:hAnsi="Arial" w:eastAsia="Arial"/>
          <w:b w:val="0"/>
          <w:i/>
          <w:color w:val="333333"/>
          <w:sz w:val="24"/>
        </w:rPr>
        <w:t xml:space="preserve"> </w:t>
      </w:r>
      <w:r>
        <w:rPr>
          <w:rFonts w:ascii="Arial" w:hAnsi="Arial" w:eastAsia="Arial"/>
          <w:b w:val="0"/>
          <w:i/>
          <w:color w:val="333333"/>
          <w:sz w:val="24"/>
        </w:rPr>
        <w:t>are</w:t>
      </w:r>
      <w:r>
        <w:rPr>
          <w:rFonts w:ascii="Arial" w:hAnsi="Arial" w:eastAsia="Arial"/>
          <w:b w:val="0"/>
          <w:i/>
          <w:color w:val="333333"/>
          <w:sz w:val="24"/>
        </w:rPr>
        <w:t xml:space="preserve"> </w:t>
      </w:r>
      <w:r>
        <w:rPr>
          <w:rFonts w:ascii="Arial" w:hAnsi="Arial" w:eastAsia="Arial"/>
          <w:b w:val="0"/>
          <w:i/>
          <w:color w:val="333333"/>
          <w:sz w:val="24"/>
        </w:rPr>
        <w:t>troubled</w:t>
      </w:r>
      <w:r>
        <w:rPr>
          <w:rFonts w:ascii="Arial" w:hAnsi="Arial" w:eastAsia="Arial"/>
          <w:b w:val="0"/>
          <w:i/>
          <w:color w:val="333333"/>
          <w:sz w:val="24"/>
        </w:rPr>
        <w:t>,</w:t>
      </w:r>
      <w:r>
        <w:rPr>
          <w:rFonts w:ascii="Arial" w:hAnsi="Arial" w:eastAsia="Arial"/>
          <w:b w:val="0"/>
          <w:i/>
          <w:color w:val="333333"/>
          <w:sz w:val="24"/>
        </w:rPr>
        <w:t xml:space="preserve"> </w:t>
      </w:r>
      <w:r>
        <w:rPr>
          <w:rFonts w:ascii="Arial" w:hAnsi="Arial" w:eastAsia="Arial"/>
          <w:b w:val="0"/>
          <w:i/>
          <w:color w:val="333333"/>
          <w:sz w:val="24"/>
        </w:rPr>
        <w:t>we</w:t>
      </w:r>
      <w:r>
        <w:rPr>
          <w:rFonts w:ascii="Arial" w:hAnsi="Arial" w:eastAsia="Arial"/>
          <w:b w:val="0"/>
          <w:i/>
          <w:color w:val="333333"/>
          <w:sz w:val="24"/>
        </w:rPr>
        <w:t xml:space="preserve"> </w:t>
      </w:r>
      <w:r>
        <w:rPr>
          <w:rFonts w:ascii="Arial" w:hAnsi="Arial" w:eastAsia="Arial"/>
          <w:b w:val="0"/>
          <w:i/>
          <w:color w:val="333333"/>
          <w:sz w:val="24"/>
        </w:rPr>
        <w:t>can</w:t>
      </w:r>
      <w:r>
        <w:rPr>
          <w:rFonts w:ascii="Arial" w:hAnsi="Arial" w:eastAsia="Arial"/>
          <w:b w:val="0"/>
          <w:i/>
          <w:color w:val="333333"/>
          <w:sz w:val="24"/>
        </w:rPr>
        <w:t xml:space="preserve"> </w:t>
      </w:r>
      <w:r>
        <w:rPr>
          <w:rFonts w:ascii="Arial" w:hAnsi="Arial" w:eastAsia="Arial"/>
          <w:b w:val="0"/>
          <w:i/>
          <w:color w:val="333333"/>
          <w:sz w:val="24"/>
        </w:rPr>
        <w:t>turn</w:t>
      </w:r>
      <w:r>
        <w:rPr>
          <w:rFonts w:ascii="Arial" w:hAnsi="Arial" w:eastAsia="Arial"/>
          <w:b w:val="0"/>
          <w:i/>
          <w:color w:val="333333"/>
          <w:sz w:val="24"/>
        </w:rPr>
        <w:t xml:space="preserve"> </w:t>
      </w:r>
      <w:r>
        <w:rPr>
          <w:rFonts w:ascii="Arial" w:hAnsi="Arial" w:eastAsia="Arial"/>
          <w:b w:val="0"/>
          <w:i/>
          <w:color w:val="333333"/>
          <w:sz w:val="24"/>
        </w:rPr>
        <w:t>to</w:t>
      </w:r>
      <w:r>
        <w:rPr>
          <w:rFonts w:ascii="Arial" w:hAnsi="Arial" w:eastAsia="Arial"/>
          <w:b w:val="0"/>
          <w:i/>
          <w:color w:val="333333"/>
          <w:sz w:val="24"/>
        </w:rPr>
        <w:t xml:space="preserve"> </w:t>
      </w:r>
      <w:r>
        <w:rPr>
          <w:rFonts w:ascii="Arial" w:hAnsi="Arial" w:eastAsia="Arial"/>
          <w:b w:val="0"/>
          <w:i/>
          <w:color w:val="333333"/>
          <w:sz w:val="24"/>
        </w:rPr>
        <w:t>God</w:t>
      </w:r>
      <w:r>
        <w:rPr>
          <w:rFonts w:ascii="Arial" w:hAnsi="Arial" w:eastAsia="Arial"/>
          <w:b w:val="0"/>
          <w:i/>
          <w:color w:val="333333"/>
          <w:sz w:val="24"/>
        </w:rPr>
        <w:t xml:space="preserve"> </w:t>
      </w:r>
      <w:r>
        <w:rPr>
          <w:rFonts w:ascii="Arial" w:hAnsi="Arial" w:eastAsia="Arial"/>
          <w:b w:val="0"/>
          <w:i/>
          <w:color w:val="333333"/>
          <w:sz w:val="24"/>
        </w:rPr>
        <w:t>for</w:t>
      </w:r>
      <w:r>
        <w:rPr>
          <w:rFonts w:ascii="Arial" w:hAnsi="Arial" w:eastAsia="Arial"/>
          <w:b w:val="0"/>
          <w:i/>
          <w:color w:val="333333"/>
          <w:sz w:val="24"/>
        </w:rPr>
        <w:t xml:space="preserve"> </w:t>
      </w:r>
      <w:r>
        <w:rPr>
          <w:rFonts w:ascii="Arial" w:hAnsi="Arial" w:eastAsia="Arial"/>
          <w:b w:val="0"/>
          <w:i/>
          <w:color w:val="333333"/>
          <w:sz w:val="24"/>
        </w:rPr>
        <w:t>peace</w:t>
      </w:r>
      <w:r>
        <w:rPr>
          <w:rFonts w:ascii="Arial" w:hAnsi="Arial" w:eastAsia="Arial"/>
          <w:b w:val="0"/>
          <w:i/>
          <w:color w:val="333333"/>
          <w:sz w:val="24"/>
        </w:rPr>
        <w:t>.</w:t>
      </w:r>
    </w:p>
    <w:p>
      <w:pPr>
        <w:widowControl/>
        <w:wordWrap w:val="0"/>
        <w:autoSpaceDE w:val="0"/>
        <w:autoSpaceDN w:val="0"/>
        <w:spacing w:line="360" w:lineRule="exact" w:before="1988" w:after="243"/>
        <w:ind w:left="2500" w:right="0" w:firstLine="0"/>
        <w:jc w:val="left"/>
      </w:pPr>
      <w:r>
        <w:rPr>
          <w:rFonts w:ascii="Arial" w:hAnsi="Arial" w:eastAsia="Arial"/>
          <w:b/>
          <w:i w:val="0"/>
          <w:color w:val="4BAF4F"/>
          <w:spacing w:val="-2"/>
          <w:sz w:val="36"/>
        </w:rPr>
        <w:t>Week</w:t>
      </w:r>
      <w:r>
        <w:rPr>
          <w:rFonts w:ascii="Times New Roman" w:hAnsi="Times New Roman" w:eastAsia="Times New Roman"/>
          <w:b/>
          <w:color w:val="4BAF4F"/>
          <w:spacing w:val="10"/>
          <w:sz w:val="36"/>
        </w:rPr>
        <w:t xml:space="preserve"> </w:t>
      </w:r>
      <w:r>
        <w:rPr>
          <w:rFonts w:ascii="Arial" w:hAnsi="Arial" w:eastAsia="Arial"/>
          <w:b/>
          <w:i w:val="0"/>
          <w:color w:val="4BAF4F"/>
          <w:sz w:val="36"/>
        </w:rPr>
        <w:t>9</w:t>
      </w:r>
      <w:r>
        <w:rPr>
          <w:rFonts w:ascii="Arial" w:hAnsi="Arial" w:eastAsia="Arial"/>
          <w:b/>
          <w:i w:val="0"/>
          <w:color w:val="4BAF4F"/>
          <w:sz w:val="36"/>
        </w:rPr>
        <w:t>:</w:t>
      </w:r>
      <w:r>
        <w:rPr>
          <w:rFonts w:ascii="Times New Roman" w:hAnsi="Times New Roman" w:eastAsia="Times New Roman"/>
          <w:b/>
          <w:color w:val="4BAF4F"/>
          <w:spacing w:val="10"/>
          <w:sz w:val="36"/>
        </w:rPr>
        <w:t xml:space="preserve"> </w:t>
      </w:r>
      <w:r>
        <w:rPr>
          <w:rFonts w:ascii="Arial" w:hAnsi="Arial" w:eastAsia="Arial"/>
          <w:b/>
          <w:i w:val="0"/>
          <w:color w:val="4BAF4F"/>
          <w:sz w:val="36"/>
        </w:rPr>
        <w:t>Spiritual</w:t>
      </w:r>
      <w:r>
        <w:rPr>
          <w:rFonts w:ascii="Times New Roman" w:hAnsi="Times New Roman" w:eastAsia="Times New Roman"/>
          <w:b/>
          <w:color w:val="4BAF4F"/>
          <w:spacing w:val="10"/>
          <w:sz w:val="36"/>
        </w:rPr>
        <w:t xml:space="preserve"> </w:t>
      </w:r>
      <w:r>
        <w:rPr>
          <w:rFonts w:ascii="Arial" w:hAnsi="Arial" w:eastAsia="Arial"/>
          <w:b/>
          <w:i w:val="0"/>
          <w:color w:val="4BAF4F"/>
          <w:sz w:val="36"/>
        </w:rPr>
        <w:t>Health</w:t>
      </w:r>
    </w:p>
    <w:p>
      <w:pPr>
        <w:widowControl/>
        <w:wordWrap w:val="0"/>
        <w:autoSpaceDE w:val="0"/>
        <w:autoSpaceDN w:val="0"/>
        <w:spacing w:line="240" w:lineRule="exact" w:before="487" w:after="216"/>
        <w:ind w:left="2290" w:right="0" w:firstLine="0"/>
        <w:jc w:val="left"/>
      </w:pPr>
      <w:r>
        <w:rPr>
          <w:rFonts w:ascii="Arial" w:hAnsi="Arial" w:eastAsia="Arial"/>
          <w:b w:val="0"/>
          <w:i w:val="0"/>
          <w:color w:val="333333"/>
          <w:spacing w:val="-5"/>
          <w:sz w:val="24"/>
        </w:rPr>
        <w:t>Today</w:t>
      </w:r>
      <w:r>
        <w:rPr>
          <w:rFonts w:ascii="Times New Roman" w:hAnsi="Times New Roman" w:eastAsia="Times New Roman"/>
          <w:b w:val="0"/>
          <w:color w:val="333333"/>
          <w:spacing w:val="7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333333"/>
          <w:sz w:val="24"/>
        </w:rPr>
        <w:t>we</w:t>
      </w:r>
      <w:r>
        <w:rPr>
          <w:rFonts w:ascii="Times New Roman" w:hAnsi="Times New Roman" w:eastAsia="Times New Roman"/>
          <w:b w:val="0"/>
          <w:color w:val="333333"/>
          <w:spacing w:val="7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333333"/>
          <w:sz w:val="24"/>
        </w:rPr>
        <w:t>begin</w:t>
      </w:r>
      <w:r>
        <w:rPr>
          <w:rFonts w:ascii="Times New Roman" w:hAnsi="Times New Roman" w:eastAsia="Times New Roman"/>
          <w:b w:val="0"/>
          <w:color w:val="333333"/>
          <w:spacing w:val="7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333333"/>
          <w:sz w:val="24"/>
        </w:rPr>
        <w:t>exploring</w:t>
      </w:r>
      <w:r>
        <w:rPr>
          <w:rFonts w:ascii="Times New Roman" w:hAnsi="Times New Roman" w:eastAsia="Times New Roman"/>
          <w:b w:val="0"/>
          <w:color w:val="333333"/>
          <w:spacing w:val="7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333333"/>
          <w:sz w:val="24"/>
        </w:rPr>
        <w:t>spiritual</w:t>
      </w:r>
      <w:r>
        <w:rPr>
          <w:rFonts w:ascii="Times New Roman" w:hAnsi="Times New Roman" w:eastAsia="Times New Roman"/>
          <w:b w:val="0"/>
          <w:color w:val="333333"/>
          <w:spacing w:val="7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333333"/>
          <w:sz w:val="24"/>
        </w:rPr>
        <w:t>health</w:t>
      </w:r>
      <w:r>
        <w:rPr>
          <w:rFonts w:ascii="Times New Roman" w:hAnsi="Times New Roman" w:eastAsia="Times New Roman"/>
          <w:b w:val="0"/>
          <w:color w:val="333333"/>
          <w:spacing w:val="7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333333"/>
          <w:sz w:val="24"/>
        </w:rPr>
        <w:t>-</w:t>
      </w:r>
      <w:r>
        <w:rPr>
          <w:rFonts w:ascii="Times New Roman" w:hAnsi="Times New Roman" w:eastAsia="Times New Roman"/>
          <w:b w:val="0"/>
          <w:color w:val="333333"/>
          <w:spacing w:val="7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333333"/>
          <w:sz w:val="24"/>
        </w:rPr>
        <w:t>what</w:t>
      </w:r>
      <w:r>
        <w:rPr>
          <w:rFonts w:ascii="Times New Roman" w:hAnsi="Times New Roman" w:eastAsia="Times New Roman"/>
          <w:b w:val="0"/>
          <w:color w:val="333333"/>
          <w:spacing w:val="7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333333"/>
          <w:sz w:val="24"/>
        </w:rPr>
        <w:t>it</w:t>
      </w:r>
      <w:r>
        <w:rPr>
          <w:rFonts w:ascii="Times New Roman" w:hAnsi="Times New Roman" w:eastAsia="Times New Roman"/>
          <w:b w:val="0"/>
          <w:color w:val="333333"/>
          <w:spacing w:val="7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333333"/>
          <w:sz w:val="24"/>
        </w:rPr>
        <w:t>is</w:t>
      </w:r>
      <w:r>
        <w:rPr>
          <w:rFonts w:ascii="Arial" w:hAnsi="Arial" w:eastAsia="Arial"/>
          <w:b w:val="0"/>
          <w:i w:val="0"/>
          <w:color w:val="333333"/>
          <w:sz w:val="24"/>
        </w:rPr>
        <w:t>,</w:t>
      </w:r>
      <w:r>
        <w:rPr>
          <w:rFonts w:ascii="Times New Roman" w:hAnsi="Times New Roman" w:eastAsia="Times New Roman"/>
          <w:b w:val="0"/>
          <w:color w:val="333333"/>
          <w:spacing w:val="7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333333"/>
          <w:sz w:val="24"/>
        </w:rPr>
        <w:t>its</w:t>
      </w:r>
      <w:r>
        <w:rPr>
          <w:rFonts w:ascii="Times New Roman" w:hAnsi="Times New Roman" w:eastAsia="Times New Roman"/>
          <w:b w:val="0"/>
          <w:color w:val="333333"/>
          <w:spacing w:val="7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333333"/>
          <w:sz w:val="24"/>
        </w:rPr>
        <w:t>benefits</w:t>
      </w:r>
      <w:r>
        <w:rPr>
          <w:rFonts w:ascii="Arial" w:hAnsi="Arial" w:eastAsia="Arial"/>
          <w:b w:val="0"/>
          <w:i w:val="0"/>
          <w:color w:val="333333"/>
          <w:sz w:val="24"/>
        </w:rPr>
        <w:t>,</w:t>
      </w:r>
      <w:r>
        <w:rPr>
          <w:rFonts w:ascii="Times New Roman" w:hAnsi="Times New Roman" w:eastAsia="Times New Roman"/>
          <w:b w:val="0"/>
          <w:color w:val="333333"/>
          <w:spacing w:val="7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333333"/>
          <w:sz w:val="24"/>
        </w:rPr>
        <w:t>and</w:t>
      </w:r>
      <w:r>
        <w:rPr>
          <w:rFonts w:ascii="Times New Roman" w:hAnsi="Times New Roman" w:eastAsia="Times New Roman"/>
          <w:b w:val="0"/>
          <w:color w:val="333333"/>
          <w:spacing w:val="7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333333"/>
          <w:sz w:val="24"/>
        </w:rPr>
        <w:t>how</w:t>
      </w:r>
      <w:r>
        <w:rPr>
          <w:rFonts w:ascii="Times New Roman" w:hAnsi="Times New Roman" w:eastAsia="Times New Roman"/>
          <w:b w:val="0"/>
          <w:color w:val="333333"/>
          <w:spacing w:val="7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333333"/>
          <w:sz w:val="24"/>
        </w:rPr>
        <w:t>to</w:t>
      </w:r>
      <w:r>
        <w:rPr>
          <w:rFonts w:ascii="Times New Roman" w:hAnsi="Times New Roman" w:eastAsia="Times New Roman"/>
          <w:b w:val="0"/>
          <w:color w:val="333333"/>
          <w:spacing w:val="7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333333"/>
          <w:sz w:val="24"/>
        </w:rPr>
        <w:t>nurture</w:t>
      </w:r>
      <w:r>
        <w:rPr>
          <w:rFonts w:ascii="Times New Roman" w:hAnsi="Times New Roman" w:eastAsia="Times New Roman"/>
          <w:b w:val="0"/>
          <w:color w:val="333333"/>
          <w:spacing w:val="7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333333"/>
          <w:sz w:val="24"/>
        </w:rPr>
        <w:t>it</w:t>
      </w:r>
      <w:r>
        <w:rPr>
          <w:rFonts w:ascii="Arial" w:hAnsi="Arial" w:eastAsia="Arial"/>
          <w:b w:val="0"/>
          <w:i w:val="0"/>
          <w:color w:val="333333"/>
          <w:sz w:val="24"/>
        </w:rPr>
        <w:t>.</w:t>
      </w:r>
    </w:p>
    <w:p>
      <w:pPr>
        <w:widowControl/>
        <w:wordWrap w:val="0"/>
        <w:autoSpaceDE w:val="0"/>
        <w:autoSpaceDN w:val="0"/>
        <w:spacing w:line="281" w:lineRule="exact" w:before="432" w:after="266"/>
        <w:ind w:left="2290" w:right="0" w:firstLine="0"/>
        <w:jc w:val="left"/>
      </w:pPr>
      <w:r>
        <w:rPr>
          <w:rFonts w:ascii="Arial" w:hAnsi="Arial" w:eastAsia="Arial"/>
          <w:b/>
          <w:i w:val="0"/>
          <w:color w:val="333333"/>
          <w:sz w:val="28"/>
        </w:rPr>
        <w:t>1</w:t>
      </w:r>
      <w:r>
        <w:rPr>
          <w:rFonts w:ascii="Arial" w:hAnsi="Arial" w:eastAsia="Arial"/>
          <w:b/>
          <w:i w:val="0"/>
          <w:color w:val="333333"/>
          <w:sz w:val="28"/>
        </w:rPr>
        <w:t>.</w:t>
      </w:r>
      <w:r>
        <w:rPr>
          <w:rFonts w:ascii="Times New Roman" w:hAnsi="Times New Roman" w:eastAsia="Times New Roman"/>
          <w:b/>
          <w:color w:val="333333"/>
          <w:spacing w:val="8"/>
          <w:sz w:val="28"/>
        </w:rPr>
        <w:t xml:space="preserve"> </w:t>
      </w:r>
      <w:r>
        <w:rPr>
          <w:rFonts w:ascii="Arial" w:hAnsi="Arial" w:eastAsia="Arial"/>
          <w:b/>
          <w:i w:val="0"/>
          <w:color w:val="333333"/>
          <w:sz w:val="28"/>
        </w:rPr>
        <w:t>How</w:t>
      </w:r>
      <w:r>
        <w:rPr>
          <w:rFonts w:ascii="Times New Roman" w:hAnsi="Times New Roman" w:eastAsia="Times New Roman"/>
          <w:b/>
          <w:color w:val="333333"/>
          <w:spacing w:val="8"/>
          <w:sz w:val="28"/>
        </w:rPr>
        <w:t xml:space="preserve"> </w:t>
      </w:r>
      <w:r>
        <w:rPr>
          <w:rFonts w:ascii="Arial" w:hAnsi="Arial" w:eastAsia="Arial"/>
          <w:b/>
          <w:i w:val="0"/>
          <w:color w:val="333333"/>
          <w:sz w:val="28"/>
        </w:rPr>
        <w:t>would</w:t>
      </w:r>
      <w:r>
        <w:rPr>
          <w:rFonts w:ascii="Times New Roman" w:hAnsi="Times New Roman" w:eastAsia="Times New Roman"/>
          <w:b/>
          <w:color w:val="333333"/>
          <w:spacing w:val="8"/>
          <w:sz w:val="28"/>
        </w:rPr>
        <w:t xml:space="preserve"> </w:t>
      </w:r>
      <w:r>
        <w:rPr>
          <w:rFonts w:ascii="Arial" w:hAnsi="Arial" w:eastAsia="Arial"/>
          <w:b/>
          <w:i w:val="0"/>
          <w:color w:val="333333"/>
          <w:sz w:val="28"/>
        </w:rPr>
        <w:t>you</w:t>
      </w:r>
      <w:r>
        <w:rPr>
          <w:rFonts w:ascii="Times New Roman" w:hAnsi="Times New Roman" w:eastAsia="Times New Roman"/>
          <w:b/>
          <w:color w:val="333333"/>
          <w:spacing w:val="8"/>
          <w:sz w:val="28"/>
        </w:rPr>
        <w:t xml:space="preserve"> </w:t>
      </w:r>
      <w:r>
        <w:rPr>
          <w:rFonts w:ascii="Arial" w:hAnsi="Arial" w:eastAsia="Arial"/>
          <w:b/>
          <w:i w:val="0"/>
          <w:color w:val="333333"/>
          <w:sz w:val="28"/>
        </w:rPr>
        <w:t>define</w:t>
      </w:r>
      <w:r>
        <w:rPr>
          <w:rFonts w:ascii="Times New Roman" w:hAnsi="Times New Roman" w:eastAsia="Times New Roman"/>
          <w:b/>
          <w:color w:val="333333"/>
          <w:spacing w:val="8"/>
          <w:sz w:val="28"/>
        </w:rPr>
        <w:t xml:space="preserve"> </w:t>
      </w:r>
      <w:r>
        <w:rPr>
          <w:rFonts w:ascii="Arial" w:hAnsi="Arial" w:eastAsia="Arial"/>
          <w:b/>
          <w:i w:val="0"/>
          <w:color w:val="333333"/>
          <w:sz w:val="28"/>
        </w:rPr>
        <w:t>spiritual</w:t>
      </w:r>
      <w:r>
        <w:rPr>
          <w:rFonts w:ascii="Times New Roman" w:hAnsi="Times New Roman" w:eastAsia="Times New Roman"/>
          <w:b/>
          <w:color w:val="333333"/>
          <w:spacing w:val="8"/>
          <w:sz w:val="28"/>
        </w:rPr>
        <w:t xml:space="preserve"> </w:t>
      </w:r>
      <w:r>
        <w:rPr>
          <w:rFonts w:ascii="Arial" w:hAnsi="Arial" w:eastAsia="Arial"/>
          <w:b/>
          <w:i w:val="0"/>
          <w:color w:val="333333"/>
          <w:sz w:val="28"/>
        </w:rPr>
        <w:t>health</w:t>
      </w:r>
      <w:r>
        <w:rPr>
          <w:rFonts w:ascii="Arial" w:hAnsi="Arial" w:eastAsia="Arial"/>
          <w:b/>
          <w:i w:val="0"/>
          <w:color w:val="333333"/>
          <w:sz w:val="28"/>
        </w:rPr>
        <w:t>?</w:t>
      </w:r>
    </w:p>
    <w:p>
      <w:pPr>
        <w:widowControl/>
        <w:wordWrap w:val="0"/>
        <w:autoSpaceDE w:val="0"/>
        <w:autoSpaceDN w:val="0"/>
        <w:spacing w:line="200" w:lineRule="exact" w:before="533" w:after="528"/>
        <w:ind w:left="2425" w:right="0" w:firstLine="0"/>
        <w:jc w:val="left"/>
      </w:pPr>
      <w:r>
        <w:rPr>
          <w:rFonts w:ascii="Consolas" w:hAnsi="Consolas" w:eastAsia="Consolas"/>
          <w:b w:val="0"/>
          <w:i w:val="0"/>
          <w:color w:val="202020"/>
          <w:sz w:val="20"/>
        </w:rPr>
        <w:t>Group</w:t>
      </w:r>
      <w:r>
        <w:rPr>
          <w:rFonts w:ascii="Times New Roman" w:hAnsi="Times New Roman" w:eastAsia="Times New Roman"/>
          <w:b w:val="0"/>
          <w:color w:val="202020"/>
          <w:spacing w:val="60"/>
          <w:sz w:val="20"/>
        </w:rPr>
        <w:t xml:space="preserve"> </w:t>
      </w:r>
      <w:r>
        <w:rPr>
          <w:rFonts w:ascii="Consolas" w:hAnsi="Consolas" w:eastAsia="Consolas"/>
          <w:b w:val="0"/>
          <w:i w:val="0"/>
          <w:color w:val="202020"/>
          <w:sz w:val="20"/>
        </w:rPr>
        <w:t>discussion</w:t>
      </w:r>
      <w:r>
        <w:rPr>
          <w:rFonts w:ascii="Times New Roman" w:hAnsi="Times New Roman" w:eastAsia="Times New Roman"/>
          <w:b w:val="0"/>
          <w:color w:val="202020"/>
          <w:spacing w:val="60"/>
          <w:sz w:val="20"/>
        </w:rPr>
        <w:t xml:space="preserve"> </w:t>
      </w:r>
      <w:r>
        <w:rPr>
          <w:rFonts w:ascii="Consolas" w:hAnsi="Consolas" w:eastAsia="Consolas"/>
          <w:b w:val="0"/>
          <w:i w:val="0"/>
          <w:color w:val="202020"/>
          <w:sz w:val="20"/>
        </w:rPr>
        <w:t>notes</w:t>
      </w:r>
      <w:r>
        <w:rPr>
          <w:rFonts w:ascii="Consolas" w:hAnsi="Consolas" w:eastAsia="Consolas"/>
          <w:b w:val="0"/>
          <w:i w:val="0"/>
          <w:color w:val="202020"/>
          <w:sz w:val="20"/>
        </w:rPr>
        <w:t>...</w:t>
      </w:r>
    </w:p>
    <w:p>
      <w:pPr>
        <w:widowControl/>
        <w:wordWrap w:val="0"/>
        <w:autoSpaceDE w:val="0"/>
        <w:autoSpaceDN w:val="0"/>
        <w:spacing w:line="281" w:lineRule="exact" w:before="1056" w:after="711"/>
        <w:ind w:left="2290" w:right="0" w:firstLine="0"/>
        <w:jc w:val="left"/>
      </w:pPr>
      <w:r>
        <w:rPr>
          <w:rFonts w:ascii="Arial" w:hAnsi="Arial" w:eastAsia="Arial"/>
          <w:b/>
          <w:i w:val="0"/>
          <w:color w:val="333333"/>
          <w:sz w:val="28"/>
        </w:rPr>
        <w:t>2</w:t>
      </w:r>
      <w:r>
        <w:rPr>
          <w:rFonts w:ascii="Arial" w:hAnsi="Arial" w:eastAsia="Arial"/>
          <w:b/>
          <w:i w:val="0"/>
          <w:color w:val="333333"/>
          <w:sz w:val="28"/>
        </w:rPr>
        <w:t>.</w:t>
      </w:r>
      <w:r>
        <w:rPr>
          <w:rFonts w:ascii="Times New Roman" w:hAnsi="Times New Roman" w:eastAsia="Times New Roman"/>
          <w:b/>
          <w:color w:val="333333"/>
          <w:spacing w:val="8"/>
          <w:sz w:val="28"/>
        </w:rPr>
        <w:t xml:space="preserve"> </w:t>
      </w:r>
      <w:r>
        <w:rPr>
          <w:rFonts w:ascii="Arial" w:hAnsi="Arial" w:eastAsia="Arial"/>
          <w:b/>
          <w:i w:val="0"/>
          <w:color w:val="333333"/>
          <w:sz w:val="28"/>
        </w:rPr>
        <w:t>How</w:t>
      </w:r>
      <w:r>
        <w:rPr>
          <w:rFonts w:ascii="Times New Roman" w:hAnsi="Times New Roman" w:eastAsia="Times New Roman"/>
          <w:b/>
          <w:color w:val="333333"/>
          <w:spacing w:val="8"/>
          <w:sz w:val="28"/>
        </w:rPr>
        <w:t xml:space="preserve"> </w:t>
      </w:r>
      <w:r>
        <w:rPr>
          <w:rFonts w:ascii="Arial" w:hAnsi="Arial" w:eastAsia="Arial"/>
          <w:b/>
          <w:i w:val="0"/>
          <w:color w:val="333333"/>
          <w:sz w:val="28"/>
        </w:rPr>
        <w:t>might</w:t>
      </w:r>
      <w:r>
        <w:rPr>
          <w:rFonts w:ascii="Times New Roman" w:hAnsi="Times New Roman" w:eastAsia="Times New Roman"/>
          <w:b/>
          <w:color w:val="333333"/>
          <w:spacing w:val="8"/>
          <w:sz w:val="28"/>
        </w:rPr>
        <w:t xml:space="preserve"> </w:t>
      </w:r>
      <w:r>
        <w:rPr>
          <w:rFonts w:ascii="Arial" w:hAnsi="Arial" w:eastAsia="Arial"/>
          <w:b/>
          <w:i w:val="0"/>
          <w:color w:val="333333"/>
          <w:sz w:val="28"/>
        </w:rPr>
        <w:t>spiritual</w:t>
      </w:r>
      <w:r>
        <w:rPr>
          <w:rFonts w:ascii="Times New Roman" w:hAnsi="Times New Roman" w:eastAsia="Times New Roman"/>
          <w:b/>
          <w:color w:val="333333"/>
          <w:spacing w:val="8"/>
          <w:sz w:val="28"/>
        </w:rPr>
        <w:t xml:space="preserve"> </w:t>
      </w:r>
      <w:r>
        <w:rPr>
          <w:rFonts w:ascii="Arial" w:hAnsi="Arial" w:eastAsia="Arial"/>
          <w:b/>
          <w:i w:val="0"/>
          <w:color w:val="333333"/>
          <w:sz w:val="28"/>
        </w:rPr>
        <w:t>health</w:t>
      </w:r>
      <w:r>
        <w:rPr>
          <w:rFonts w:ascii="Times New Roman" w:hAnsi="Times New Roman" w:eastAsia="Times New Roman"/>
          <w:b/>
          <w:color w:val="333333"/>
          <w:spacing w:val="8"/>
          <w:sz w:val="28"/>
        </w:rPr>
        <w:t xml:space="preserve"> </w:t>
      </w:r>
      <w:r>
        <w:rPr>
          <w:rFonts w:ascii="Arial" w:hAnsi="Arial" w:eastAsia="Arial"/>
          <w:b/>
          <w:i w:val="0"/>
          <w:color w:val="333333"/>
          <w:sz w:val="28"/>
        </w:rPr>
        <w:t>help</w:t>
      </w:r>
      <w:r>
        <w:rPr>
          <w:rFonts w:ascii="Times New Roman" w:hAnsi="Times New Roman" w:eastAsia="Times New Roman"/>
          <w:b/>
          <w:color w:val="333333"/>
          <w:spacing w:val="8"/>
          <w:sz w:val="28"/>
        </w:rPr>
        <w:t xml:space="preserve"> </w:t>
      </w:r>
      <w:r>
        <w:rPr>
          <w:rFonts w:ascii="Arial" w:hAnsi="Arial" w:eastAsia="Arial"/>
          <w:b/>
          <w:i w:val="0"/>
          <w:color w:val="333333"/>
          <w:sz w:val="28"/>
        </w:rPr>
        <w:t>someone</w:t>
      </w:r>
      <w:r>
        <w:rPr>
          <w:rFonts w:ascii="Times New Roman" w:hAnsi="Times New Roman" w:eastAsia="Times New Roman"/>
          <w:b/>
          <w:color w:val="333333"/>
          <w:spacing w:val="8"/>
          <w:sz w:val="28"/>
        </w:rPr>
        <w:t xml:space="preserve"> </w:t>
      </w:r>
      <w:r>
        <w:rPr>
          <w:rFonts w:ascii="Arial" w:hAnsi="Arial" w:eastAsia="Arial"/>
          <w:b/>
          <w:i w:val="0"/>
          <w:color w:val="333333"/>
          <w:sz w:val="28"/>
        </w:rPr>
        <w:t>in</w:t>
      </w:r>
      <w:r>
        <w:rPr>
          <w:rFonts w:ascii="Times New Roman" w:hAnsi="Times New Roman" w:eastAsia="Times New Roman"/>
          <w:b/>
          <w:color w:val="333333"/>
          <w:spacing w:val="8"/>
          <w:sz w:val="28"/>
        </w:rPr>
        <w:t xml:space="preserve"> </w:t>
      </w:r>
      <w:r>
        <w:rPr>
          <w:rFonts w:ascii="Arial" w:hAnsi="Arial" w:eastAsia="Arial"/>
          <w:b/>
          <w:i w:val="0"/>
          <w:color w:val="333333"/>
          <w:sz w:val="28"/>
        </w:rPr>
        <w:t>addiction</w:t>
      </w:r>
      <w:r>
        <w:rPr>
          <w:rFonts w:ascii="Arial" w:hAnsi="Arial" w:eastAsia="Arial"/>
          <w:b/>
          <w:i w:val="0"/>
          <w:color w:val="333333"/>
          <w:sz w:val="28"/>
        </w:rPr>
        <w:t>?</w:t>
      </w:r>
    </w:p>
    <w:p>
      <w:pPr>
        <w:widowControl/>
        <w:wordWrap w:val="0"/>
        <w:autoSpaceDE w:val="0"/>
        <w:autoSpaceDN w:val="0"/>
        <w:spacing w:line="160" w:lineRule="exact" w:before="1422" w:after="0"/>
        <w:ind w:left="4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>file</w:t>
      </w:r>
      <w:r>
        <w:rPr>
          <w:rFonts w:ascii="Arial" w:hAnsi="Arial" w:eastAsia="Arial"/>
          <w:b w:val="0"/>
          <w:i w:val="0"/>
          <w:color w:val="000000"/>
          <w:sz w:val="16"/>
        </w:rPr>
        <w:t>:///</w:t>
      </w:r>
      <w:r>
        <w:rPr>
          <w:rFonts w:ascii="Arial" w:hAnsi="Arial" w:eastAsia="Arial"/>
          <w:b w:val="0"/>
          <w:i w:val="0"/>
          <w:color w:val="000000"/>
          <w:sz w:val="16"/>
        </w:rPr>
        <w:t>C</w:t>
      </w:r>
      <w:r>
        <w:rPr>
          <w:rFonts w:ascii="Arial" w:hAnsi="Arial" w:eastAsia="Arial"/>
          <w:b w:val="0"/>
          <w:i w:val="0"/>
          <w:color w:val="000000"/>
          <w:sz w:val="16"/>
        </w:rPr>
        <w:t>:/</w:t>
      </w:r>
      <w:r>
        <w:rPr>
          <w:rFonts w:ascii="Arial" w:hAnsi="Arial" w:eastAsia="Arial"/>
          <w:b w:val="0"/>
          <w:i w:val="0"/>
          <w:color w:val="000000"/>
          <w:sz w:val="16"/>
        </w:rPr>
        <w:t>Users</w:t>
      </w:r>
      <w:r>
        <w:rPr>
          <w:rFonts w:ascii="Arial" w:hAnsi="Arial" w:eastAsia="Arial"/>
          <w:b w:val="0"/>
          <w:i w:val="0"/>
          <w:color w:val="000000"/>
          <w:sz w:val="16"/>
        </w:rPr>
        <w:t>/</w:t>
      </w:r>
      <w:r>
        <w:rPr>
          <w:rFonts w:ascii="Arial" w:hAnsi="Arial" w:eastAsia="Arial"/>
          <w:b w:val="0"/>
          <w:i w:val="0"/>
          <w:color w:val="000000"/>
          <w:sz w:val="16"/>
        </w:rPr>
        <w:t>User1</w:t>
      </w:r>
      <w:r>
        <w:rPr>
          <w:rFonts w:ascii="Arial" w:hAnsi="Arial" w:eastAsia="Arial"/>
          <w:b w:val="0"/>
          <w:i w:val="0"/>
          <w:color w:val="000000"/>
          <w:sz w:val="16"/>
        </w:rPr>
        <w:t>/</w:t>
      </w:r>
      <w:r>
        <w:rPr>
          <w:rFonts w:ascii="Arial" w:hAnsi="Arial" w:eastAsia="Arial"/>
          <w:b w:val="0"/>
          <w:i w:val="0"/>
          <w:color w:val="000000"/>
          <w:sz w:val="16"/>
        </w:rPr>
        <w:t>Desktop</w:t>
      </w:r>
      <w:r>
        <w:rPr>
          <w:rFonts w:ascii="Arial" w:hAnsi="Arial" w:eastAsia="Arial"/>
          <w:b w:val="0"/>
          <w:i w:val="0"/>
          <w:color w:val="000000"/>
          <w:sz w:val="16"/>
        </w:rPr>
        <w:t>/</w:t>
      </w:r>
      <w:r>
        <w:rPr>
          <w:rFonts w:ascii="Arial" w:hAnsi="Arial" w:eastAsia="Arial"/>
          <w:b w:val="0"/>
          <w:i w:val="0"/>
          <w:color w:val="000000"/>
          <w:sz w:val="16"/>
        </w:rPr>
        <w:t>hope</w:t>
      </w:r>
      <w:r>
        <w:rPr>
          <w:rFonts w:ascii="Arial" w:hAnsi="Arial" w:eastAsia="Arial"/>
          <w:b w:val="0"/>
          <w:i w:val="0"/>
          <w:color w:val="000000"/>
          <w:sz w:val="16"/>
        </w:rPr>
        <w:t>-</w:t>
      </w:r>
      <w:r>
        <w:rPr>
          <w:rFonts w:ascii="Arial" w:hAnsi="Arial" w:eastAsia="Arial"/>
          <w:b w:val="0"/>
          <w:i w:val="0"/>
          <w:color w:val="000000"/>
          <w:sz w:val="16"/>
        </w:rPr>
        <w:t>for</w:t>
      </w:r>
      <w:r>
        <w:rPr>
          <w:rFonts w:ascii="Arial" w:hAnsi="Arial" w:eastAsia="Arial"/>
          <w:b w:val="0"/>
          <w:i w:val="0"/>
          <w:color w:val="000000"/>
          <w:sz w:val="16"/>
        </w:rPr>
        <w:t>-</w:t>
      </w:r>
      <w:r>
        <w:rPr>
          <w:rFonts w:ascii="Arial" w:hAnsi="Arial" w:eastAsia="Arial"/>
          <w:b w:val="0"/>
          <w:i w:val="0"/>
          <w:color w:val="000000"/>
          <w:sz w:val="16"/>
        </w:rPr>
        <w:t>recovery</w:t>
      </w:r>
      <w:r>
        <w:rPr>
          <w:rFonts w:ascii="Arial" w:hAnsi="Arial" w:eastAsia="Arial"/>
          <w:b w:val="0"/>
          <w:i w:val="0"/>
          <w:color w:val="000000"/>
          <w:sz w:val="16"/>
        </w:rPr>
        <w:t>/</w:t>
      </w:r>
      <w:r>
        <w:rPr>
          <w:rFonts w:ascii="Arial" w:hAnsi="Arial" w:eastAsia="Arial"/>
          <w:b w:val="0"/>
          <w:i w:val="0"/>
          <w:color w:val="000000"/>
          <w:sz w:val="16"/>
        </w:rPr>
        <w:t>workbooks</w:t>
      </w:r>
      <w:r>
        <w:rPr>
          <w:rFonts w:ascii="Arial" w:hAnsi="Arial" w:eastAsia="Arial"/>
          <w:b w:val="0"/>
          <w:i w:val="0"/>
          <w:color w:val="000000"/>
          <w:sz w:val="16"/>
        </w:rPr>
        <w:t>/</w:t>
      </w:r>
      <w:r>
        <w:rPr>
          <w:rFonts w:ascii="Arial" w:hAnsi="Arial" w:eastAsia="Arial"/>
          <w:b w:val="0"/>
          <w:i w:val="0"/>
          <w:color w:val="000000"/>
          <w:sz w:val="16"/>
        </w:rPr>
        <w:t>Holistic</w:t>
      </w:r>
      <w:r>
        <w:rPr>
          <w:rFonts w:ascii="Times New Roman" w:hAnsi="Times New Roman" w:eastAsia="Times New Roman"/>
          <w:b w:val="0"/>
          <w:color w:val="000000"/>
          <w:spacing w:val="4"/>
          <w:sz w:val="16"/>
        </w:rPr>
        <w:t xml:space="preserve"> </w:t>
      </w:r>
      <w:r>
        <w:rPr>
          <w:rFonts w:ascii="Arial" w:hAnsi="Arial" w:eastAsia="Arial"/>
          <w:b w:val="0"/>
          <w:i w:val="0"/>
          <w:color w:val="000000"/>
          <w:sz w:val="16"/>
        </w:rPr>
        <w:t>Health</w:t>
      </w:r>
      <w:r>
        <w:rPr>
          <w:rFonts w:ascii="Arial" w:hAnsi="Arial" w:eastAsia="Arial"/>
          <w:b w:val="0"/>
          <w:i w:val="0"/>
          <w:color w:val="000000"/>
          <w:sz w:val="16"/>
        </w:rPr>
        <w:t>.</w:t>
      </w:r>
      <w:r>
        <w:rPr>
          <w:rFonts w:ascii="Arial" w:hAnsi="Arial" w:eastAsia="Arial"/>
          <w:b w:val="0"/>
          <w:i w:val="0"/>
          <w:color w:val="000000"/>
          <w:sz w:val="16"/>
        </w:rPr>
        <w:t>html</w:t>
      </w:r>
      <w:r>
        <w:rPr>
          <w:rFonts w:ascii="Arial" w:hAnsi="Arial" w:eastAsia="Arial"/>
          <w:b w:val="0"/>
          <w:i w:val="0"/>
          <w:color w:val="000000"/>
          <w:spacing w:val="9800"/>
          <w:sz w:val="16"/>
        </w:rPr>
        <w:t xml:space="preserve"> </w:t>
      </w:r>
      <w:r>
        <w:rPr>
          <w:rFonts w:ascii="Arial" w:hAnsi="Arial" w:eastAsia="Arial"/>
          <w:b w:val="0"/>
          <w:i w:val="0"/>
          <w:color w:val="000000"/>
          <w:sz w:val="16"/>
        </w:rPr>
        <w:t>13</w:t>
      </w:r>
      <w:r>
        <w:rPr>
          <w:rFonts w:ascii="Arial" w:hAnsi="Arial" w:eastAsia="Arial"/>
          <w:b w:val="0"/>
          <w:i w:val="0"/>
          <w:color w:val="000000"/>
          <w:sz w:val="16"/>
        </w:rPr>
        <w:t>/</w:t>
      </w:r>
      <w:r>
        <w:rPr>
          <w:rFonts w:ascii="Arial" w:hAnsi="Arial" w:eastAsia="Arial"/>
          <w:b w:val="0"/>
          <w:i w:val="0"/>
          <w:color w:val="000000"/>
          <w:sz w:val="16"/>
        </w:rPr>
        <w:t>20</w:t>
      </w:r>
    </w:p>
    <w:p>
      <w:pPr>
        <w:spacing w:after="0"/>
        <w:sectPr>
          <w:pgSz w:w="16838" w:h="11899"/>
          <w:pgMar w:top="0" w:right="440" w:bottom="124" w:left="440" w:header="720" w:footer="720" w:gutter="0"/>
          <w:cols w:space="720" w:num="1" w:equalWidth="0">
            <w:col w:w="15958" w:space="0"/>
          </w:cols>
          <w:docGrid w:linePitch="360"/>
        </w:sectPr>
      </w:pPr>
    </w:p>
    <w:p>
      <w:pPr>
        <w:widowControl/>
        <w:wordWrap w:val="0"/>
        <w:autoSpaceDE w:val="0"/>
        <w:autoSpaceDN w:val="0"/>
        <w:spacing w:line="14" w:lineRule="exact" w:before="0" w:after="146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1543049</wp:posOffset>
            </wp:positionH>
            <wp:positionV relativeFrom="page">
              <wp:posOffset>361950</wp:posOffset>
            </wp:positionV>
            <wp:extent cx="7620000" cy="5030470"/>
            <wp:wrapNone/>
            <wp:docPr id="64" name="Picture 6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503047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1543049</wp:posOffset>
            </wp:positionH>
            <wp:positionV relativeFrom="page">
              <wp:posOffset>-3381375</wp:posOffset>
            </wp:positionV>
            <wp:extent cx="7620000" cy="363220"/>
            <wp:wrapNone/>
            <wp:docPr id="65" name="Picture 6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36322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1543049</wp:posOffset>
            </wp:positionH>
            <wp:positionV relativeFrom="page">
              <wp:posOffset>5581650</wp:posOffset>
            </wp:positionV>
            <wp:extent cx="7620000" cy="1630680"/>
            <wp:wrapNone/>
            <wp:docPr id="66" name="Picture 6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163068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1475231</wp:posOffset>
            </wp:positionH>
            <wp:positionV relativeFrom="page">
              <wp:posOffset>277368</wp:posOffset>
            </wp:positionV>
            <wp:extent cx="7754620" cy="5200015"/>
            <wp:wrapNone/>
            <wp:docPr id="67" name="Picture 6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7754620" cy="5200015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1475231</wp:posOffset>
            </wp:positionH>
            <wp:positionV relativeFrom="page">
              <wp:posOffset>5535167</wp:posOffset>
            </wp:positionV>
            <wp:extent cx="7754620" cy="1749425"/>
            <wp:wrapNone/>
            <wp:docPr id="68" name="Picture 6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7754620" cy="174942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widowControl/>
        <w:wordWrap w:val="0"/>
        <w:autoSpaceDE w:val="0"/>
        <w:autoSpaceDN w:val="0"/>
        <w:spacing w:line="160" w:lineRule="exact" w:before="320" w:after="128"/>
        <w:ind w:left="4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>05</w:t>
      </w:r>
      <w:r>
        <w:rPr>
          <w:rFonts w:ascii="Arial" w:hAnsi="Arial" w:eastAsia="Arial"/>
          <w:b w:val="0"/>
          <w:i w:val="0"/>
          <w:color w:val="000000"/>
          <w:sz w:val="16"/>
        </w:rPr>
        <w:t>/</w:t>
      </w:r>
      <w:r>
        <w:rPr>
          <w:rFonts w:ascii="Arial" w:hAnsi="Arial" w:eastAsia="Arial"/>
          <w:b w:val="0"/>
          <w:i w:val="0"/>
          <w:color w:val="000000"/>
          <w:sz w:val="16"/>
        </w:rPr>
        <w:t>08</w:t>
      </w:r>
      <w:r>
        <w:rPr>
          <w:rFonts w:ascii="Arial" w:hAnsi="Arial" w:eastAsia="Arial"/>
          <w:b w:val="0"/>
          <w:i w:val="0"/>
          <w:color w:val="000000"/>
          <w:sz w:val="16"/>
        </w:rPr>
        <w:t>/</w:t>
      </w:r>
      <w:r>
        <w:rPr>
          <w:rFonts w:ascii="Arial" w:hAnsi="Arial" w:eastAsia="Arial"/>
          <w:b w:val="0"/>
          <w:i w:val="0"/>
          <w:color w:val="000000"/>
          <w:sz w:val="16"/>
        </w:rPr>
        <w:t>2025</w:t>
      </w:r>
      <w:r>
        <w:rPr>
          <w:rFonts w:ascii="Arial" w:hAnsi="Arial" w:eastAsia="Arial"/>
          <w:b w:val="0"/>
          <w:i w:val="0"/>
          <w:color w:val="000000"/>
          <w:sz w:val="16"/>
        </w:rPr>
        <w:t>,</w:t>
      </w:r>
      <w:r>
        <w:rPr>
          <w:rFonts w:ascii="Times New Roman" w:hAnsi="Times New Roman" w:eastAsia="Times New Roman"/>
          <w:b w:val="0"/>
          <w:color w:val="000000"/>
          <w:spacing w:val="4"/>
          <w:sz w:val="16"/>
        </w:rPr>
        <w:t xml:space="preserve"> </w:t>
      </w:r>
      <w:r>
        <w:rPr>
          <w:rFonts w:ascii="Arial" w:hAnsi="Arial" w:eastAsia="Arial"/>
          <w:b w:val="0"/>
          <w:i w:val="0"/>
          <w:color w:val="000000"/>
          <w:sz w:val="16"/>
        </w:rPr>
        <w:t>18</w:t>
      </w:r>
      <w:r>
        <w:rPr>
          <w:rFonts w:ascii="Arial" w:hAnsi="Arial" w:eastAsia="Arial"/>
          <w:b w:val="0"/>
          <w:i w:val="0"/>
          <w:color w:val="000000"/>
          <w:sz w:val="16"/>
        </w:rPr>
        <w:t>:</w:t>
      </w:r>
      <w:r>
        <w:rPr>
          <w:rFonts w:ascii="Arial" w:hAnsi="Arial" w:eastAsia="Arial"/>
          <w:b w:val="0"/>
          <w:i w:val="0"/>
          <w:color w:val="000000"/>
          <w:sz w:val="16"/>
        </w:rPr>
        <w:t>16</w:t>
      </w:r>
      <w:r>
        <w:rPr>
          <w:rFonts w:ascii="Arial" w:hAnsi="Arial" w:eastAsia="Arial"/>
          <w:b w:val="0"/>
          <w:i w:val="0"/>
          <w:color w:val="000000"/>
          <w:spacing w:val="5927"/>
          <w:sz w:val="16"/>
        </w:rPr>
        <w:t xml:space="preserve"> </w:t>
      </w:r>
      <w:r>
        <w:rPr>
          <w:rFonts w:ascii="Arial" w:hAnsi="Arial" w:eastAsia="Arial"/>
          <w:b w:val="0"/>
          <w:i w:val="0"/>
          <w:color w:val="000000"/>
          <w:sz w:val="16"/>
        </w:rPr>
        <w:t>Hope</w:t>
      </w:r>
      <w:r>
        <w:rPr>
          <w:rFonts w:ascii="Times New Roman" w:hAnsi="Times New Roman" w:eastAsia="Times New Roman"/>
          <w:b w:val="0"/>
          <w:color w:val="000000"/>
          <w:spacing w:val="4"/>
          <w:sz w:val="16"/>
        </w:rPr>
        <w:t xml:space="preserve"> </w:t>
      </w:r>
      <w:r>
        <w:rPr>
          <w:rFonts w:ascii="Arial" w:hAnsi="Arial" w:eastAsia="Arial"/>
          <w:b w:val="0"/>
          <w:i w:val="0"/>
          <w:color w:val="000000"/>
          <w:sz w:val="16"/>
        </w:rPr>
        <w:t>for</w:t>
      </w:r>
      <w:r>
        <w:rPr>
          <w:rFonts w:ascii="Times New Roman" w:hAnsi="Times New Roman" w:eastAsia="Times New Roman"/>
          <w:b w:val="0"/>
          <w:color w:val="000000"/>
          <w:spacing w:val="4"/>
          <w:sz w:val="16"/>
        </w:rPr>
        <w:t xml:space="preserve"> </w:t>
      </w:r>
      <w:r>
        <w:rPr>
          <w:rFonts w:ascii="Arial" w:hAnsi="Arial" w:eastAsia="Arial"/>
          <w:b w:val="0"/>
          <w:i w:val="0"/>
          <w:color w:val="000000"/>
          <w:sz w:val="16"/>
        </w:rPr>
        <w:t>Recovery</w:t>
      </w:r>
      <w:r>
        <w:rPr>
          <w:rFonts w:ascii="Times New Roman" w:hAnsi="Times New Roman" w:eastAsia="Times New Roman"/>
          <w:b w:val="0"/>
          <w:color w:val="000000"/>
          <w:spacing w:val="4"/>
          <w:sz w:val="16"/>
        </w:rPr>
        <w:t xml:space="preserve"> </w:t>
      </w:r>
      <w:r>
        <w:rPr>
          <w:rFonts w:ascii="Arial" w:hAnsi="Arial" w:eastAsia="Arial"/>
          <w:b w:val="0"/>
          <w:i w:val="0"/>
          <w:color w:val="000000"/>
          <w:sz w:val="16"/>
        </w:rPr>
        <w:t>|</w:t>
      </w:r>
      <w:r>
        <w:rPr>
          <w:rFonts w:ascii="Times New Roman" w:hAnsi="Times New Roman" w:eastAsia="Times New Roman"/>
          <w:b w:val="0"/>
          <w:color w:val="000000"/>
          <w:spacing w:val="4"/>
          <w:sz w:val="16"/>
        </w:rPr>
        <w:t xml:space="preserve"> </w:t>
      </w:r>
      <w:r>
        <w:rPr>
          <w:rFonts w:ascii="Arial" w:hAnsi="Arial" w:eastAsia="Arial"/>
          <w:b w:val="0"/>
          <w:i w:val="0"/>
          <w:color w:val="000000"/>
          <w:sz w:val="16"/>
        </w:rPr>
        <w:t>Holistic</w:t>
      </w:r>
      <w:r>
        <w:rPr>
          <w:rFonts w:ascii="Times New Roman" w:hAnsi="Times New Roman" w:eastAsia="Times New Roman"/>
          <w:b w:val="0"/>
          <w:color w:val="000000"/>
          <w:spacing w:val="4"/>
          <w:sz w:val="16"/>
        </w:rPr>
        <w:t xml:space="preserve"> </w:t>
      </w:r>
      <w:r>
        <w:rPr>
          <w:rFonts w:ascii="Arial" w:hAnsi="Arial" w:eastAsia="Arial"/>
          <w:b w:val="0"/>
          <w:i w:val="0"/>
          <w:color w:val="000000"/>
          <w:sz w:val="16"/>
        </w:rPr>
        <w:t>Health</w:t>
      </w:r>
      <w:r>
        <w:rPr>
          <w:rFonts w:ascii="Times New Roman" w:hAnsi="Times New Roman" w:eastAsia="Times New Roman"/>
          <w:b w:val="0"/>
          <w:color w:val="000000"/>
          <w:spacing w:val="4"/>
          <w:sz w:val="16"/>
        </w:rPr>
        <w:t xml:space="preserve"> </w:t>
      </w:r>
      <w:r>
        <w:rPr>
          <w:rFonts w:ascii="Arial" w:hAnsi="Arial" w:eastAsia="Arial"/>
          <w:b w:val="0"/>
          <w:i w:val="0"/>
          <w:color w:val="000000"/>
          <w:sz w:val="16"/>
        </w:rPr>
        <w:t>Workbook</w:t>
      </w:r>
    </w:p>
    <w:p>
      <w:pPr>
        <w:widowControl/>
        <w:wordWrap w:val="0"/>
        <w:autoSpaceDE w:val="0"/>
        <w:autoSpaceDN w:val="0"/>
        <w:spacing w:line="200" w:lineRule="exact" w:before="256" w:after="528"/>
        <w:ind w:left="2425" w:right="0" w:firstLine="0"/>
        <w:jc w:val="left"/>
      </w:pPr>
      <w:r>
        <w:rPr>
          <w:rFonts w:ascii="Consolas" w:hAnsi="Consolas" w:eastAsia="Consolas"/>
          <w:b w:val="0"/>
          <w:i w:val="0"/>
          <w:color w:val="202020"/>
          <w:sz w:val="20"/>
        </w:rPr>
        <w:t>Group</w:t>
      </w:r>
      <w:r>
        <w:rPr>
          <w:rFonts w:ascii="Times New Roman" w:hAnsi="Times New Roman" w:eastAsia="Times New Roman"/>
          <w:b w:val="0"/>
          <w:color w:val="202020"/>
          <w:spacing w:val="60"/>
          <w:sz w:val="20"/>
        </w:rPr>
        <w:t xml:space="preserve"> </w:t>
      </w:r>
      <w:r>
        <w:rPr>
          <w:rFonts w:ascii="Consolas" w:hAnsi="Consolas" w:eastAsia="Consolas"/>
          <w:b w:val="0"/>
          <w:i w:val="0"/>
          <w:color w:val="202020"/>
          <w:sz w:val="20"/>
        </w:rPr>
        <w:t>discussion</w:t>
      </w:r>
      <w:r>
        <w:rPr>
          <w:rFonts w:ascii="Times New Roman" w:hAnsi="Times New Roman" w:eastAsia="Times New Roman"/>
          <w:b w:val="0"/>
          <w:color w:val="202020"/>
          <w:spacing w:val="60"/>
          <w:sz w:val="20"/>
        </w:rPr>
        <w:t xml:space="preserve"> </w:t>
      </w:r>
      <w:r>
        <w:rPr>
          <w:rFonts w:ascii="Consolas" w:hAnsi="Consolas" w:eastAsia="Consolas"/>
          <w:b w:val="0"/>
          <w:i w:val="0"/>
          <w:color w:val="202020"/>
          <w:sz w:val="20"/>
        </w:rPr>
        <w:t>notes</w:t>
      </w:r>
      <w:r>
        <w:rPr>
          <w:rFonts w:ascii="Consolas" w:hAnsi="Consolas" w:eastAsia="Consolas"/>
          <w:b w:val="0"/>
          <w:i w:val="0"/>
          <w:color w:val="202020"/>
          <w:sz w:val="20"/>
        </w:rPr>
        <w:t>...</w:t>
      </w:r>
    </w:p>
    <w:p>
      <w:pPr>
        <w:widowControl/>
        <w:wordWrap w:val="0"/>
        <w:autoSpaceDE w:val="0"/>
        <w:autoSpaceDN w:val="0"/>
        <w:spacing w:line="281" w:lineRule="exact" w:before="1056" w:after="291"/>
        <w:ind w:left="2290" w:right="0" w:firstLine="0"/>
        <w:jc w:val="left"/>
      </w:pPr>
      <w:r>
        <w:rPr>
          <w:rFonts w:ascii="Arial" w:hAnsi="Arial" w:eastAsia="Arial"/>
          <w:b/>
          <w:i w:val="0"/>
          <w:color w:val="333333"/>
          <w:sz w:val="28"/>
        </w:rPr>
        <w:t>3</w:t>
      </w:r>
      <w:r>
        <w:rPr>
          <w:rFonts w:ascii="Arial" w:hAnsi="Arial" w:eastAsia="Arial"/>
          <w:b/>
          <w:i w:val="0"/>
          <w:color w:val="333333"/>
          <w:sz w:val="28"/>
        </w:rPr>
        <w:t>.</w:t>
      </w:r>
      <w:r>
        <w:rPr>
          <w:rFonts w:ascii="Times New Roman" w:hAnsi="Times New Roman" w:eastAsia="Times New Roman"/>
          <w:b/>
          <w:color w:val="333333"/>
          <w:spacing w:val="8"/>
          <w:sz w:val="28"/>
        </w:rPr>
        <w:t xml:space="preserve"> </w:t>
      </w:r>
      <w:r>
        <w:rPr>
          <w:rFonts w:ascii="Arial" w:hAnsi="Arial" w:eastAsia="Arial"/>
          <w:b/>
          <w:i w:val="0"/>
          <w:color w:val="333333"/>
          <w:spacing w:val="-2"/>
          <w:sz w:val="28"/>
        </w:rPr>
        <w:t>Ways</w:t>
      </w:r>
      <w:r>
        <w:rPr>
          <w:rFonts w:ascii="Times New Roman" w:hAnsi="Times New Roman" w:eastAsia="Times New Roman"/>
          <w:b/>
          <w:color w:val="333333"/>
          <w:spacing w:val="8"/>
          <w:sz w:val="28"/>
        </w:rPr>
        <w:t xml:space="preserve"> </w:t>
      </w:r>
      <w:r>
        <w:rPr>
          <w:rFonts w:ascii="Arial" w:hAnsi="Arial" w:eastAsia="Arial"/>
          <w:b/>
          <w:i w:val="0"/>
          <w:color w:val="333333"/>
          <w:sz w:val="28"/>
        </w:rPr>
        <w:t>to</w:t>
      </w:r>
      <w:r>
        <w:rPr>
          <w:rFonts w:ascii="Times New Roman" w:hAnsi="Times New Roman" w:eastAsia="Times New Roman"/>
          <w:b/>
          <w:color w:val="333333"/>
          <w:spacing w:val="8"/>
          <w:sz w:val="28"/>
        </w:rPr>
        <w:t xml:space="preserve"> </w:t>
      </w:r>
      <w:r>
        <w:rPr>
          <w:rFonts w:ascii="Arial" w:hAnsi="Arial" w:eastAsia="Arial"/>
          <w:b/>
          <w:i w:val="0"/>
          <w:color w:val="333333"/>
          <w:sz w:val="28"/>
        </w:rPr>
        <w:t>increase</w:t>
      </w:r>
      <w:r>
        <w:rPr>
          <w:rFonts w:ascii="Times New Roman" w:hAnsi="Times New Roman" w:eastAsia="Times New Roman"/>
          <w:b/>
          <w:color w:val="333333"/>
          <w:spacing w:val="8"/>
          <w:sz w:val="28"/>
        </w:rPr>
        <w:t xml:space="preserve"> </w:t>
      </w:r>
      <w:r>
        <w:rPr>
          <w:rFonts w:ascii="Arial" w:hAnsi="Arial" w:eastAsia="Arial"/>
          <w:b/>
          <w:i w:val="0"/>
          <w:color w:val="333333"/>
          <w:sz w:val="28"/>
        </w:rPr>
        <w:t>spiritual</w:t>
      </w:r>
      <w:r>
        <w:rPr>
          <w:rFonts w:ascii="Times New Roman" w:hAnsi="Times New Roman" w:eastAsia="Times New Roman"/>
          <w:b/>
          <w:color w:val="333333"/>
          <w:spacing w:val="8"/>
          <w:sz w:val="28"/>
        </w:rPr>
        <w:t xml:space="preserve"> </w:t>
      </w:r>
      <w:r>
        <w:rPr>
          <w:rFonts w:ascii="Arial" w:hAnsi="Arial" w:eastAsia="Arial"/>
          <w:b/>
          <w:i w:val="0"/>
          <w:color w:val="333333"/>
          <w:sz w:val="28"/>
        </w:rPr>
        <w:t>health</w:t>
      </w:r>
      <w:r>
        <w:rPr>
          <w:rFonts w:ascii="Arial" w:hAnsi="Arial" w:eastAsia="Arial"/>
          <w:b/>
          <w:i w:val="0"/>
          <w:color w:val="333333"/>
          <w:sz w:val="28"/>
        </w:rPr>
        <w:t>:</w:t>
      </w:r>
    </w:p>
    <w:p>
      <w:pPr>
        <w:widowControl/>
        <w:wordWrap w:val="0"/>
        <w:autoSpaceDE w:val="0"/>
        <w:autoSpaceDN w:val="0"/>
        <w:spacing w:line="216" w:lineRule="exact" w:before="582" w:after="265"/>
        <w:ind w:left="2875" w:right="0" w:firstLine="0"/>
        <w:jc w:val="left"/>
      </w:pPr>
      <w:r>
        <w:rPr>
          <w:rFonts w:ascii="Arial" w:hAnsi="Arial" w:eastAsia="Arial"/>
          <w:b/>
          <w:i w:val="0"/>
          <w:color w:val="333333"/>
          <w:spacing w:val="-2"/>
          <w:sz w:val="22"/>
        </w:rPr>
        <w:t>Spiritual</w:t>
      </w:r>
      <w:r>
        <w:rPr>
          <w:rFonts w:ascii="Times New Roman" w:hAnsi="Times New Roman" w:eastAsia="Times New Roman"/>
          <w:b/>
          <w:color w:val="333333"/>
          <w:spacing w:val="5"/>
          <w:sz w:val="22"/>
        </w:rPr>
        <w:t xml:space="preserve"> </w:t>
      </w:r>
      <w:r>
        <w:rPr>
          <w:rFonts w:ascii="Arial" w:hAnsi="Arial" w:eastAsia="Arial"/>
          <w:b/>
          <w:i w:val="0"/>
          <w:color w:val="333333"/>
          <w:spacing w:val="-2"/>
          <w:sz w:val="22"/>
        </w:rPr>
        <w:t>Growth</w:t>
      </w:r>
      <w:r>
        <w:rPr>
          <w:rFonts w:ascii="Times New Roman" w:hAnsi="Times New Roman" w:eastAsia="Times New Roman"/>
          <w:b/>
          <w:color w:val="333333"/>
          <w:spacing w:val="5"/>
          <w:sz w:val="22"/>
        </w:rPr>
        <w:t xml:space="preserve"> </w:t>
      </w:r>
      <w:r>
        <w:rPr>
          <w:rFonts w:ascii="Arial" w:hAnsi="Arial" w:eastAsia="Arial"/>
          <w:b/>
          <w:i w:val="0"/>
          <w:color w:val="333333"/>
          <w:spacing w:val="-2"/>
          <w:sz w:val="22"/>
        </w:rPr>
        <w:t>Practices</w:t>
      </w:r>
      <w:r>
        <w:rPr>
          <w:rFonts w:ascii="Arial" w:hAnsi="Arial" w:eastAsia="Arial"/>
          <w:b/>
          <w:i w:val="0"/>
          <w:color w:val="333333"/>
          <w:spacing w:val="-1"/>
          <w:sz w:val="22"/>
        </w:rPr>
        <w:t>:</w:t>
      </w:r>
    </w:p>
    <w:p>
      <w:pPr>
        <w:widowControl/>
        <w:wordWrap w:val="0"/>
        <w:autoSpaceDE w:val="0"/>
        <w:autoSpaceDN w:val="0"/>
        <w:spacing w:line="240" w:lineRule="exact" w:before="529" w:after="75"/>
        <w:ind w:left="3257" w:right="0" w:firstLine="0"/>
        <w:jc w:val="left"/>
      </w:pPr>
      <w:r>
        <w:rPr>
          <w:rFonts w:ascii="Arial" w:hAnsi="Arial" w:eastAsia="Arial"/>
          <w:b w:val="0"/>
          <w:i w:val="0"/>
          <w:color w:val="333333"/>
          <w:sz w:val="24"/>
        </w:rPr>
        <w:t>Daily</w:t>
      </w:r>
      <w:r>
        <w:rPr>
          <w:rFonts w:ascii="Times New Roman" w:hAnsi="Times New Roman" w:eastAsia="Times New Roman"/>
          <w:b w:val="0"/>
          <w:color w:val="333333"/>
          <w:spacing w:val="7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333333"/>
          <w:sz w:val="24"/>
        </w:rPr>
        <w:t>prayer</w:t>
      </w:r>
      <w:r>
        <w:rPr>
          <w:rFonts w:ascii="Arial" w:hAnsi="Arial" w:eastAsia="Arial"/>
          <w:b w:val="0"/>
          <w:i w:val="0"/>
          <w:color w:val="333333"/>
          <w:sz w:val="24"/>
        </w:rPr>
        <w:t>/</w:t>
      </w:r>
      <w:r>
        <w:rPr>
          <w:rFonts w:ascii="Arial" w:hAnsi="Arial" w:eastAsia="Arial"/>
          <w:b w:val="0"/>
          <w:i w:val="0"/>
          <w:color w:val="333333"/>
          <w:sz w:val="24"/>
        </w:rPr>
        <w:t>meditation</w:t>
      </w:r>
    </w:p>
    <w:p>
      <w:pPr>
        <w:widowControl/>
        <w:wordWrap w:val="0"/>
        <w:autoSpaceDE w:val="0"/>
        <w:autoSpaceDN w:val="0"/>
        <w:spacing w:line="240" w:lineRule="exact" w:before="150" w:after="67"/>
        <w:ind w:left="3257" w:right="0" w:firstLine="0"/>
        <w:jc w:val="left"/>
      </w:pPr>
      <w:r>
        <w:rPr>
          <w:rFonts w:ascii="Arial" w:hAnsi="Arial" w:eastAsia="Arial"/>
          <w:b w:val="0"/>
          <w:i w:val="0"/>
          <w:color w:val="333333"/>
          <w:sz w:val="24"/>
        </w:rPr>
        <w:t>Scripture</w:t>
      </w:r>
      <w:r>
        <w:rPr>
          <w:rFonts w:ascii="Times New Roman" w:hAnsi="Times New Roman" w:eastAsia="Times New Roman"/>
          <w:b w:val="0"/>
          <w:color w:val="333333"/>
          <w:spacing w:val="7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333333"/>
          <w:sz w:val="24"/>
        </w:rPr>
        <w:t>reading</w:t>
      </w:r>
    </w:p>
    <w:p>
      <w:pPr>
        <w:widowControl/>
        <w:wordWrap w:val="0"/>
        <w:autoSpaceDE w:val="0"/>
        <w:autoSpaceDN w:val="0"/>
        <w:spacing w:line="240" w:lineRule="exact" w:before="135" w:after="97"/>
        <w:ind w:left="3257" w:right="0" w:firstLine="0"/>
        <w:jc w:val="left"/>
      </w:pPr>
      <w:r>
        <w:rPr>
          <w:rFonts w:ascii="Arial" w:hAnsi="Arial" w:eastAsia="Arial"/>
          <w:b w:val="0"/>
          <w:i w:val="0"/>
          <w:color w:val="333333"/>
          <w:w w:val="99"/>
          <w:sz w:val="24"/>
        </w:rPr>
        <w:t>Worship</w:t>
      </w:r>
      <w:r>
        <w:rPr>
          <w:rFonts w:ascii="Times New Roman" w:hAnsi="Times New Roman" w:eastAsia="Times New Roman"/>
          <w:b w:val="0"/>
          <w:color w:val="333333"/>
          <w:spacing w:val="7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333333"/>
          <w:sz w:val="24"/>
        </w:rPr>
        <w:t>participation</w:t>
      </w:r>
    </w:p>
    <w:p>
      <w:pPr>
        <w:widowControl/>
        <w:wordWrap w:val="0"/>
        <w:autoSpaceDE w:val="0"/>
        <w:autoSpaceDN w:val="0"/>
        <w:spacing w:line="240" w:lineRule="exact" w:before="195" w:after="300"/>
        <w:ind w:left="3257" w:right="0" w:firstLine="0"/>
        <w:jc w:val="left"/>
      </w:pPr>
      <w:r>
        <w:rPr>
          <w:rFonts w:ascii="Arial" w:hAnsi="Arial" w:eastAsia="Arial"/>
          <w:b w:val="0"/>
          <w:i w:val="0"/>
          <w:color w:val="333333"/>
          <w:sz w:val="24"/>
        </w:rPr>
        <w:t>Other</w:t>
      </w:r>
      <w:r>
        <w:rPr>
          <w:rFonts w:ascii="Arial" w:hAnsi="Arial" w:eastAsia="Arial"/>
          <w:b w:val="0"/>
          <w:i w:val="0"/>
          <w:color w:val="333333"/>
          <w:sz w:val="24"/>
        </w:rPr>
        <w:t>:</w:t>
      </w:r>
      <w:r>
        <w:rPr>
          <w:rFonts w:ascii="Times New Roman" w:hAnsi="Times New Roman" w:eastAsia="Times New Roman"/>
          <w:b w:val="0"/>
          <w:color w:val="202020"/>
          <w:spacing w:val="152"/>
          <w:sz w:val="20"/>
        </w:rPr>
        <w:t xml:space="preserve"> </w:t>
      </w:r>
      <w:r>
        <w:rPr>
          <w:rFonts w:ascii="Arial" w:hAnsi="Arial" w:eastAsia="Arial"/>
          <w:b w:val="0"/>
          <w:i w:val="0"/>
          <w:color w:val="202020"/>
          <w:sz w:val="20"/>
        </w:rPr>
        <w:t>Specify</w:t>
      </w:r>
    </w:p>
    <w:p>
      <w:pPr>
        <w:widowControl/>
        <w:wordWrap w:val="0"/>
        <w:autoSpaceDE w:val="0"/>
        <w:autoSpaceDN w:val="0"/>
        <w:spacing w:line="240" w:lineRule="exact" w:before="600" w:after="187"/>
        <w:ind w:left="2440" w:right="0" w:firstLine="0"/>
        <w:jc w:val="left"/>
      </w:pPr>
      <w:r>
        <w:rPr>
          <w:rFonts w:ascii="Arial" w:hAnsi="Arial" w:eastAsia="Arial"/>
          <w:b/>
          <w:i/>
          <w:color w:val="2E7D32"/>
          <w:sz w:val="24"/>
        </w:rPr>
        <w:t>Memory</w:t>
      </w:r>
      <w:r>
        <w:rPr>
          <w:rFonts w:ascii="Arial" w:hAnsi="Arial" w:eastAsia="Arial"/>
          <w:b/>
          <w:i/>
          <w:color w:val="2E7D32"/>
          <w:sz w:val="24"/>
        </w:rPr>
        <w:t xml:space="preserve"> </w:t>
      </w:r>
      <w:r>
        <w:rPr>
          <w:rFonts w:ascii="Arial" w:hAnsi="Arial" w:eastAsia="Arial"/>
          <w:b/>
          <w:i/>
          <w:color w:val="2E7D32"/>
          <w:spacing w:val="-2"/>
          <w:sz w:val="24"/>
        </w:rPr>
        <w:t>Verse</w:t>
      </w:r>
      <w:r>
        <w:rPr>
          <w:rFonts w:ascii="Arial" w:hAnsi="Arial" w:eastAsia="Arial"/>
          <w:b/>
          <w:i/>
          <w:color w:val="2E7D32"/>
          <w:sz w:val="24"/>
        </w:rPr>
        <w:t xml:space="preserve"> </w:t>
      </w:r>
      <w:r>
        <w:rPr>
          <w:rFonts w:ascii="Arial" w:hAnsi="Arial" w:eastAsia="Arial"/>
          <w:b/>
          <w:i/>
          <w:color w:val="2E7D32"/>
          <w:sz w:val="24"/>
        </w:rPr>
        <w:t>(</w:t>
      </w:r>
      <w:r>
        <w:rPr>
          <w:rFonts w:ascii="Arial" w:hAnsi="Arial" w:eastAsia="Arial"/>
          <w:b/>
          <w:i/>
          <w:color w:val="2E7D32"/>
          <w:sz w:val="24"/>
        </w:rPr>
        <w:t>Ephesians</w:t>
      </w:r>
      <w:r>
        <w:rPr>
          <w:rFonts w:ascii="Arial" w:hAnsi="Arial" w:eastAsia="Arial"/>
          <w:b/>
          <w:i/>
          <w:color w:val="2E7D32"/>
          <w:sz w:val="24"/>
        </w:rPr>
        <w:t xml:space="preserve"> </w:t>
      </w:r>
      <w:r>
        <w:rPr>
          <w:rFonts w:ascii="Arial" w:hAnsi="Arial" w:eastAsia="Arial"/>
          <w:b/>
          <w:i/>
          <w:color w:val="2E7D32"/>
          <w:sz w:val="24"/>
        </w:rPr>
        <w:t>3</w:t>
      </w:r>
      <w:r>
        <w:rPr>
          <w:rFonts w:ascii="Arial" w:hAnsi="Arial" w:eastAsia="Arial"/>
          <w:b/>
          <w:i/>
          <w:color w:val="2E7D32"/>
          <w:sz w:val="24"/>
        </w:rPr>
        <w:t>:</w:t>
      </w:r>
      <w:r>
        <w:rPr>
          <w:rFonts w:ascii="Arial" w:hAnsi="Arial" w:eastAsia="Arial"/>
          <w:b/>
          <w:i/>
          <w:color w:val="2E7D32"/>
          <w:sz w:val="24"/>
        </w:rPr>
        <w:t>16</w:t>
      </w:r>
      <w:r>
        <w:rPr>
          <w:rFonts w:ascii="Arial" w:hAnsi="Arial" w:eastAsia="Arial"/>
          <w:b/>
          <w:i/>
          <w:color w:val="2E7D32"/>
          <w:sz w:val="24"/>
        </w:rPr>
        <w:t>):</w:t>
      </w:r>
    </w:p>
    <w:p>
      <w:pPr>
        <w:widowControl/>
        <w:wordWrap w:val="0"/>
        <w:autoSpaceDE w:val="0"/>
        <w:autoSpaceDN w:val="0"/>
        <w:spacing w:line="240" w:lineRule="exact" w:before="375" w:after="75"/>
        <w:ind w:left="2440" w:right="0" w:firstLine="0"/>
        <w:jc w:val="left"/>
      </w:pPr>
      <w:r>
        <w:rPr>
          <w:rFonts w:ascii="Arial" w:hAnsi="Arial" w:eastAsia="Arial"/>
          <w:b w:val="0"/>
          <w:i/>
          <w:color w:val="333333"/>
          <w:sz w:val="24"/>
        </w:rPr>
        <w:t>"</w:t>
      </w:r>
      <w:r>
        <w:rPr>
          <w:rFonts w:ascii="Arial" w:hAnsi="Arial" w:eastAsia="Arial"/>
          <w:b w:val="0"/>
          <w:i/>
          <w:color w:val="333333"/>
          <w:sz w:val="24"/>
        </w:rPr>
        <w:t>I</w:t>
      </w:r>
      <w:r>
        <w:rPr>
          <w:rFonts w:ascii="Arial" w:hAnsi="Arial" w:eastAsia="Arial"/>
          <w:b w:val="0"/>
          <w:i/>
          <w:color w:val="333333"/>
          <w:sz w:val="24"/>
        </w:rPr>
        <w:t xml:space="preserve"> </w:t>
      </w:r>
      <w:r>
        <w:rPr>
          <w:rFonts w:ascii="Arial" w:hAnsi="Arial" w:eastAsia="Arial"/>
          <w:b w:val="0"/>
          <w:i/>
          <w:color w:val="333333"/>
          <w:sz w:val="24"/>
        </w:rPr>
        <w:t>pray</w:t>
      </w:r>
      <w:r>
        <w:rPr>
          <w:rFonts w:ascii="Arial" w:hAnsi="Arial" w:eastAsia="Arial"/>
          <w:b w:val="0"/>
          <w:i/>
          <w:color w:val="333333"/>
          <w:sz w:val="24"/>
        </w:rPr>
        <w:t xml:space="preserve"> </w:t>
      </w:r>
      <w:r>
        <w:rPr>
          <w:rFonts w:ascii="Arial" w:hAnsi="Arial" w:eastAsia="Arial"/>
          <w:b w:val="0"/>
          <w:i/>
          <w:color w:val="333333"/>
          <w:sz w:val="24"/>
        </w:rPr>
        <w:t>that</w:t>
      </w:r>
      <w:r>
        <w:rPr>
          <w:rFonts w:ascii="Arial" w:hAnsi="Arial" w:eastAsia="Arial"/>
          <w:b w:val="0"/>
          <w:i/>
          <w:color w:val="333333"/>
          <w:sz w:val="24"/>
        </w:rPr>
        <w:t xml:space="preserve"> </w:t>
      </w:r>
      <w:r>
        <w:rPr>
          <w:rFonts w:ascii="Arial" w:hAnsi="Arial" w:eastAsia="Arial"/>
          <w:b w:val="0"/>
          <w:i/>
          <w:color w:val="333333"/>
          <w:sz w:val="24"/>
        </w:rPr>
        <w:t>out</w:t>
      </w:r>
      <w:r>
        <w:rPr>
          <w:rFonts w:ascii="Arial" w:hAnsi="Arial" w:eastAsia="Arial"/>
          <w:b w:val="0"/>
          <w:i/>
          <w:color w:val="333333"/>
          <w:sz w:val="24"/>
        </w:rPr>
        <w:t xml:space="preserve"> </w:t>
      </w:r>
      <w:r>
        <w:rPr>
          <w:rFonts w:ascii="Arial" w:hAnsi="Arial" w:eastAsia="Arial"/>
          <w:b w:val="0"/>
          <w:i/>
          <w:color w:val="333333"/>
          <w:sz w:val="24"/>
        </w:rPr>
        <w:t>of</w:t>
      </w:r>
      <w:r>
        <w:rPr>
          <w:rFonts w:ascii="Arial" w:hAnsi="Arial" w:eastAsia="Arial"/>
          <w:b w:val="0"/>
          <w:i/>
          <w:color w:val="333333"/>
          <w:sz w:val="24"/>
        </w:rPr>
        <w:t xml:space="preserve"> </w:t>
      </w:r>
      <w:r>
        <w:rPr>
          <w:rFonts w:ascii="Arial" w:hAnsi="Arial" w:eastAsia="Arial"/>
          <w:b w:val="0"/>
          <w:i/>
          <w:color w:val="333333"/>
          <w:sz w:val="24"/>
        </w:rPr>
        <w:t>his</w:t>
      </w:r>
      <w:r>
        <w:rPr>
          <w:rFonts w:ascii="Arial" w:hAnsi="Arial" w:eastAsia="Arial"/>
          <w:b w:val="0"/>
          <w:i/>
          <w:color w:val="333333"/>
          <w:sz w:val="24"/>
        </w:rPr>
        <w:t xml:space="preserve"> </w:t>
      </w:r>
      <w:r>
        <w:rPr>
          <w:rFonts w:ascii="Arial" w:hAnsi="Arial" w:eastAsia="Arial"/>
          <w:b w:val="0"/>
          <w:i/>
          <w:color w:val="333333"/>
          <w:sz w:val="24"/>
        </w:rPr>
        <w:t>glorious</w:t>
      </w:r>
      <w:r>
        <w:rPr>
          <w:rFonts w:ascii="Arial" w:hAnsi="Arial" w:eastAsia="Arial"/>
          <w:b w:val="0"/>
          <w:i/>
          <w:color w:val="333333"/>
          <w:sz w:val="24"/>
        </w:rPr>
        <w:t xml:space="preserve"> </w:t>
      </w:r>
      <w:r>
        <w:rPr>
          <w:rFonts w:ascii="Arial" w:hAnsi="Arial" w:eastAsia="Arial"/>
          <w:b w:val="0"/>
          <w:i/>
          <w:color w:val="333333"/>
          <w:sz w:val="24"/>
        </w:rPr>
        <w:t>riches</w:t>
      </w:r>
      <w:r>
        <w:rPr>
          <w:rFonts w:ascii="Arial" w:hAnsi="Arial" w:eastAsia="Arial"/>
          <w:b w:val="0"/>
          <w:i/>
          <w:color w:val="333333"/>
          <w:sz w:val="24"/>
        </w:rPr>
        <w:t xml:space="preserve"> </w:t>
      </w:r>
      <w:r>
        <w:rPr>
          <w:rFonts w:ascii="Arial" w:hAnsi="Arial" w:eastAsia="Arial"/>
          <w:b w:val="0"/>
          <w:i/>
          <w:color w:val="333333"/>
          <w:sz w:val="24"/>
        </w:rPr>
        <w:t>he</w:t>
      </w:r>
      <w:r>
        <w:rPr>
          <w:rFonts w:ascii="Arial" w:hAnsi="Arial" w:eastAsia="Arial"/>
          <w:b w:val="0"/>
          <w:i/>
          <w:color w:val="333333"/>
          <w:sz w:val="24"/>
        </w:rPr>
        <w:t xml:space="preserve"> </w:t>
      </w:r>
      <w:r>
        <w:rPr>
          <w:rFonts w:ascii="Arial" w:hAnsi="Arial" w:eastAsia="Arial"/>
          <w:b w:val="0"/>
          <w:i/>
          <w:color w:val="333333"/>
          <w:sz w:val="24"/>
        </w:rPr>
        <w:t>may</w:t>
      </w:r>
      <w:r>
        <w:rPr>
          <w:rFonts w:ascii="Arial" w:hAnsi="Arial" w:eastAsia="Arial"/>
          <w:b w:val="0"/>
          <w:i/>
          <w:color w:val="333333"/>
          <w:sz w:val="24"/>
        </w:rPr>
        <w:t xml:space="preserve"> </w:t>
      </w:r>
      <w:r>
        <w:rPr>
          <w:rFonts w:ascii="Arial" w:hAnsi="Arial" w:eastAsia="Arial"/>
          <w:b w:val="0"/>
          <w:i/>
          <w:color w:val="333333"/>
          <w:sz w:val="24"/>
        </w:rPr>
        <w:t>strengthen</w:t>
      </w:r>
      <w:r>
        <w:rPr>
          <w:rFonts w:ascii="Arial" w:hAnsi="Arial" w:eastAsia="Arial"/>
          <w:b w:val="0"/>
          <w:i/>
          <w:color w:val="333333"/>
          <w:sz w:val="24"/>
        </w:rPr>
        <w:t xml:space="preserve"> </w:t>
      </w:r>
      <w:r>
        <w:rPr>
          <w:rFonts w:ascii="Arial" w:hAnsi="Arial" w:eastAsia="Arial"/>
          <w:b w:val="0"/>
          <w:i/>
          <w:color w:val="333333"/>
          <w:sz w:val="24"/>
        </w:rPr>
        <w:t>you</w:t>
      </w:r>
      <w:r>
        <w:rPr>
          <w:rFonts w:ascii="Arial" w:hAnsi="Arial" w:eastAsia="Arial"/>
          <w:b w:val="0"/>
          <w:i/>
          <w:color w:val="333333"/>
          <w:sz w:val="24"/>
        </w:rPr>
        <w:t xml:space="preserve"> </w:t>
      </w:r>
      <w:r>
        <w:rPr>
          <w:rFonts w:ascii="Arial" w:hAnsi="Arial" w:eastAsia="Arial"/>
          <w:b w:val="0"/>
          <w:i/>
          <w:color w:val="333333"/>
          <w:sz w:val="24"/>
        </w:rPr>
        <w:t>with</w:t>
      </w:r>
      <w:r>
        <w:rPr>
          <w:rFonts w:ascii="Arial" w:hAnsi="Arial" w:eastAsia="Arial"/>
          <w:b w:val="0"/>
          <w:i/>
          <w:color w:val="333333"/>
          <w:sz w:val="24"/>
        </w:rPr>
        <w:t xml:space="preserve"> </w:t>
      </w:r>
      <w:r>
        <w:rPr>
          <w:rFonts w:ascii="Arial" w:hAnsi="Arial" w:eastAsia="Arial"/>
          <w:b w:val="0"/>
          <w:i/>
          <w:color w:val="333333"/>
          <w:sz w:val="24"/>
        </w:rPr>
        <w:t>power</w:t>
      </w:r>
      <w:r>
        <w:rPr>
          <w:rFonts w:ascii="Arial" w:hAnsi="Arial" w:eastAsia="Arial"/>
          <w:b w:val="0"/>
          <w:i/>
          <w:color w:val="333333"/>
          <w:sz w:val="24"/>
        </w:rPr>
        <w:t xml:space="preserve"> </w:t>
      </w:r>
      <w:r>
        <w:rPr>
          <w:rFonts w:ascii="Arial" w:hAnsi="Arial" w:eastAsia="Arial"/>
          <w:b w:val="0"/>
          <w:i/>
          <w:color w:val="333333"/>
          <w:sz w:val="24"/>
        </w:rPr>
        <w:t>through</w:t>
      </w:r>
      <w:r>
        <w:rPr>
          <w:rFonts w:ascii="Arial" w:hAnsi="Arial" w:eastAsia="Arial"/>
          <w:b w:val="0"/>
          <w:i/>
          <w:color w:val="333333"/>
          <w:sz w:val="24"/>
        </w:rPr>
        <w:t xml:space="preserve"> </w:t>
      </w:r>
      <w:r>
        <w:rPr>
          <w:rFonts w:ascii="Arial" w:hAnsi="Arial" w:eastAsia="Arial"/>
          <w:b w:val="0"/>
          <w:i/>
          <w:color w:val="333333"/>
          <w:sz w:val="24"/>
        </w:rPr>
        <w:t>his</w:t>
      </w:r>
      <w:r>
        <w:rPr>
          <w:rFonts w:ascii="Arial" w:hAnsi="Arial" w:eastAsia="Arial"/>
          <w:b w:val="0"/>
          <w:i/>
          <w:color w:val="333333"/>
          <w:sz w:val="24"/>
        </w:rPr>
        <w:t xml:space="preserve"> </w:t>
      </w:r>
      <w:r>
        <w:rPr>
          <w:rFonts w:ascii="Arial" w:hAnsi="Arial" w:eastAsia="Arial"/>
          <w:b w:val="0"/>
          <w:i/>
          <w:color w:val="333333"/>
          <w:sz w:val="24"/>
        </w:rPr>
        <w:t>Spirit</w:t>
      </w:r>
      <w:r>
        <w:rPr>
          <w:rFonts w:ascii="Arial" w:hAnsi="Arial" w:eastAsia="Arial"/>
          <w:b w:val="0"/>
          <w:i/>
          <w:color w:val="333333"/>
          <w:sz w:val="24"/>
        </w:rPr>
        <w:t xml:space="preserve"> </w:t>
      </w:r>
      <w:r>
        <w:rPr>
          <w:rFonts w:ascii="Arial" w:hAnsi="Arial" w:eastAsia="Arial"/>
          <w:b w:val="0"/>
          <w:i/>
          <w:color w:val="333333"/>
          <w:sz w:val="24"/>
        </w:rPr>
        <w:t>in</w:t>
      </w:r>
      <w:r>
        <w:rPr>
          <w:rFonts w:ascii="Arial" w:hAnsi="Arial" w:eastAsia="Arial"/>
          <w:b w:val="0"/>
          <w:i/>
          <w:color w:val="333333"/>
          <w:sz w:val="24"/>
        </w:rPr>
        <w:t xml:space="preserve"> </w:t>
      </w:r>
      <w:r>
        <w:rPr>
          <w:rFonts w:ascii="Arial" w:hAnsi="Arial" w:eastAsia="Arial"/>
          <w:b w:val="0"/>
          <w:i/>
          <w:color w:val="333333"/>
          <w:sz w:val="24"/>
        </w:rPr>
        <w:t>your</w:t>
      </w:r>
      <w:r>
        <w:rPr>
          <w:rFonts w:ascii="Arial" w:hAnsi="Arial" w:eastAsia="Arial"/>
          <w:b w:val="0"/>
          <w:i/>
          <w:color w:val="333333"/>
          <w:sz w:val="24"/>
        </w:rPr>
        <w:t xml:space="preserve"> </w:t>
      </w:r>
      <w:r>
        <w:rPr>
          <w:rFonts w:ascii="Arial" w:hAnsi="Arial" w:eastAsia="Arial"/>
          <w:b w:val="0"/>
          <w:i/>
          <w:color w:val="333333"/>
          <w:sz w:val="24"/>
        </w:rPr>
        <w:t>inner</w:t>
      </w:r>
    </w:p>
    <w:p>
      <w:pPr>
        <w:widowControl/>
        <w:wordWrap w:val="0"/>
        <w:autoSpaceDE w:val="0"/>
        <w:autoSpaceDN w:val="0"/>
        <w:spacing w:line="240" w:lineRule="exact" w:before="150" w:after="195"/>
        <w:ind w:left="2440" w:right="0" w:firstLine="0"/>
        <w:jc w:val="left"/>
      </w:pPr>
      <w:r>
        <w:rPr>
          <w:rFonts w:ascii="Arial" w:hAnsi="Arial" w:eastAsia="Arial"/>
          <w:b w:val="0"/>
          <w:i/>
          <w:color w:val="333333"/>
          <w:sz w:val="24"/>
        </w:rPr>
        <w:t>being</w:t>
      </w:r>
      <w:r>
        <w:rPr>
          <w:rFonts w:ascii="Arial" w:hAnsi="Arial" w:eastAsia="Arial"/>
          <w:b w:val="0"/>
          <w:i/>
          <w:color w:val="333333"/>
          <w:sz w:val="24"/>
        </w:rPr>
        <w:t>."</w:t>
      </w:r>
    </w:p>
    <w:p>
      <w:pPr>
        <w:widowControl/>
        <w:wordWrap w:val="0"/>
        <w:autoSpaceDE w:val="0"/>
        <w:autoSpaceDN w:val="0"/>
        <w:spacing w:line="240" w:lineRule="exact" w:before="390" w:after="994"/>
        <w:ind w:left="2440" w:right="0" w:firstLine="0"/>
        <w:jc w:val="left"/>
      </w:pPr>
      <w:r>
        <w:rPr>
          <w:rFonts w:ascii="Arial" w:hAnsi="Arial" w:eastAsia="Arial"/>
          <w:b w:val="0"/>
          <w:i/>
          <w:color w:val="333333"/>
          <w:sz w:val="24"/>
        </w:rPr>
        <w:t>Spiritual</w:t>
      </w:r>
      <w:r>
        <w:rPr>
          <w:rFonts w:ascii="Arial" w:hAnsi="Arial" w:eastAsia="Arial"/>
          <w:b w:val="0"/>
          <w:i/>
          <w:color w:val="333333"/>
          <w:sz w:val="24"/>
        </w:rPr>
        <w:t xml:space="preserve"> </w:t>
      </w:r>
      <w:r>
        <w:rPr>
          <w:rFonts w:ascii="Arial" w:hAnsi="Arial" w:eastAsia="Arial"/>
          <w:b w:val="0"/>
          <w:i/>
          <w:color w:val="333333"/>
          <w:sz w:val="24"/>
        </w:rPr>
        <w:t>health</w:t>
      </w:r>
      <w:r>
        <w:rPr>
          <w:rFonts w:ascii="Arial" w:hAnsi="Arial" w:eastAsia="Arial"/>
          <w:b w:val="0"/>
          <w:i/>
          <w:color w:val="333333"/>
          <w:sz w:val="24"/>
        </w:rPr>
        <w:t xml:space="preserve"> </w:t>
      </w:r>
      <w:r>
        <w:rPr>
          <w:rFonts w:ascii="Arial" w:hAnsi="Arial" w:eastAsia="Arial"/>
          <w:b w:val="0"/>
          <w:i/>
          <w:color w:val="333333"/>
          <w:sz w:val="24"/>
        </w:rPr>
        <w:t>comes</w:t>
      </w:r>
      <w:r>
        <w:rPr>
          <w:rFonts w:ascii="Arial" w:hAnsi="Arial" w:eastAsia="Arial"/>
          <w:b w:val="0"/>
          <w:i/>
          <w:color w:val="333333"/>
          <w:sz w:val="24"/>
        </w:rPr>
        <w:t xml:space="preserve"> </w:t>
      </w:r>
      <w:r>
        <w:rPr>
          <w:rFonts w:ascii="Arial" w:hAnsi="Arial" w:eastAsia="Arial"/>
          <w:b w:val="0"/>
          <w:i/>
          <w:color w:val="333333"/>
          <w:sz w:val="24"/>
        </w:rPr>
        <w:t>from</w:t>
      </w:r>
      <w:r>
        <w:rPr>
          <w:rFonts w:ascii="Arial" w:hAnsi="Arial" w:eastAsia="Arial"/>
          <w:b w:val="0"/>
          <w:i/>
          <w:color w:val="333333"/>
          <w:sz w:val="24"/>
        </w:rPr>
        <w:t xml:space="preserve"> </w:t>
      </w:r>
      <w:r>
        <w:rPr>
          <w:rFonts w:ascii="Arial" w:hAnsi="Arial" w:eastAsia="Arial"/>
          <w:b w:val="0"/>
          <w:i/>
          <w:color w:val="333333"/>
          <w:sz w:val="24"/>
        </w:rPr>
        <w:t>God</w:t>
      </w:r>
      <w:r>
        <w:rPr>
          <w:rFonts w:ascii="Arial" w:hAnsi="Arial" w:eastAsia="Arial"/>
          <w:b w:val="0"/>
          <w:i/>
          <w:color w:val="333333"/>
          <w:sz w:val="24"/>
        </w:rPr>
        <w:t>'</w:t>
      </w:r>
      <w:r>
        <w:rPr>
          <w:rFonts w:ascii="Arial" w:hAnsi="Arial" w:eastAsia="Arial"/>
          <w:b w:val="0"/>
          <w:i/>
          <w:color w:val="333333"/>
          <w:sz w:val="24"/>
        </w:rPr>
        <w:t>s</w:t>
      </w:r>
      <w:r>
        <w:rPr>
          <w:rFonts w:ascii="Arial" w:hAnsi="Arial" w:eastAsia="Arial"/>
          <w:b w:val="0"/>
          <w:i/>
          <w:color w:val="333333"/>
          <w:sz w:val="24"/>
        </w:rPr>
        <w:t xml:space="preserve"> </w:t>
      </w:r>
      <w:r>
        <w:rPr>
          <w:rFonts w:ascii="Arial" w:hAnsi="Arial" w:eastAsia="Arial"/>
          <w:b w:val="0"/>
          <w:i/>
          <w:color w:val="333333"/>
          <w:sz w:val="24"/>
        </w:rPr>
        <w:t>strength</w:t>
      </w:r>
      <w:r>
        <w:rPr>
          <w:rFonts w:ascii="Arial" w:hAnsi="Arial" w:eastAsia="Arial"/>
          <w:b w:val="0"/>
          <w:i/>
          <w:color w:val="333333"/>
          <w:sz w:val="24"/>
        </w:rPr>
        <w:t xml:space="preserve"> </w:t>
      </w:r>
      <w:r>
        <w:rPr>
          <w:rFonts w:ascii="Arial" w:hAnsi="Arial" w:eastAsia="Arial"/>
          <w:b w:val="0"/>
          <w:i/>
          <w:color w:val="333333"/>
          <w:sz w:val="24"/>
        </w:rPr>
        <w:t>within</w:t>
      </w:r>
      <w:r>
        <w:rPr>
          <w:rFonts w:ascii="Arial" w:hAnsi="Arial" w:eastAsia="Arial"/>
          <w:b w:val="0"/>
          <w:i/>
          <w:color w:val="333333"/>
          <w:sz w:val="24"/>
        </w:rPr>
        <w:t xml:space="preserve"> </w:t>
      </w:r>
      <w:r>
        <w:rPr>
          <w:rFonts w:ascii="Arial" w:hAnsi="Arial" w:eastAsia="Arial"/>
          <w:b w:val="0"/>
          <w:i/>
          <w:color w:val="333333"/>
          <w:sz w:val="24"/>
        </w:rPr>
        <w:t>us</w:t>
      </w:r>
      <w:r>
        <w:rPr>
          <w:rFonts w:ascii="Arial" w:hAnsi="Arial" w:eastAsia="Arial"/>
          <w:b w:val="0"/>
          <w:i/>
          <w:color w:val="333333"/>
          <w:sz w:val="24"/>
        </w:rPr>
        <w:t>.</w:t>
      </w:r>
    </w:p>
    <w:p>
      <w:pPr>
        <w:widowControl/>
        <w:wordWrap w:val="0"/>
        <w:autoSpaceDE w:val="0"/>
        <w:autoSpaceDN w:val="0"/>
        <w:spacing w:line="360" w:lineRule="exact" w:before="1988" w:after="236"/>
        <w:ind w:left="2500" w:right="0" w:firstLine="0"/>
        <w:jc w:val="left"/>
      </w:pPr>
      <w:r>
        <w:rPr>
          <w:rFonts w:ascii="Arial" w:hAnsi="Arial" w:eastAsia="Arial"/>
          <w:b/>
          <w:i w:val="0"/>
          <w:color w:val="4BAF4F"/>
          <w:spacing w:val="-2"/>
          <w:sz w:val="36"/>
        </w:rPr>
        <w:t>Week</w:t>
      </w:r>
      <w:r>
        <w:rPr>
          <w:rFonts w:ascii="Times New Roman" w:hAnsi="Times New Roman" w:eastAsia="Times New Roman"/>
          <w:b/>
          <w:color w:val="4BAF4F"/>
          <w:spacing w:val="10"/>
          <w:sz w:val="36"/>
        </w:rPr>
        <w:t xml:space="preserve"> </w:t>
      </w:r>
      <w:r>
        <w:rPr>
          <w:rFonts w:ascii="Arial" w:hAnsi="Arial" w:eastAsia="Arial"/>
          <w:b/>
          <w:i w:val="0"/>
          <w:color w:val="4BAF4F"/>
          <w:sz w:val="36"/>
        </w:rPr>
        <w:t>10</w:t>
      </w:r>
      <w:r>
        <w:rPr>
          <w:rFonts w:ascii="Arial" w:hAnsi="Arial" w:eastAsia="Arial"/>
          <w:b/>
          <w:i w:val="0"/>
          <w:color w:val="4BAF4F"/>
          <w:sz w:val="36"/>
        </w:rPr>
        <w:t>:</w:t>
      </w:r>
      <w:r>
        <w:rPr>
          <w:rFonts w:ascii="Times New Roman" w:hAnsi="Times New Roman" w:eastAsia="Times New Roman"/>
          <w:b/>
          <w:color w:val="4BAF4F"/>
          <w:spacing w:val="-3"/>
          <w:sz w:val="36"/>
        </w:rPr>
        <w:t xml:space="preserve"> </w:t>
      </w:r>
      <w:r>
        <w:rPr>
          <w:rFonts w:ascii="Arial" w:hAnsi="Arial" w:eastAsia="Arial"/>
          <w:b/>
          <w:i w:val="0"/>
          <w:color w:val="4BAF4F"/>
          <w:sz w:val="36"/>
        </w:rPr>
        <w:t>Awareness</w:t>
      </w:r>
      <w:r>
        <w:rPr>
          <w:rFonts w:ascii="Times New Roman" w:hAnsi="Times New Roman" w:eastAsia="Times New Roman"/>
          <w:b/>
          <w:color w:val="4BAF4F"/>
          <w:spacing w:val="10"/>
          <w:sz w:val="36"/>
        </w:rPr>
        <w:t xml:space="preserve"> </w:t>
      </w:r>
      <w:r>
        <w:rPr>
          <w:rFonts w:ascii="Arial" w:hAnsi="Arial" w:eastAsia="Arial"/>
          <w:b/>
          <w:i w:val="0"/>
          <w:color w:val="4BAF4F"/>
          <w:sz w:val="36"/>
        </w:rPr>
        <w:t>vs</w:t>
      </w:r>
      <w:r>
        <w:rPr>
          <w:rFonts w:ascii="Arial" w:hAnsi="Arial" w:eastAsia="Arial"/>
          <w:b/>
          <w:i w:val="0"/>
          <w:color w:val="4BAF4F"/>
          <w:sz w:val="36"/>
        </w:rPr>
        <w:t>.</w:t>
      </w:r>
      <w:r>
        <w:rPr>
          <w:rFonts w:ascii="Times New Roman" w:hAnsi="Times New Roman" w:eastAsia="Times New Roman"/>
          <w:b/>
          <w:color w:val="4BAF4F"/>
          <w:spacing w:val="-3"/>
          <w:sz w:val="36"/>
        </w:rPr>
        <w:t xml:space="preserve"> </w:t>
      </w:r>
      <w:r>
        <w:rPr>
          <w:rFonts w:ascii="Arial" w:hAnsi="Arial" w:eastAsia="Arial"/>
          <w:b/>
          <w:i w:val="0"/>
          <w:color w:val="4BAF4F"/>
          <w:sz w:val="36"/>
        </w:rPr>
        <w:t>Awakening</w:t>
      </w:r>
    </w:p>
    <w:p>
      <w:pPr>
        <w:widowControl/>
        <w:wordWrap w:val="0"/>
        <w:autoSpaceDE w:val="0"/>
        <w:autoSpaceDN w:val="0"/>
        <w:spacing w:line="240" w:lineRule="exact" w:before="472" w:after="437"/>
        <w:ind w:left="2290" w:right="0" w:firstLine="0"/>
        <w:jc w:val="left"/>
      </w:pPr>
      <w:r>
        <w:rPr>
          <w:rFonts w:ascii="Arial" w:hAnsi="Arial" w:eastAsia="Arial"/>
          <w:b w:val="0"/>
          <w:i w:val="0"/>
          <w:color w:val="333333"/>
          <w:sz w:val="24"/>
        </w:rPr>
        <w:t>Continuing</w:t>
      </w:r>
      <w:r>
        <w:rPr>
          <w:rFonts w:ascii="Times New Roman" w:hAnsi="Times New Roman" w:eastAsia="Times New Roman"/>
          <w:b w:val="0"/>
          <w:color w:val="333333"/>
          <w:spacing w:val="7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333333"/>
          <w:sz w:val="24"/>
        </w:rPr>
        <w:t>spiritual</w:t>
      </w:r>
      <w:r>
        <w:rPr>
          <w:rFonts w:ascii="Times New Roman" w:hAnsi="Times New Roman" w:eastAsia="Times New Roman"/>
          <w:b w:val="0"/>
          <w:color w:val="333333"/>
          <w:spacing w:val="7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333333"/>
          <w:sz w:val="24"/>
        </w:rPr>
        <w:t>health</w:t>
      </w:r>
      <w:r>
        <w:rPr>
          <w:rFonts w:ascii="Arial" w:hAnsi="Arial" w:eastAsia="Arial"/>
          <w:b w:val="0"/>
          <w:i w:val="0"/>
          <w:color w:val="333333"/>
          <w:sz w:val="24"/>
        </w:rPr>
        <w:t>,</w:t>
      </w:r>
      <w:r>
        <w:rPr>
          <w:rFonts w:ascii="Times New Roman" w:hAnsi="Times New Roman" w:eastAsia="Times New Roman"/>
          <w:b w:val="0"/>
          <w:color w:val="333333"/>
          <w:spacing w:val="7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333333"/>
          <w:sz w:val="24"/>
        </w:rPr>
        <w:t>we</w:t>
      </w:r>
      <w:r>
        <w:rPr>
          <w:rFonts w:ascii="Times New Roman" w:hAnsi="Times New Roman" w:eastAsia="Times New Roman"/>
          <w:b w:val="0"/>
          <w:color w:val="333333"/>
          <w:spacing w:val="7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333333"/>
          <w:sz w:val="24"/>
        </w:rPr>
        <w:t>explore</w:t>
      </w:r>
      <w:r>
        <w:rPr>
          <w:rFonts w:ascii="Times New Roman" w:hAnsi="Times New Roman" w:eastAsia="Times New Roman"/>
          <w:b w:val="0"/>
          <w:color w:val="333333"/>
          <w:spacing w:val="7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333333"/>
          <w:sz w:val="24"/>
        </w:rPr>
        <w:t>whether</w:t>
      </w:r>
      <w:r>
        <w:rPr>
          <w:rFonts w:ascii="Times New Roman" w:hAnsi="Times New Roman" w:eastAsia="Times New Roman"/>
          <w:b w:val="0"/>
          <w:color w:val="333333"/>
          <w:spacing w:val="7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333333"/>
          <w:sz w:val="24"/>
        </w:rPr>
        <w:t>spirituality</w:t>
      </w:r>
      <w:r>
        <w:rPr>
          <w:rFonts w:ascii="Times New Roman" w:hAnsi="Times New Roman" w:eastAsia="Times New Roman"/>
          <w:b w:val="0"/>
          <w:color w:val="333333"/>
          <w:spacing w:val="7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333333"/>
          <w:sz w:val="24"/>
        </w:rPr>
        <w:t>requires</w:t>
      </w:r>
      <w:r>
        <w:rPr>
          <w:rFonts w:ascii="Times New Roman" w:hAnsi="Times New Roman" w:eastAsia="Times New Roman"/>
          <w:b w:val="0"/>
          <w:color w:val="333333"/>
          <w:spacing w:val="7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333333"/>
          <w:sz w:val="24"/>
        </w:rPr>
        <w:t>awareness</w:t>
      </w:r>
      <w:r>
        <w:rPr>
          <w:rFonts w:ascii="Times New Roman" w:hAnsi="Times New Roman" w:eastAsia="Times New Roman"/>
          <w:b w:val="0"/>
          <w:color w:val="333333"/>
          <w:spacing w:val="7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333333"/>
          <w:sz w:val="24"/>
        </w:rPr>
        <w:t>or</w:t>
      </w:r>
      <w:r>
        <w:rPr>
          <w:rFonts w:ascii="Times New Roman" w:hAnsi="Times New Roman" w:eastAsia="Times New Roman"/>
          <w:b w:val="0"/>
          <w:color w:val="333333"/>
          <w:spacing w:val="7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333333"/>
          <w:sz w:val="24"/>
        </w:rPr>
        <w:t>awakening</w:t>
      </w:r>
      <w:r>
        <w:rPr>
          <w:rFonts w:ascii="Arial" w:hAnsi="Arial" w:eastAsia="Arial"/>
          <w:b w:val="0"/>
          <w:i w:val="0"/>
          <w:color w:val="333333"/>
          <w:sz w:val="24"/>
        </w:rPr>
        <w:t>.</w:t>
      </w:r>
    </w:p>
    <w:p>
      <w:pPr>
        <w:widowControl/>
        <w:wordWrap w:val="0"/>
        <w:autoSpaceDE w:val="0"/>
        <w:autoSpaceDN w:val="0"/>
        <w:spacing w:line="160" w:lineRule="exact" w:before="875" w:after="0"/>
        <w:ind w:left="4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>file</w:t>
      </w:r>
      <w:r>
        <w:rPr>
          <w:rFonts w:ascii="Arial" w:hAnsi="Arial" w:eastAsia="Arial"/>
          <w:b w:val="0"/>
          <w:i w:val="0"/>
          <w:color w:val="000000"/>
          <w:sz w:val="16"/>
        </w:rPr>
        <w:t>:///</w:t>
      </w:r>
      <w:r>
        <w:rPr>
          <w:rFonts w:ascii="Arial" w:hAnsi="Arial" w:eastAsia="Arial"/>
          <w:b w:val="0"/>
          <w:i w:val="0"/>
          <w:color w:val="000000"/>
          <w:sz w:val="16"/>
        </w:rPr>
        <w:t>C</w:t>
      </w:r>
      <w:r>
        <w:rPr>
          <w:rFonts w:ascii="Arial" w:hAnsi="Arial" w:eastAsia="Arial"/>
          <w:b w:val="0"/>
          <w:i w:val="0"/>
          <w:color w:val="000000"/>
          <w:sz w:val="16"/>
        </w:rPr>
        <w:t>:/</w:t>
      </w:r>
      <w:r>
        <w:rPr>
          <w:rFonts w:ascii="Arial" w:hAnsi="Arial" w:eastAsia="Arial"/>
          <w:b w:val="0"/>
          <w:i w:val="0"/>
          <w:color w:val="000000"/>
          <w:sz w:val="16"/>
        </w:rPr>
        <w:t>Users</w:t>
      </w:r>
      <w:r>
        <w:rPr>
          <w:rFonts w:ascii="Arial" w:hAnsi="Arial" w:eastAsia="Arial"/>
          <w:b w:val="0"/>
          <w:i w:val="0"/>
          <w:color w:val="000000"/>
          <w:sz w:val="16"/>
        </w:rPr>
        <w:t>/</w:t>
      </w:r>
      <w:r>
        <w:rPr>
          <w:rFonts w:ascii="Arial" w:hAnsi="Arial" w:eastAsia="Arial"/>
          <w:b w:val="0"/>
          <w:i w:val="0"/>
          <w:color w:val="000000"/>
          <w:sz w:val="16"/>
        </w:rPr>
        <w:t>User1</w:t>
      </w:r>
      <w:r>
        <w:rPr>
          <w:rFonts w:ascii="Arial" w:hAnsi="Arial" w:eastAsia="Arial"/>
          <w:b w:val="0"/>
          <w:i w:val="0"/>
          <w:color w:val="000000"/>
          <w:sz w:val="16"/>
        </w:rPr>
        <w:t>/</w:t>
      </w:r>
      <w:r>
        <w:rPr>
          <w:rFonts w:ascii="Arial" w:hAnsi="Arial" w:eastAsia="Arial"/>
          <w:b w:val="0"/>
          <w:i w:val="0"/>
          <w:color w:val="000000"/>
          <w:sz w:val="16"/>
        </w:rPr>
        <w:t>Desktop</w:t>
      </w:r>
      <w:r>
        <w:rPr>
          <w:rFonts w:ascii="Arial" w:hAnsi="Arial" w:eastAsia="Arial"/>
          <w:b w:val="0"/>
          <w:i w:val="0"/>
          <w:color w:val="000000"/>
          <w:sz w:val="16"/>
        </w:rPr>
        <w:t>/</w:t>
      </w:r>
      <w:r>
        <w:rPr>
          <w:rFonts w:ascii="Arial" w:hAnsi="Arial" w:eastAsia="Arial"/>
          <w:b w:val="0"/>
          <w:i w:val="0"/>
          <w:color w:val="000000"/>
          <w:sz w:val="16"/>
        </w:rPr>
        <w:t>hope</w:t>
      </w:r>
      <w:r>
        <w:rPr>
          <w:rFonts w:ascii="Arial" w:hAnsi="Arial" w:eastAsia="Arial"/>
          <w:b w:val="0"/>
          <w:i w:val="0"/>
          <w:color w:val="000000"/>
          <w:sz w:val="16"/>
        </w:rPr>
        <w:t>-</w:t>
      </w:r>
      <w:r>
        <w:rPr>
          <w:rFonts w:ascii="Arial" w:hAnsi="Arial" w:eastAsia="Arial"/>
          <w:b w:val="0"/>
          <w:i w:val="0"/>
          <w:color w:val="000000"/>
          <w:sz w:val="16"/>
        </w:rPr>
        <w:t>for</w:t>
      </w:r>
      <w:r>
        <w:rPr>
          <w:rFonts w:ascii="Arial" w:hAnsi="Arial" w:eastAsia="Arial"/>
          <w:b w:val="0"/>
          <w:i w:val="0"/>
          <w:color w:val="000000"/>
          <w:sz w:val="16"/>
        </w:rPr>
        <w:t>-</w:t>
      </w:r>
      <w:r>
        <w:rPr>
          <w:rFonts w:ascii="Arial" w:hAnsi="Arial" w:eastAsia="Arial"/>
          <w:b w:val="0"/>
          <w:i w:val="0"/>
          <w:color w:val="000000"/>
          <w:sz w:val="16"/>
        </w:rPr>
        <w:t>recovery</w:t>
      </w:r>
      <w:r>
        <w:rPr>
          <w:rFonts w:ascii="Arial" w:hAnsi="Arial" w:eastAsia="Arial"/>
          <w:b w:val="0"/>
          <w:i w:val="0"/>
          <w:color w:val="000000"/>
          <w:sz w:val="16"/>
        </w:rPr>
        <w:t>/</w:t>
      </w:r>
      <w:r>
        <w:rPr>
          <w:rFonts w:ascii="Arial" w:hAnsi="Arial" w:eastAsia="Arial"/>
          <w:b w:val="0"/>
          <w:i w:val="0"/>
          <w:color w:val="000000"/>
          <w:sz w:val="16"/>
        </w:rPr>
        <w:t>workbooks</w:t>
      </w:r>
      <w:r>
        <w:rPr>
          <w:rFonts w:ascii="Arial" w:hAnsi="Arial" w:eastAsia="Arial"/>
          <w:b w:val="0"/>
          <w:i w:val="0"/>
          <w:color w:val="000000"/>
          <w:sz w:val="16"/>
        </w:rPr>
        <w:t>/</w:t>
      </w:r>
      <w:r>
        <w:rPr>
          <w:rFonts w:ascii="Arial" w:hAnsi="Arial" w:eastAsia="Arial"/>
          <w:b w:val="0"/>
          <w:i w:val="0"/>
          <w:color w:val="000000"/>
          <w:sz w:val="16"/>
        </w:rPr>
        <w:t>Holistic</w:t>
      </w:r>
      <w:r>
        <w:rPr>
          <w:rFonts w:ascii="Times New Roman" w:hAnsi="Times New Roman" w:eastAsia="Times New Roman"/>
          <w:b w:val="0"/>
          <w:color w:val="000000"/>
          <w:spacing w:val="4"/>
          <w:sz w:val="16"/>
        </w:rPr>
        <w:t xml:space="preserve"> </w:t>
      </w:r>
      <w:r>
        <w:rPr>
          <w:rFonts w:ascii="Arial" w:hAnsi="Arial" w:eastAsia="Arial"/>
          <w:b w:val="0"/>
          <w:i w:val="0"/>
          <w:color w:val="000000"/>
          <w:sz w:val="16"/>
        </w:rPr>
        <w:t>Health</w:t>
      </w:r>
      <w:r>
        <w:rPr>
          <w:rFonts w:ascii="Arial" w:hAnsi="Arial" w:eastAsia="Arial"/>
          <w:b w:val="0"/>
          <w:i w:val="0"/>
          <w:color w:val="000000"/>
          <w:sz w:val="16"/>
        </w:rPr>
        <w:t>.</w:t>
      </w:r>
      <w:r>
        <w:rPr>
          <w:rFonts w:ascii="Arial" w:hAnsi="Arial" w:eastAsia="Arial"/>
          <w:b w:val="0"/>
          <w:i w:val="0"/>
          <w:color w:val="000000"/>
          <w:sz w:val="16"/>
        </w:rPr>
        <w:t>html</w:t>
      </w:r>
      <w:r>
        <w:rPr>
          <w:rFonts w:ascii="Arial" w:hAnsi="Arial" w:eastAsia="Arial"/>
          <w:b w:val="0"/>
          <w:i w:val="0"/>
          <w:color w:val="000000"/>
          <w:spacing w:val="9800"/>
          <w:sz w:val="16"/>
        </w:rPr>
        <w:t xml:space="preserve"> </w:t>
      </w:r>
      <w:r>
        <w:rPr>
          <w:rFonts w:ascii="Arial" w:hAnsi="Arial" w:eastAsia="Arial"/>
          <w:b w:val="0"/>
          <w:i w:val="0"/>
          <w:color w:val="000000"/>
          <w:sz w:val="16"/>
        </w:rPr>
        <w:t>14</w:t>
      </w:r>
      <w:r>
        <w:rPr>
          <w:rFonts w:ascii="Arial" w:hAnsi="Arial" w:eastAsia="Arial"/>
          <w:b w:val="0"/>
          <w:i w:val="0"/>
          <w:color w:val="000000"/>
          <w:sz w:val="16"/>
        </w:rPr>
        <w:t>/</w:t>
      </w:r>
      <w:r>
        <w:rPr>
          <w:rFonts w:ascii="Arial" w:hAnsi="Arial" w:eastAsia="Arial"/>
          <w:b w:val="0"/>
          <w:i w:val="0"/>
          <w:color w:val="000000"/>
          <w:sz w:val="16"/>
        </w:rPr>
        <w:t>20</w:t>
      </w:r>
    </w:p>
    <w:p>
      <w:pPr>
        <w:spacing w:after="0"/>
        <w:sectPr>
          <w:pgSz w:w="16838" w:h="11899"/>
          <w:pgMar w:top="0" w:right="440" w:bottom="124" w:left="440" w:header="720" w:footer="720" w:gutter="0"/>
          <w:cols w:space="720" w:num="1" w:equalWidth="0">
            <w:col w:w="15958" w:space="0"/>
          </w:cols>
          <w:docGrid w:linePitch="360"/>
        </w:sectPr>
      </w:pPr>
    </w:p>
    <w:p>
      <w:pPr>
        <w:widowControl/>
        <w:wordWrap w:val="0"/>
        <w:autoSpaceDE w:val="0"/>
        <w:autoSpaceDN w:val="0"/>
        <w:spacing w:line="14" w:lineRule="exact" w:before="0" w:after="146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1543049</wp:posOffset>
            </wp:positionH>
            <wp:positionV relativeFrom="page">
              <wp:posOffset>-1266825</wp:posOffset>
            </wp:positionV>
            <wp:extent cx="7620000" cy="363220"/>
            <wp:wrapNone/>
            <wp:docPr id="69" name="Picture 6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36322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1543049</wp:posOffset>
            </wp:positionH>
            <wp:positionV relativeFrom="page">
              <wp:posOffset>361950</wp:posOffset>
            </wp:positionV>
            <wp:extent cx="7620000" cy="6429375"/>
            <wp:wrapNone/>
            <wp:docPr id="70" name="Picture 7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6429375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1475231</wp:posOffset>
            </wp:positionH>
            <wp:positionV relativeFrom="page">
              <wp:posOffset>277368</wp:posOffset>
            </wp:positionV>
            <wp:extent cx="7754620" cy="6598920"/>
            <wp:wrapNone/>
            <wp:docPr id="71" name="Picture 7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7754620" cy="659892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widowControl/>
        <w:wordWrap w:val="0"/>
        <w:autoSpaceDE w:val="0"/>
        <w:autoSpaceDN w:val="0"/>
        <w:spacing w:line="160" w:lineRule="exact" w:before="320" w:after="88"/>
        <w:ind w:left="4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>05</w:t>
      </w:r>
      <w:r>
        <w:rPr>
          <w:rFonts w:ascii="Arial" w:hAnsi="Arial" w:eastAsia="Arial"/>
          <w:b w:val="0"/>
          <w:i w:val="0"/>
          <w:color w:val="000000"/>
          <w:sz w:val="16"/>
        </w:rPr>
        <w:t>/</w:t>
      </w:r>
      <w:r>
        <w:rPr>
          <w:rFonts w:ascii="Arial" w:hAnsi="Arial" w:eastAsia="Arial"/>
          <w:b w:val="0"/>
          <w:i w:val="0"/>
          <w:color w:val="000000"/>
          <w:sz w:val="16"/>
        </w:rPr>
        <w:t>08</w:t>
      </w:r>
      <w:r>
        <w:rPr>
          <w:rFonts w:ascii="Arial" w:hAnsi="Arial" w:eastAsia="Arial"/>
          <w:b w:val="0"/>
          <w:i w:val="0"/>
          <w:color w:val="000000"/>
          <w:sz w:val="16"/>
        </w:rPr>
        <w:t>/</w:t>
      </w:r>
      <w:r>
        <w:rPr>
          <w:rFonts w:ascii="Arial" w:hAnsi="Arial" w:eastAsia="Arial"/>
          <w:b w:val="0"/>
          <w:i w:val="0"/>
          <w:color w:val="000000"/>
          <w:sz w:val="16"/>
        </w:rPr>
        <w:t>2025</w:t>
      </w:r>
      <w:r>
        <w:rPr>
          <w:rFonts w:ascii="Arial" w:hAnsi="Arial" w:eastAsia="Arial"/>
          <w:b w:val="0"/>
          <w:i w:val="0"/>
          <w:color w:val="000000"/>
          <w:sz w:val="16"/>
        </w:rPr>
        <w:t>,</w:t>
      </w:r>
      <w:r>
        <w:rPr>
          <w:rFonts w:ascii="Times New Roman" w:hAnsi="Times New Roman" w:eastAsia="Times New Roman"/>
          <w:b w:val="0"/>
          <w:color w:val="000000"/>
          <w:spacing w:val="4"/>
          <w:sz w:val="16"/>
        </w:rPr>
        <w:t xml:space="preserve"> </w:t>
      </w:r>
      <w:r>
        <w:rPr>
          <w:rFonts w:ascii="Arial" w:hAnsi="Arial" w:eastAsia="Arial"/>
          <w:b w:val="0"/>
          <w:i w:val="0"/>
          <w:color w:val="000000"/>
          <w:sz w:val="16"/>
        </w:rPr>
        <w:t>18</w:t>
      </w:r>
      <w:r>
        <w:rPr>
          <w:rFonts w:ascii="Arial" w:hAnsi="Arial" w:eastAsia="Arial"/>
          <w:b w:val="0"/>
          <w:i w:val="0"/>
          <w:color w:val="000000"/>
          <w:sz w:val="16"/>
        </w:rPr>
        <w:t>:</w:t>
      </w:r>
      <w:r>
        <w:rPr>
          <w:rFonts w:ascii="Arial" w:hAnsi="Arial" w:eastAsia="Arial"/>
          <w:b w:val="0"/>
          <w:i w:val="0"/>
          <w:color w:val="000000"/>
          <w:sz w:val="16"/>
        </w:rPr>
        <w:t>16</w:t>
      </w:r>
      <w:r>
        <w:rPr>
          <w:rFonts w:ascii="Arial" w:hAnsi="Arial" w:eastAsia="Arial"/>
          <w:b w:val="0"/>
          <w:i w:val="0"/>
          <w:color w:val="000000"/>
          <w:spacing w:val="5927"/>
          <w:sz w:val="16"/>
        </w:rPr>
        <w:t xml:space="preserve"> </w:t>
      </w:r>
      <w:r>
        <w:rPr>
          <w:rFonts w:ascii="Arial" w:hAnsi="Arial" w:eastAsia="Arial"/>
          <w:b w:val="0"/>
          <w:i w:val="0"/>
          <w:color w:val="000000"/>
          <w:sz w:val="16"/>
        </w:rPr>
        <w:t>Hope</w:t>
      </w:r>
      <w:r>
        <w:rPr>
          <w:rFonts w:ascii="Times New Roman" w:hAnsi="Times New Roman" w:eastAsia="Times New Roman"/>
          <w:b w:val="0"/>
          <w:color w:val="000000"/>
          <w:spacing w:val="4"/>
          <w:sz w:val="16"/>
        </w:rPr>
        <w:t xml:space="preserve"> </w:t>
      </w:r>
      <w:r>
        <w:rPr>
          <w:rFonts w:ascii="Arial" w:hAnsi="Arial" w:eastAsia="Arial"/>
          <w:b w:val="0"/>
          <w:i w:val="0"/>
          <w:color w:val="000000"/>
          <w:sz w:val="16"/>
        </w:rPr>
        <w:t>for</w:t>
      </w:r>
      <w:r>
        <w:rPr>
          <w:rFonts w:ascii="Times New Roman" w:hAnsi="Times New Roman" w:eastAsia="Times New Roman"/>
          <w:b w:val="0"/>
          <w:color w:val="000000"/>
          <w:spacing w:val="4"/>
          <w:sz w:val="16"/>
        </w:rPr>
        <w:t xml:space="preserve"> </w:t>
      </w:r>
      <w:r>
        <w:rPr>
          <w:rFonts w:ascii="Arial" w:hAnsi="Arial" w:eastAsia="Arial"/>
          <w:b w:val="0"/>
          <w:i w:val="0"/>
          <w:color w:val="000000"/>
          <w:sz w:val="16"/>
        </w:rPr>
        <w:t>Recovery</w:t>
      </w:r>
      <w:r>
        <w:rPr>
          <w:rFonts w:ascii="Times New Roman" w:hAnsi="Times New Roman" w:eastAsia="Times New Roman"/>
          <w:b w:val="0"/>
          <w:color w:val="000000"/>
          <w:spacing w:val="4"/>
          <w:sz w:val="16"/>
        </w:rPr>
        <w:t xml:space="preserve"> </w:t>
      </w:r>
      <w:r>
        <w:rPr>
          <w:rFonts w:ascii="Arial" w:hAnsi="Arial" w:eastAsia="Arial"/>
          <w:b w:val="0"/>
          <w:i w:val="0"/>
          <w:color w:val="000000"/>
          <w:sz w:val="16"/>
        </w:rPr>
        <w:t>|</w:t>
      </w:r>
      <w:r>
        <w:rPr>
          <w:rFonts w:ascii="Times New Roman" w:hAnsi="Times New Roman" w:eastAsia="Times New Roman"/>
          <w:b w:val="0"/>
          <w:color w:val="000000"/>
          <w:spacing w:val="4"/>
          <w:sz w:val="16"/>
        </w:rPr>
        <w:t xml:space="preserve"> </w:t>
      </w:r>
      <w:r>
        <w:rPr>
          <w:rFonts w:ascii="Arial" w:hAnsi="Arial" w:eastAsia="Arial"/>
          <w:b w:val="0"/>
          <w:i w:val="0"/>
          <w:color w:val="000000"/>
          <w:sz w:val="16"/>
        </w:rPr>
        <w:t>Holistic</w:t>
      </w:r>
      <w:r>
        <w:rPr>
          <w:rFonts w:ascii="Times New Roman" w:hAnsi="Times New Roman" w:eastAsia="Times New Roman"/>
          <w:b w:val="0"/>
          <w:color w:val="000000"/>
          <w:spacing w:val="4"/>
          <w:sz w:val="16"/>
        </w:rPr>
        <w:t xml:space="preserve"> </w:t>
      </w:r>
      <w:r>
        <w:rPr>
          <w:rFonts w:ascii="Arial" w:hAnsi="Arial" w:eastAsia="Arial"/>
          <w:b w:val="0"/>
          <w:i w:val="0"/>
          <w:color w:val="000000"/>
          <w:sz w:val="16"/>
        </w:rPr>
        <w:t>Health</w:t>
      </w:r>
      <w:r>
        <w:rPr>
          <w:rFonts w:ascii="Times New Roman" w:hAnsi="Times New Roman" w:eastAsia="Times New Roman"/>
          <w:b w:val="0"/>
          <w:color w:val="000000"/>
          <w:spacing w:val="4"/>
          <w:sz w:val="16"/>
        </w:rPr>
        <w:t xml:space="preserve"> </w:t>
      </w:r>
      <w:r>
        <w:rPr>
          <w:rFonts w:ascii="Arial" w:hAnsi="Arial" w:eastAsia="Arial"/>
          <w:b w:val="0"/>
          <w:i w:val="0"/>
          <w:color w:val="000000"/>
          <w:sz w:val="16"/>
        </w:rPr>
        <w:t>Workbook</w:t>
      </w:r>
    </w:p>
    <w:p>
      <w:pPr>
        <w:widowControl/>
        <w:wordWrap w:val="0"/>
        <w:autoSpaceDE w:val="0"/>
        <w:autoSpaceDN w:val="0"/>
        <w:spacing w:line="281" w:lineRule="exact" w:before="177" w:after="266"/>
        <w:ind w:left="2290" w:right="0" w:firstLine="0"/>
        <w:jc w:val="left"/>
      </w:pPr>
      <w:r>
        <w:rPr>
          <w:rFonts w:ascii="Arial" w:hAnsi="Arial" w:eastAsia="Arial"/>
          <w:b/>
          <w:i w:val="0"/>
          <w:color w:val="333333"/>
          <w:sz w:val="28"/>
        </w:rPr>
        <w:t>1</w:t>
      </w:r>
      <w:r>
        <w:rPr>
          <w:rFonts w:ascii="Arial" w:hAnsi="Arial" w:eastAsia="Arial"/>
          <w:b/>
          <w:i w:val="0"/>
          <w:color w:val="333333"/>
          <w:sz w:val="28"/>
        </w:rPr>
        <w:t>.</w:t>
      </w:r>
      <w:r>
        <w:rPr>
          <w:rFonts w:ascii="Times New Roman" w:hAnsi="Times New Roman" w:eastAsia="Times New Roman"/>
          <w:b/>
          <w:color w:val="333333"/>
          <w:spacing w:val="8"/>
          <w:sz w:val="28"/>
        </w:rPr>
        <w:t xml:space="preserve"> </w:t>
      </w:r>
      <w:r>
        <w:rPr>
          <w:rFonts w:ascii="Arial" w:hAnsi="Arial" w:eastAsia="Arial"/>
          <w:b/>
          <w:i w:val="0"/>
          <w:color w:val="333333"/>
          <w:sz w:val="28"/>
        </w:rPr>
        <w:t>Is</w:t>
      </w:r>
      <w:r>
        <w:rPr>
          <w:rFonts w:ascii="Times New Roman" w:hAnsi="Times New Roman" w:eastAsia="Times New Roman"/>
          <w:b/>
          <w:color w:val="333333"/>
          <w:spacing w:val="8"/>
          <w:sz w:val="28"/>
        </w:rPr>
        <w:t xml:space="preserve"> </w:t>
      </w:r>
      <w:r>
        <w:rPr>
          <w:rFonts w:ascii="Arial" w:hAnsi="Arial" w:eastAsia="Arial"/>
          <w:b/>
          <w:i w:val="0"/>
          <w:color w:val="333333"/>
          <w:sz w:val="28"/>
        </w:rPr>
        <w:t>spirituality</w:t>
      </w:r>
      <w:r>
        <w:rPr>
          <w:rFonts w:ascii="Times New Roman" w:hAnsi="Times New Roman" w:eastAsia="Times New Roman"/>
          <w:b/>
          <w:color w:val="333333"/>
          <w:spacing w:val="8"/>
          <w:sz w:val="28"/>
        </w:rPr>
        <w:t xml:space="preserve"> </w:t>
      </w:r>
      <w:r>
        <w:rPr>
          <w:rFonts w:ascii="Arial" w:hAnsi="Arial" w:eastAsia="Arial"/>
          <w:b/>
          <w:i w:val="0"/>
          <w:color w:val="333333"/>
          <w:sz w:val="28"/>
        </w:rPr>
        <w:t>about</w:t>
      </w:r>
      <w:r>
        <w:rPr>
          <w:rFonts w:ascii="Times New Roman" w:hAnsi="Times New Roman" w:eastAsia="Times New Roman"/>
          <w:b/>
          <w:color w:val="333333"/>
          <w:spacing w:val="8"/>
          <w:sz w:val="28"/>
        </w:rPr>
        <w:t xml:space="preserve"> </w:t>
      </w:r>
      <w:r>
        <w:rPr>
          <w:rFonts w:ascii="Arial" w:hAnsi="Arial" w:eastAsia="Arial"/>
          <w:b/>
          <w:i w:val="0"/>
          <w:color w:val="333333"/>
          <w:sz w:val="28"/>
        </w:rPr>
        <w:t>awareness</w:t>
      </w:r>
      <w:r>
        <w:rPr>
          <w:rFonts w:ascii="Times New Roman" w:hAnsi="Times New Roman" w:eastAsia="Times New Roman"/>
          <w:b/>
          <w:color w:val="333333"/>
          <w:spacing w:val="8"/>
          <w:sz w:val="28"/>
        </w:rPr>
        <w:t xml:space="preserve"> </w:t>
      </w:r>
      <w:r>
        <w:rPr>
          <w:rFonts w:ascii="Arial" w:hAnsi="Arial" w:eastAsia="Arial"/>
          <w:b/>
          <w:i w:val="0"/>
          <w:color w:val="333333"/>
          <w:sz w:val="28"/>
        </w:rPr>
        <w:t>or</w:t>
      </w:r>
      <w:r>
        <w:rPr>
          <w:rFonts w:ascii="Times New Roman" w:hAnsi="Times New Roman" w:eastAsia="Times New Roman"/>
          <w:b/>
          <w:color w:val="333333"/>
          <w:spacing w:val="8"/>
          <w:sz w:val="28"/>
        </w:rPr>
        <w:t xml:space="preserve"> </w:t>
      </w:r>
      <w:r>
        <w:rPr>
          <w:rFonts w:ascii="Arial" w:hAnsi="Arial" w:eastAsia="Arial"/>
          <w:b/>
          <w:i w:val="0"/>
          <w:color w:val="333333"/>
          <w:sz w:val="28"/>
        </w:rPr>
        <w:t>awakening</w:t>
      </w:r>
      <w:r>
        <w:rPr>
          <w:rFonts w:ascii="Arial" w:hAnsi="Arial" w:eastAsia="Arial"/>
          <w:b/>
          <w:i w:val="0"/>
          <w:color w:val="333333"/>
          <w:sz w:val="28"/>
        </w:rPr>
        <w:t>?</w:t>
      </w:r>
    </w:p>
    <w:p>
      <w:pPr>
        <w:widowControl/>
        <w:wordWrap w:val="0"/>
        <w:autoSpaceDE w:val="0"/>
        <w:autoSpaceDN w:val="0"/>
        <w:spacing w:line="200" w:lineRule="exact" w:before="533" w:after="528"/>
        <w:ind w:left="2425" w:right="0" w:firstLine="0"/>
        <w:jc w:val="left"/>
      </w:pPr>
      <w:r>
        <w:rPr>
          <w:rFonts w:ascii="Consolas" w:hAnsi="Consolas" w:eastAsia="Consolas"/>
          <w:b w:val="0"/>
          <w:i w:val="0"/>
          <w:color w:val="202020"/>
          <w:sz w:val="20"/>
        </w:rPr>
        <w:t>Group</w:t>
      </w:r>
      <w:r>
        <w:rPr>
          <w:rFonts w:ascii="Times New Roman" w:hAnsi="Times New Roman" w:eastAsia="Times New Roman"/>
          <w:b w:val="0"/>
          <w:color w:val="202020"/>
          <w:spacing w:val="60"/>
          <w:sz w:val="20"/>
        </w:rPr>
        <w:t xml:space="preserve"> </w:t>
      </w:r>
      <w:r>
        <w:rPr>
          <w:rFonts w:ascii="Consolas" w:hAnsi="Consolas" w:eastAsia="Consolas"/>
          <w:b w:val="0"/>
          <w:i w:val="0"/>
          <w:color w:val="202020"/>
          <w:sz w:val="20"/>
        </w:rPr>
        <w:t>discussion</w:t>
      </w:r>
      <w:r>
        <w:rPr>
          <w:rFonts w:ascii="Times New Roman" w:hAnsi="Times New Roman" w:eastAsia="Times New Roman"/>
          <w:b w:val="0"/>
          <w:color w:val="202020"/>
          <w:spacing w:val="60"/>
          <w:sz w:val="20"/>
        </w:rPr>
        <w:t xml:space="preserve"> </w:t>
      </w:r>
      <w:r>
        <w:rPr>
          <w:rFonts w:ascii="Consolas" w:hAnsi="Consolas" w:eastAsia="Consolas"/>
          <w:b w:val="0"/>
          <w:i w:val="0"/>
          <w:color w:val="202020"/>
          <w:sz w:val="20"/>
        </w:rPr>
        <w:t>notes</w:t>
      </w:r>
      <w:r>
        <w:rPr>
          <w:rFonts w:ascii="Consolas" w:hAnsi="Consolas" w:eastAsia="Consolas"/>
          <w:b w:val="0"/>
          <w:i w:val="0"/>
          <w:color w:val="202020"/>
          <w:sz w:val="20"/>
        </w:rPr>
        <w:t>...</w:t>
      </w:r>
    </w:p>
    <w:p>
      <w:pPr>
        <w:widowControl/>
        <w:wordWrap w:val="0"/>
        <w:autoSpaceDE w:val="0"/>
        <w:autoSpaceDN w:val="0"/>
        <w:spacing w:line="281" w:lineRule="exact" w:before="1056" w:after="266"/>
        <w:ind w:left="2290" w:right="0" w:firstLine="0"/>
        <w:jc w:val="left"/>
      </w:pPr>
      <w:r>
        <w:rPr>
          <w:rFonts w:ascii="Arial" w:hAnsi="Arial" w:eastAsia="Arial"/>
          <w:b/>
          <w:i w:val="0"/>
          <w:color w:val="333333"/>
          <w:sz w:val="28"/>
        </w:rPr>
        <w:t>2</w:t>
      </w:r>
      <w:r>
        <w:rPr>
          <w:rFonts w:ascii="Arial" w:hAnsi="Arial" w:eastAsia="Arial"/>
          <w:b/>
          <w:i w:val="0"/>
          <w:color w:val="333333"/>
          <w:sz w:val="28"/>
        </w:rPr>
        <w:t>.</w:t>
      </w:r>
      <w:r>
        <w:rPr>
          <w:rFonts w:ascii="Times New Roman" w:hAnsi="Times New Roman" w:eastAsia="Times New Roman"/>
          <w:b/>
          <w:color w:val="333333"/>
          <w:spacing w:val="8"/>
          <w:sz w:val="28"/>
        </w:rPr>
        <w:t xml:space="preserve"> </w:t>
      </w:r>
      <w:r>
        <w:rPr>
          <w:rFonts w:ascii="Arial" w:hAnsi="Arial" w:eastAsia="Arial"/>
          <w:b/>
          <w:i w:val="0"/>
          <w:color w:val="333333"/>
          <w:sz w:val="28"/>
        </w:rPr>
        <w:t>How</w:t>
      </w:r>
      <w:r>
        <w:rPr>
          <w:rFonts w:ascii="Times New Roman" w:hAnsi="Times New Roman" w:eastAsia="Times New Roman"/>
          <w:b/>
          <w:color w:val="333333"/>
          <w:spacing w:val="8"/>
          <w:sz w:val="28"/>
        </w:rPr>
        <w:t xml:space="preserve"> </w:t>
      </w:r>
      <w:r>
        <w:rPr>
          <w:rFonts w:ascii="Arial" w:hAnsi="Arial" w:eastAsia="Arial"/>
          <w:b/>
          <w:i w:val="0"/>
          <w:color w:val="333333"/>
          <w:sz w:val="28"/>
        </w:rPr>
        <w:t>might</w:t>
      </w:r>
      <w:r>
        <w:rPr>
          <w:rFonts w:ascii="Times New Roman" w:hAnsi="Times New Roman" w:eastAsia="Times New Roman"/>
          <w:b/>
          <w:color w:val="333333"/>
          <w:spacing w:val="8"/>
          <w:sz w:val="28"/>
        </w:rPr>
        <w:t xml:space="preserve"> </w:t>
      </w:r>
      <w:r>
        <w:rPr>
          <w:rFonts w:ascii="Arial" w:hAnsi="Arial" w:eastAsia="Arial"/>
          <w:b/>
          <w:i w:val="0"/>
          <w:color w:val="333333"/>
          <w:sz w:val="28"/>
        </w:rPr>
        <w:t>spirituality</w:t>
      </w:r>
      <w:r>
        <w:rPr>
          <w:rFonts w:ascii="Times New Roman" w:hAnsi="Times New Roman" w:eastAsia="Times New Roman"/>
          <w:b/>
          <w:color w:val="333333"/>
          <w:spacing w:val="8"/>
          <w:sz w:val="28"/>
        </w:rPr>
        <w:t xml:space="preserve"> </w:t>
      </w:r>
      <w:r>
        <w:rPr>
          <w:rFonts w:ascii="Arial" w:hAnsi="Arial" w:eastAsia="Arial"/>
          <w:b/>
          <w:i w:val="0"/>
          <w:color w:val="333333"/>
          <w:sz w:val="28"/>
        </w:rPr>
        <w:t>be</w:t>
      </w:r>
      <w:r>
        <w:rPr>
          <w:rFonts w:ascii="Times New Roman" w:hAnsi="Times New Roman" w:eastAsia="Times New Roman"/>
          <w:b/>
          <w:color w:val="333333"/>
          <w:spacing w:val="8"/>
          <w:sz w:val="28"/>
        </w:rPr>
        <w:t xml:space="preserve"> </w:t>
      </w:r>
      <w:r>
        <w:rPr>
          <w:rFonts w:ascii="Arial" w:hAnsi="Arial" w:eastAsia="Arial"/>
          <w:b/>
          <w:i w:val="0"/>
          <w:color w:val="333333"/>
          <w:sz w:val="28"/>
        </w:rPr>
        <w:t>awakened</w:t>
      </w:r>
      <w:r>
        <w:rPr>
          <w:rFonts w:ascii="Times New Roman" w:hAnsi="Times New Roman" w:eastAsia="Times New Roman"/>
          <w:b/>
          <w:color w:val="333333"/>
          <w:spacing w:val="8"/>
          <w:sz w:val="28"/>
        </w:rPr>
        <w:t xml:space="preserve"> </w:t>
      </w:r>
      <w:r>
        <w:rPr>
          <w:rFonts w:ascii="Arial" w:hAnsi="Arial" w:eastAsia="Arial"/>
          <w:b/>
          <w:i w:val="0"/>
          <w:color w:val="333333"/>
          <w:sz w:val="28"/>
        </w:rPr>
        <w:t>in</w:t>
      </w:r>
      <w:r>
        <w:rPr>
          <w:rFonts w:ascii="Times New Roman" w:hAnsi="Times New Roman" w:eastAsia="Times New Roman"/>
          <w:b/>
          <w:color w:val="333333"/>
          <w:spacing w:val="8"/>
          <w:sz w:val="28"/>
        </w:rPr>
        <w:t xml:space="preserve"> </w:t>
      </w:r>
      <w:r>
        <w:rPr>
          <w:rFonts w:ascii="Arial" w:hAnsi="Arial" w:eastAsia="Arial"/>
          <w:b/>
          <w:i w:val="0"/>
          <w:color w:val="333333"/>
          <w:sz w:val="28"/>
        </w:rPr>
        <w:t>someone</w:t>
      </w:r>
      <w:r>
        <w:rPr>
          <w:rFonts w:ascii="Arial" w:hAnsi="Arial" w:eastAsia="Arial"/>
          <w:b/>
          <w:i w:val="0"/>
          <w:color w:val="333333"/>
          <w:sz w:val="28"/>
        </w:rPr>
        <w:t>?</w:t>
      </w:r>
    </w:p>
    <w:p>
      <w:pPr>
        <w:widowControl/>
        <w:wordWrap w:val="0"/>
        <w:autoSpaceDE w:val="0"/>
        <w:autoSpaceDN w:val="0"/>
        <w:spacing w:line="200" w:lineRule="exact" w:before="533" w:after="528"/>
        <w:ind w:left="2425" w:right="0" w:firstLine="0"/>
        <w:jc w:val="left"/>
      </w:pPr>
      <w:r>
        <w:rPr>
          <w:rFonts w:ascii="Consolas" w:hAnsi="Consolas" w:eastAsia="Consolas"/>
          <w:b w:val="0"/>
          <w:i w:val="0"/>
          <w:color w:val="202020"/>
          <w:sz w:val="20"/>
        </w:rPr>
        <w:t>Group</w:t>
      </w:r>
      <w:r>
        <w:rPr>
          <w:rFonts w:ascii="Times New Roman" w:hAnsi="Times New Roman" w:eastAsia="Times New Roman"/>
          <w:b w:val="0"/>
          <w:color w:val="202020"/>
          <w:spacing w:val="60"/>
          <w:sz w:val="20"/>
        </w:rPr>
        <w:t xml:space="preserve"> </w:t>
      </w:r>
      <w:r>
        <w:rPr>
          <w:rFonts w:ascii="Consolas" w:hAnsi="Consolas" w:eastAsia="Consolas"/>
          <w:b w:val="0"/>
          <w:i w:val="0"/>
          <w:color w:val="202020"/>
          <w:sz w:val="20"/>
        </w:rPr>
        <w:t>discussion</w:t>
      </w:r>
      <w:r>
        <w:rPr>
          <w:rFonts w:ascii="Times New Roman" w:hAnsi="Times New Roman" w:eastAsia="Times New Roman"/>
          <w:b w:val="0"/>
          <w:color w:val="202020"/>
          <w:spacing w:val="60"/>
          <w:sz w:val="20"/>
        </w:rPr>
        <w:t xml:space="preserve"> </w:t>
      </w:r>
      <w:r>
        <w:rPr>
          <w:rFonts w:ascii="Consolas" w:hAnsi="Consolas" w:eastAsia="Consolas"/>
          <w:b w:val="0"/>
          <w:i w:val="0"/>
          <w:color w:val="202020"/>
          <w:sz w:val="20"/>
        </w:rPr>
        <w:t>notes</w:t>
      </w:r>
      <w:r>
        <w:rPr>
          <w:rFonts w:ascii="Consolas" w:hAnsi="Consolas" w:eastAsia="Consolas"/>
          <w:b w:val="0"/>
          <w:i w:val="0"/>
          <w:color w:val="202020"/>
          <w:sz w:val="20"/>
        </w:rPr>
        <w:t>...</w:t>
      </w:r>
    </w:p>
    <w:p>
      <w:pPr>
        <w:widowControl/>
        <w:wordWrap w:val="0"/>
        <w:autoSpaceDE w:val="0"/>
        <w:autoSpaceDN w:val="0"/>
        <w:spacing w:line="281" w:lineRule="exact" w:before="1056" w:after="303"/>
        <w:ind w:left="2290" w:right="0" w:firstLine="0"/>
        <w:jc w:val="left"/>
      </w:pPr>
      <w:r>
        <w:rPr>
          <w:rFonts w:ascii="Arial" w:hAnsi="Arial" w:eastAsia="Arial"/>
          <w:b/>
          <w:i w:val="0"/>
          <w:color w:val="333333"/>
          <w:sz w:val="28"/>
        </w:rPr>
        <w:t>3</w:t>
      </w:r>
      <w:r>
        <w:rPr>
          <w:rFonts w:ascii="Arial" w:hAnsi="Arial" w:eastAsia="Arial"/>
          <w:b/>
          <w:i w:val="0"/>
          <w:color w:val="333333"/>
          <w:sz w:val="28"/>
        </w:rPr>
        <w:t>.</w:t>
      </w:r>
      <w:r>
        <w:rPr>
          <w:rFonts w:ascii="Times New Roman" w:hAnsi="Times New Roman" w:eastAsia="Times New Roman"/>
          <w:b/>
          <w:color w:val="333333"/>
          <w:spacing w:val="8"/>
          <w:sz w:val="28"/>
        </w:rPr>
        <w:t xml:space="preserve"> </w:t>
      </w:r>
      <w:r>
        <w:rPr>
          <w:rFonts w:ascii="Arial" w:hAnsi="Arial" w:eastAsia="Arial"/>
          <w:b/>
          <w:i w:val="0"/>
          <w:color w:val="333333"/>
          <w:sz w:val="28"/>
        </w:rPr>
        <w:t>What</w:t>
      </w:r>
      <w:r>
        <w:rPr>
          <w:rFonts w:ascii="Times New Roman" w:hAnsi="Times New Roman" w:eastAsia="Times New Roman"/>
          <w:b/>
          <w:color w:val="333333"/>
          <w:spacing w:val="8"/>
          <w:sz w:val="28"/>
        </w:rPr>
        <w:t xml:space="preserve"> </w:t>
      </w:r>
      <w:r>
        <w:rPr>
          <w:rFonts w:ascii="Arial" w:hAnsi="Arial" w:eastAsia="Arial"/>
          <w:b/>
          <w:i w:val="0"/>
          <w:color w:val="333333"/>
          <w:sz w:val="28"/>
        </w:rPr>
        <w:t>hinders</w:t>
      </w:r>
      <w:r>
        <w:rPr>
          <w:rFonts w:ascii="Times New Roman" w:hAnsi="Times New Roman" w:eastAsia="Times New Roman"/>
          <w:b/>
          <w:color w:val="333333"/>
          <w:spacing w:val="8"/>
          <w:sz w:val="28"/>
        </w:rPr>
        <w:t xml:space="preserve"> </w:t>
      </w:r>
      <w:r>
        <w:rPr>
          <w:rFonts w:ascii="Arial" w:hAnsi="Arial" w:eastAsia="Arial"/>
          <w:b/>
          <w:i w:val="0"/>
          <w:color w:val="333333"/>
          <w:sz w:val="28"/>
        </w:rPr>
        <w:t>spiritual</w:t>
      </w:r>
      <w:r>
        <w:rPr>
          <w:rFonts w:ascii="Times New Roman" w:hAnsi="Times New Roman" w:eastAsia="Times New Roman"/>
          <w:b/>
          <w:color w:val="333333"/>
          <w:spacing w:val="8"/>
          <w:sz w:val="28"/>
        </w:rPr>
        <w:t xml:space="preserve"> </w:t>
      </w:r>
      <w:r>
        <w:rPr>
          <w:rFonts w:ascii="Arial" w:hAnsi="Arial" w:eastAsia="Arial"/>
          <w:b/>
          <w:i w:val="0"/>
          <w:color w:val="333333"/>
          <w:sz w:val="28"/>
        </w:rPr>
        <w:t>awakening</w:t>
      </w:r>
      <w:r>
        <w:rPr>
          <w:rFonts w:ascii="Arial" w:hAnsi="Arial" w:eastAsia="Arial"/>
          <w:b/>
          <w:i w:val="0"/>
          <w:color w:val="333333"/>
          <w:sz w:val="28"/>
        </w:rPr>
        <w:t>?</w:t>
      </w:r>
      <w:r>
        <w:rPr>
          <w:rFonts w:ascii="Times New Roman" w:hAnsi="Times New Roman" w:eastAsia="Times New Roman"/>
          <w:b/>
          <w:color w:val="333333"/>
          <w:spacing w:val="8"/>
          <w:sz w:val="28"/>
        </w:rPr>
        <w:t xml:space="preserve"> </w:t>
      </w:r>
      <w:r>
        <w:rPr>
          <w:rFonts w:ascii="Arial" w:hAnsi="Arial" w:eastAsia="Arial"/>
          <w:b/>
          <w:i w:val="0"/>
          <w:color w:val="333333"/>
          <w:sz w:val="28"/>
        </w:rPr>
        <w:t>How</w:t>
      </w:r>
      <w:r>
        <w:rPr>
          <w:rFonts w:ascii="Times New Roman" w:hAnsi="Times New Roman" w:eastAsia="Times New Roman"/>
          <w:b/>
          <w:color w:val="333333"/>
          <w:spacing w:val="8"/>
          <w:sz w:val="28"/>
        </w:rPr>
        <w:t xml:space="preserve"> </w:t>
      </w:r>
      <w:r>
        <w:rPr>
          <w:rFonts w:ascii="Arial" w:hAnsi="Arial" w:eastAsia="Arial"/>
          <w:b/>
          <w:i w:val="0"/>
          <w:color w:val="333333"/>
          <w:sz w:val="28"/>
        </w:rPr>
        <w:t>to</w:t>
      </w:r>
      <w:r>
        <w:rPr>
          <w:rFonts w:ascii="Times New Roman" w:hAnsi="Times New Roman" w:eastAsia="Times New Roman"/>
          <w:b/>
          <w:color w:val="333333"/>
          <w:spacing w:val="8"/>
          <w:sz w:val="28"/>
        </w:rPr>
        <w:t xml:space="preserve"> </w:t>
      </w:r>
      <w:r>
        <w:rPr>
          <w:rFonts w:ascii="Arial" w:hAnsi="Arial" w:eastAsia="Arial"/>
          <w:b/>
          <w:i w:val="0"/>
          <w:color w:val="333333"/>
          <w:sz w:val="28"/>
        </w:rPr>
        <w:t>overcome</w:t>
      </w:r>
      <w:r>
        <w:rPr>
          <w:rFonts w:ascii="Arial" w:hAnsi="Arial" w:eastAsia="Arial"/>
          <w:b/>
          <w:i w:val="0"/>
          <w:color w:val="333333"/>
          <w:sz w:val="28"/>
        </w:rPr>
        <w:t>?</w:t>
      </w:r>
    </w:p>
    <w:p>
      <w:pPr>
        <w:widowControl/>
        <w:wordWrap w:val="0"/>
        <w:autoSpaceDE w:val="0"/>
        <w:autoSpaceDN w:val="0"/>
        <w:spacing w:line="240" w:lineRule="exact" w:before="607" w:after="264"/>
        <w:ind w:left="2455" w:right="0" w:firstLine="0"/>
        <w:jc w:val="left"/>
      </w:pPr>
      <w:r>
        <w:rPr>
          <w:rFonts w:ascii="Arial" w:hAnsi="Arial" w:eastAsia="Arial"/>
          <w:b/>
          <w:i w:val="0"/>
          <w:color w:val="333333"/>
          <w:sz w:val="24"/>
        </w:rPr>
        <w:t>Hindrances</w:t>
      </w:r>
      <w:r>
        <w:rPr>
          <w:rFonts w:ascii="Arial" w:hAnsi="Arial" w:eastAsia="Arial"/>
          <w:b/>
          <w:i w:val="0"/>
          <w:color w:val="333333"/>
          <w:spacing w:val="4319"/>
          <w:sz w:val="24"/>
        </w:rPr>
        <w:t xml:space="preserve"> </w:t>
      </w:r>
      <w:r>
        <w:rPr>
          <w:rFonts w:ascii="Arial" w:hAnsi="Arial" w:eastAsia="Arial"/>
          <w:b/>
          <w:i w:val="0"/>
          <w:color w:val="333333"/>
          <w:sz w:val="24"/>
        </w:rPr>
        <w:t>Solutions</w:t>
      </w:r>
    </w:p>
    <w:p>
      <w:pPr>
        <w:widowControl/>
        <w:wordWrap w:val="0"/>
        <w:autoSpaceDE w:val="0"/>
        <w:autoSpaceDN w:val="0"/>
        <w:spacing w:line="200" w:lineRule="exact" w:before="527" w:after="784"/>
        <w:ind w:left="2590" w:right="0" w:firstLine="0"/>
        <w:jc w:val="left"/>
      </w:pPr>
      <w:r>
        <w:rPr>
          <w:rFonts w:ascii="Arial" w:hAnsi="Arial" w:eastAsia="Arial"/>
          <w:b w:val="0"/>
          <w:i w:val="0"/>
          <w:color w:val="202020"/>
          <w:sz w:val="20"/>
        </w:rPr>
        <w:t>e</w:t>
      </w:r>
      <w:r>
        <w:rPr>
          <w:rFonts w:ascii="Arial" w:hAnsi="Arial" w:eastAsia="Arial"/>
          <w:b w:val="0"/>
          <w:i w:val="0"/>
          <w:color w:val="202020"/>
          <w:sz w:val="20"/>
        </w:rPr>
        <w:t>.</w:t>
      </w:r>
      <w:r>
        <w:rPr>
          <w:rFonts w:ascii="Arial" w:hAnsi="Arial" w:eastAsia="Arial"/>
          <w:b w:val="0"/>
          <w:i w:val="0"/>
          <w:color w:val="202020"/>
          <w:sz w:val="20"/>
        </w:rPr>
        <w:t>g</w:t>
      </w:r>
      <w:r>
        <w:rPr>
          <w:rFonts w:ascii="Arial" w:hAnsi="Arial" w:eastAsia="Arial"/>
          <w:b w:val="0"/>
          <w:i w:val="0"/>
          <w:color w:val="202020"/>
          <w:sz w:val="20"/>
        </w:rPr>
        <w:t>.,</w:t>
      </w:r>
      <w:r>
        <w:rPr>
          <w:rFonts w:ascii="Times New Roman" w:hAnsi="Times New Roman" w:eastAsia="Times New Roman"/>
          <w:b w:val="0"/>
          <w:color w:val="202020"/>
          <w:spacing w:val="6"/>
          <w:sz w:val="20"/>
        </w:rPr>
        <w:t xml:space="preserve"> </w:t>
      </w:r>
      <w:r>
        <w:rPr>
          <w:rFonts w:ascii="Arial" w:hAnsi="Arial" w:eastAsia="Arial"/>
          <w:b w:val="0"/>
          <w:i w:val="0"/>
          <w:color w:val="202020"/>
          <w:sz w:val="20"/>
        </w:rPr>
        <w:t>doubt</w:t>
      </w:r>
      <w:r>
        <w:rPr>
          <w:rFonts w:ascii="Arial" w:hAnsi="Arial" w:eastAsia="Arial"/>
          <w:b w:val="0"/>
          <w:i w:val="0"/>
          <w:color w:val="202020"/>
          <w:spacing w:val="4692"/>
          <w:sz w:val="20"/>
        </w:rPr>
        <w:t xml:space="preserve"> </w:t>
      </w:r>
      <w:r>
        <w:rPr>
          <w:rFonts w:ascii="Arial" w:hAnsi="Arial" w:eastAsia="Arial"/>
          <w:b w:val="0"/>
          <w:i w:val="0"/>
          <w:color w:val="202020"/>
          <w:sz w:val="20"/>
        </w:rPr>
        <w:t>e</w:t>
      </w:r>
      <w:r>
        <w:rPr>
          <w:rFonts w:ascii="Arial" w:hAnsi="Arial" w:eastAsia="Arial"/>
          <w:b w:val="0"/>
          <w:i w:val="0"/>
          <w:color w:val="202020"/>
          <w:sz w:val="20"/>
        </w:rPr>
        <w:t>.</w:t>
      </w:r>
      <w:r>
        <w:rPr>
          <w:rFonts w:ascii="Arial" w:hAnsi="Arial" w:eastAsia="Arial"/>
          <w:b w:val="0"/>
          <w:i w:val="0"/>
          <w:color w:val="202020"/>
          <w:sz w:val="20"/>
        </w:rPr>
        <w:t>g</w:t>
      </w:r>
      <w:r>
        <w:rPr>
          <w:rFonts w:ascii="Arial" w:hAnsi="Arial" w:eastAsia="Arial"/>
          <w:b w:val="0"/>
          <w:i w:val="0"/>
          <w:color w:val="202020"/>
          <w:sz w:val="20"/>
        </w:rPr>
        <w:t>.,</w:t>
      </w:r>
      <w:r>
        <w:rPr>
          <w:rFonts w:ascii="Times New Roman" w:hAnsi="Times New Roman" w:eastAsia="Times New Roman"/>
          <w:b w:val="0"/>
          <w:color w:val="202020"/>
          <w:spacing w:val="6"/>
          <w:sz w:val="20"/>
        </w:rPr>
        <w:t xml:space="preserve"> </w:t>
      </w:r>
      <w:r>
        <w:rPr>
          <w:rFonts w:ascii="Arial" w:hAnsi="Arial" w:eastAsia="Arial"/>
          <w:b w:val="0"/>
          <w:i w:val="0"/>
          <w:color w:val="202020"/>
          <w:sz w:val="20"/>
        </w:rPr>
        <w:t>prayer</w:t>
      </w:r>
    </w:p>
    <w:p>
      <w:pPr>
        <w:widowControl/>
        <w:wordWrap w:val="0"/>
        <w:autoSpaceDE w:val="0"/>
        <w:autoSpaceDN w:val="0"/>
        <w:spacing w:line="240" w:lineRule="exact" w:before="1567" w:after="195"/>
        <w:ind w:left="2440" w:right="0" w:firstLine="0"/>
        <w:jc w:val="left"/>
      </w:pPr>
      <w:r>
        <w:rPr>
          <w:rFonts w:ascii="Arial" w:hAnsi="Arial" w:eastAsia="Arial"/>
          <w:b/>
          <w:i/>
          <w:color w:val="2E7D32"/>
          <w:sz w:val="24"/>
        </w:rPr>
        <w:t>Memory</w:t>
      </w:r>
      <w:r>
        <w:rPr>
          <w:rFonts w:ascii="Arial" w:hAnsi="Arial" w:eastAsia="Arial"/>
          <w:b/>
          <w:i/>
          <w:color w:val="2E7D32"/>
          <w:sz w:val="24"/>
        </w:rPr>
        <w:t xml:space="preserve"> </w:t>
      </w:r>
      <w:r>
        <w:rPr>
          <w:rFonts w:ascii="Arial" w:hAnsi="Arial" w:eastAsia="Arial"/>
          <w:b/>
          <w:i/>
          <w:color w:val="2E7D32"/>
          <w:spacing w:val="-2"/>
          <w:sz w:val="24"/>
        </w:rPr>
        <w:t>Verse</w:t>
      </w:r>
      <w:r>
        <w:rPr>
          <w:rFonts w:ascii="Arial" w:hAnsi="Arial" w:eastAsia="Arial"/>
          <w:b/>
          <w:i/>
          <w:color w:val="2E7D32"/>
          <w:sz w:val="24"/>
        </w:rPr>
        <w:t xml:space="preserve"> </w:t>
      </w:r>
      <w:r>
        <w:rPr>
          <w:rFonts w:ascii="Arial" w:hAnsi="Arial" w:eastAsia="Arial"/>
          <w:b/>
          <w:i/>
          <w:color w:val="2E7D32"/>
          <w:sz w:val="24"/>
        </w:rPr>
        <w:t>(</w:t>
      </w:r>
      <w:r>
        <w:rPr>
          <w:rFonts w:ascii="Arial" w:hAnsi="Arial" w:eastAsia="Arial"/>
          <w:b/>
          <w:i/>
          <w:color w:val="2E7D32"/>
          <w:sz w:val="24"/>
        </w:rPr>
        <w:t>John</w:t>
      </w:r>
      <w:r>
        <w:rPr>
          <w:rFonts w:ascii="Arial" w:hAnsi="Arial" w:eastAsia="Arial"/>
          <w:b/>
          <w:i/>
          <w:color w:val="2E7D32"/>
          <w:sz w:val="24"/>
        </w:rPr>
        <w:t xml:space="preserve"> </w:t>
      </w:r>
      <w:r>
        <w:rPr>
          <w:rFonts w:ascii="Arial" w:hAnsi="Arial" w:eastAsia="Arial"/>
          <w:b/>
          <w:i/>
          <w:color w:val="2E7D32"/>
          <w:sz w:val="24"/>
        </w:rPr>
        <w:t>10</w:t>
      </w:r>
      <w:r>
        <w:rPr>
          <w:rFonts w:ascii="Arial" w:hAnsi="Arial" w:eastAsia="Arial"/>
          <w:b/>
          <w:i/>
          <w:color w:val="2E7D32"/>
          <w:sz w:val="24"/>
        </w:rPr>
        <w:t>:</w:t>
      </w:r>
      <w:r>
        <w:rPr>
          <w:rFonts w:ascii="Arial" w:hAnsi="Arial" w:eastAsia="Arial"/>
          <w:b/>
          <w:i/>
          <w:color w:val="2E7D32"/>
          <w:sz w:val="24"/>
        </w:rPr>
        <w:t>10</w:t>
      </w:r>
      <w:r>
        <w:rPr>
          <w:rFonts w:ascii="Arial" w:hAnsi="Arial" w:eastAsia="Arial"/>
          <w:b/>
          <w:i/>
          <w:color w:val="2E7D32"/>
          <w:sz w:val="24"/>
        </w:rPr>
        <w:t>):</w:t>
      </w:r>
    </w:p>
    <w:p>
      <w:pPr>
        <w:widowControl/>
        <w:wordWrap w:val="0"/>
        <w:autoSpaceDE w:val="0"/>
        <w:autoSpaceDN w:val="0"/>
        <w:spacing w:line="240" w:lineRule="exact" w:before="390" w:after="187"/>
        <w:ind w:left="2440" w:right="0" w:firstLine="0"/>
        <w:jc w:val="left"/>
      </w:pPr>
      <w:r>
        <w:rPr>
          <w:rFonts w:ascii="Arial" w:hAnsi="Arial" w:eastAsia="Arial"/>
          <w:b w:val="0"/>
          <w:i/>
          <w:color w:val="333333"/>
          <w:sz w:val="24"/>
        </w:rPr>
        <w:t>"</w:t>
      </w:r>
      <w:r>
        <w:rPr>
          <w:rFonts w:ascii="Arial" w:hAnsi="Arial" w:eastAsia="Arial"/>
          <w:b w:val="0"/>
          <w:i/>
          <w:color w:val="333333"/>
          <w:sz w:val="24"/>
        </w:rPr>
        <w:t>I</w:t>
      </w:r>
      <w:r>
        <w:rPr>
          <w:rFonts w:ascii="Arial" w:hAnsi="Arial" w:eastAsia="Arial"/>
          <w:b w:val="0"/>
          <w:i/>
          <w:color w:val="333333"/>
          <w:sz w:val="24"/>
        </w:rPr>
        <w:t xml:space="preserve"> </w:t>
      </w:r>
      <w:r>
        <w:rPr>
          <w:rFonts w:ascii="Arial" w:hAnsi="Arial" w:eastAsia="Arial"/>
          <w:b w:val="0"/>
          <w:i/>
          <w:color w:val="333333"/>
          <w:sz w:val="24"/>
        </w:rPr>
        <w:t>have</w:t>
      </w:r>
      <w:r>
        <w:rPr>
          <w:rFonts w:ascii="Arial" w:hAnsi="Arial" w:eastAsia="Arial"/>
          <w:b w:val="0"/>
          <w:i/>
          <w:color w:val="333333"/>
          <w:sz w:val="24"/>
        </w:rPr>
        <w:t xml:space="preserve"> </w:t>
      </w:r>
      <w:r>
        <w:rPr>
          <w:rFonts w:ascii="Arial" w:hAnsi="Arial" w:eastAsia="Arial"/>
          <w:b w:val="0"/>
          <w:i/>
          <w:color w:val="333333"/>
          <w:sz w:val="24"/>
        </w:rPr>
        <w:t>come</w:t>
      </w:r>
      <w:r>
        <w:rPr>
          <w:rFonts w:ascii="Arial" w:hAnsi="Arial" w:eastAsia="Arial"/>
          <w:b w:val="0"/>
          <w:i/>
          <w:color w:val="333333"/>
          <w:sz w:val="24"/>
        </w:rPr>
        <w:t xml:space="preserve"> </w:t>
      </w:r>
      <w:r>
        <w:rPr>
          <w:rFonts w:ascii="Arial" w:hAnsi="Arial" w:eastAsia="Arial"/>
          <w:b w:val="0"/>
          <w:i/>
          <w:color w:val="333333"/>
          <w:sz w:val="24"/>
        </w:rPr>
        <w:t>that</w:t>
      </w:r>
      <w:r>
        <w:rPr>
          <w:rFonts w:ascii="Arial" w:hAnsi="Arial" w:eastAsia="Arial"/>
          <w:b w:val="0"/>
          <w:i/>
          <w:color w:val="333333"/>
          <w:sz w:val="24"/>
        </w:rPr>
        <w:t xml:space="preserve"> </w:t>
      </w:r>
      <w:r>
        <w:rPr>
          <w:rFonts w:ascii="Arial" w:hAnsi="Arial" w:eastAsia="Arial"/>
          <w:b w:val="0"/>
          <w:i/>
          <w:color w:val="333333"/>
          <w:sz w:val="24"/>
        </w:rPr>
        <w:t>they</w:t>
      </w:r>
      <w:r>
        <w:rPr>
          <w:rFonts w:ascii="Arial" w:hAnsi="Arial" w:eastAsia="Arial"/>
          <w:b w:val="0"/>
          <w:i/>
          <w:color w:val="333333"/>
          <w:sz w:val="24"/>
        </w:rPr>
        <w:t xml:space="preserve"> </w:t>
      </w:r>
      <w:r>
        <w:rPr>
          <w:rFonts w:ascii="Arial" w:hAnsi="Arial" w:eastAsia="Arial"/>
          <w:b w:val="0"/>
          <w:i/>
          <w:color w:val="333333"/>
          <w:sz w:val="24"/>
        </w:rPr>
        <w:t>may</w:t>
      </w:r>
      <w:r>
        <w:rPr>
          <w:rFonts w:ascii="Arial" w:hAnsi="Arial" w:eastAsia="Arial"/>
          <w:b w:val="0"/>
          <w:i/>
          <w:color w:val="333333"/>
          <w:sz w:val="24"/>
        </w:rPr>
        <w:t xml:space="preserve"> </w:t>
      </w:r>
      <w:r>
        <w:rPr>
          <w:rFonts w:ascii="Arial" w:hAnsi="Arial" w:eastAsia="Arial"/>
          <w:b w:val="0"/>
          <w:i/>
          <w:color w:val="333333"/>
          <w:sz w:val="24"/>
        </w:rPr>
        <w:t>have</w:t>
      </w:r>
      <w:r>
        <w:rPr>
          <w:rFonts w:ascii="Arial" w:hAnsi="Arial" w:eastAsia="Arial"/>
          <w:b w:val="0"/>
          <w:i/>
          <w:color w:val="333333"/>
          <w:sz w:val="24"/>
        </w:rPr>
        <w:t xml:space="preserve"> </w:t>
      </w:r>
      <w:r>
        <w:rPr>
          <w:rFonts w:ascii="Arial" w:hAnsi="Arial" w:eastAsia="Arial"/>
          <w:b w:val="0"/>
          <w:i/>
          <w:color w:val="333333"/>
          <w:sz w:val="24"/>
        </w:rPr>
        <w:t>life</w:t>
      </w:r>
      <w:r>
        <w:rPr>
          <w:rFonts w:ascii="Arial" w:hAnsi="Arial" w:eastAsia="Arial"/>
          <w:b w:val="0"/>
          <w:i/>
          <w:color w:val="333333"/>
          <w:sz w:val="24"/>
        </w:rPr>
        <w:t>,</w:t>
      </w:r>
      <w:r>
        <w:rPr>
          <w:rFonts w:ascii="Arial" w:hAnsi="Arial" w:eastAsia="Arial"/>
          <w:b w:val="0"/>
          <w:i/>
          <w:color w:val="333333"/>
          <w:sz w:val="24"/>
        </w:rPr>
        <w:t xml:space="preserve"> </w:t>
      </w:r>
      <w:r>
        <w:rPr>
          <w:rFonts w:ascii="Arial" w:hAnsi="Arial" w:eastAsia="Arial"/>
          <w:b w:val="0"/>
          <w:i/>
          <w:color w:val="333333"/>
          <w:sz w:val="24"/>
        </w:rPr>
        <w:t>and</w:t>
      </w:r>
      <w:r>
        <w:rPr>
          <w:rFonts w:ascii="Arial" w:hAnsi="Arial" w:eastAsia="Arial"/>
          <w:b w:val="0"/>
          <w:i/>
          <w:color w:val="333333"/>
          <w:sz w:val="24"/>
        </w:rPr>
        <w:t xml:space="preserve"> </w:t>
      </w:r>
      <w:r>
        <w:rPr>
          <w:rFonts w:ascii="Arial" w:hAnsi="Arial" w:eastAsia="Arial"/>
          <w:b w:val="0"/>
          <w:i/>
          <w:color w:val="333333"/>
          <w:sz w:val="24"/>
        </w:rPr>
        <w:t>have</w:t>
      </w:r>
      <w:r>
        <w:rPr>
          <w:rFonts w:ascii="Arial" w:hAnsi="Arial" w:eastAsia="Arial"/>
          <w:b w:val="0"/>
          <w:i/>
          <w:color w:val="333333"/>
          <w:sz w:val="24"/>
        </w:rPr>
        <w:t xml:space="preserve"> </w:t>
      </w:r>
      <w:r>
        <w:rPr>
          <w:rFonts w:ascii="Arial" w:hAnsi="Arial" w:eastAsia="Arial"/>
          <w:b w:val="0"/>
          <w:i/>
          <w:color w:val="333333"/>
          <w:sz w:val="24"/>
        </w:rPr>
        <w:t>it</w:t>
      </w:r>
      <w:r>
        <w:rPr>
          <w:rFonts w:ascii="Arial" w:hAnsi="Arial" w:eastAsia="Arial"/>
          <w:b w:val="0"/>
          <w:i/>
          <w:color w:val="333333"/>
          <w:sz w:val="24"/>
        </w:rPr>
        <w:t xml:space="preserve"> </w:t>
      </w:r>
      <w:r>
        <w:rPr>
          <w:rFonts w:ascii="Arial" w:hAnsi="Arial" w:eastAsia="Arial"/>
          <w:b w:val="0"/>
          <w:i/>
          <w:color w:val="333333"/>
          <w:sz w:val="24"/>
        </w:rPr>
        <w:t>to</w:t>
      </w:r>
      <w:r>
        <w:rPr>
          <w:rFonts w:ascii="Arial" w:hAnsi="Arial" w:eastAsia="Arial"/>
          <w:b w:val="0"/>
          <w:i/>
          <w:color w:val="333333"/>
          <w:sz w:val="24"/>
        </w:rPr>
        <w:t xml:space="preserve"> </w:t>
      </w:r>
      <w:r>
        <w:rPr>
          <w:rFonts w:ascii="Arial" w:hAnsi="Arial" w:eastAsia="Arial"/>
          <w:b w:val="0"/>
          <w:i/>
          <w:color w:val="333333"/>
          <w:sz w:val="24"/>
        </w:rPr>
        <w:t>the</w:t>
      </w:r>
      <w:r>
        <w:rPr>
          <w:rFonts w:ascii="Arial" w:hAnsi="Arial" w:eastAsia="Arial"/>
          <w:b w:val="0"/>
          <w:i/>
          <w:color w:val="333333"/>
          <w:sz w:val="24"/>
        </w:rPr>
        <w:t xml:space="preserve"> </w:t>
      </w:r>
      <w:r>
        <w:rPr>
          <w:rFonts w:ascii="Arial" w:hAnsi="Arial" w:eastAsia="Arial"/>
          <w:b w:val="0"/>
          <w:i/>
          <w:color w:val="333333"/>
          <w:sz w:val="24"/>
        </w:rPr>
        <w:t>full</w:t>
      </w:r>
      <w:r>
        <w:rPr>
          <w:rFonts w:ascii="Arial" w:hAnsi="Arial" w:eastAsia="Arial"/>
          <w:b w:val="0"/>
          <w:i/>
          <w:color w:val="333333"/>
          <w:sz w:val="24"/>
        </w:rPr>
        <w:t>."</w:t>
      </w:r>
    </w:p>
    <w:p>
      <w:pPr>
        <w:widowControl/>
        <w:wordWrap w:val="0"/>
        <w:autoSpaceDE w:val="0"/>
        <w:autoSpaceDN w:val="0"/>
        <w:spacing w:line="240" w:lineRule="exact" w:before="375" w:after="872"/>
        <w:ind w:left="2440" w:right="0" w:firstLine="0"/>
        <w:jc w:val="left"/>
      </w:pPr>
      <w:r>
        <w:rPr>
          <w:rFonts w:ascii="Arial" w:hAnsi="Arial" w:eastAsia="Arial"/>
          <w:b w:val="0"/>
          <w:i/>
          <w:color w:val="333333"/>
          <w:sz w:val="24"/>
        </w:rPr>
        <w:t>Jesus</w:t>
      </w:r>
      <w:r>
        <w:rPr>
          <w:rFonts w:ascii="Arial" w:hAnsi="Arial" w:eastAsia="Arial"/>
          <w:b w:val="0"/>
          <w:i/>
          <w:color w:val="333333"/>
          <w:sz w:val="24"/>
        </w:rPr>
        <w:t xml:space="preserve"> </w:t>
      </w:r>
      <w:r>
        <w:rPr>
          <w:rFonts w:ascii="Arial" w:hAnsi="Arial" w:eastAsia="Arial"/>
          <w:b w:val="0"/>
          <w:i/>
          <w:color w:val="333333"/>
          <w:sz w:val="24"/>
        </w:rPr>
        <w:t>offers</w:t>
      </w:r>
      <w:r>
        <w:rPr>
          <w:rFonts w:ascii="Arial" w:hAnsi="Arial" w:eastAsia="Arial"/>
          <w:b w:val="0"/>
          <w:i/>
          <w:color w:val="333333"/>
          <w:sz w:val="24"/>
        </w:rPr>
        <w:t xml:space="preserve"> </w:t>
      </w:r>
      <w:r>
        <w:rPr>
          <w:rFonts w:ascii="Arial" w:hAnsi="Arial" w:eastAsia="Arial"/>
          <w:b w:val="0"/>
          <w:i/>
          <w:color w:val="333333"/>
          <w:sz w:val="24"/>
        </w:rPr>
        <w:t>us</w:t>
      </w:r>
      <w:r>
        <w:rPr>
          <w:rFonts w:ascii="Arial" w:hAnsi="Arial" w:eastAsia="Arial"/>
          <w:b w:val="0"/>
          <w:i/>
          <w:color w:val="333333"/>
          <w:sz w:val="24"/>
        </w:rPr>
        <w:t xml:space="preserve"> </w:t>
      </w:r>
      <w:r>
        <w:rPr>
          <w:rFonts w:ascii="Arial" w:hAnsi="Arial" w:eastAsia="Arial"/>
          <w:b w:val="0"/>
          <w:i/>
          <w:color w:val="333333"/>
          <w:sz w:val="24"/>
        </w:rPr>
        <w:t>complete</w:t>
      </w:r>
      <w:r>
        <w:rPr>
          <w:rFonts w:ascii="Arial" w:hAnsi="Arial" w:eastAsia="Arial"/>
          <w:b w:val="0"/>
          <w:i/>
          <w:color w:val="333333"/>
          <w:sz w:val="24"/>
        </w:rPr>
        <w:t xml:space="preserve"> </w:t>
      </w:r>
      <w:r>
        <w:rPr>
          <w:rFonts w:ascii="Arial" w:hAnsi="Arial" w:eastAsia="Arial"/>
          <w:b w:val="0"/>
          <w:i/>
          <w:color w:val="333333"/>
          <w:sz w:val="24"/>
        </w:rPr>
        <w:t>spiritual</w:t>
      </w:r>
      <w:r>
        <w:rPr>
          <w:rFonts w:ascii="Arial" w:hAnsi="Arial" w:eastAsia="Arial"/>
          <w:b w:val="0"/>
          <w:i/>
          <w:color w:val="333333"/>
          <w:sz w:val="24"/>
        </w:rPr>
        <w:t xml:space="preserve"> </w:t>
      </w:r>
      <w:r>
        <w:rPr>
          <w:rFonts w:ascii="Arial" w:hAnsi="Arial" w:eastAsia="Arial"/>
          <w:b w:val="0"/>
          <w:i/>
          <w:color w:val="333333"/>
          <w:sz w:val="24"/>
        </w:rPr>
        <w:t>awakening</w:t>
      </w:r>
      <w:r>
        <w:rPr>
          <w:rFonts w:ascii="Arial" w:hAnsi="Arial" w:eastAsia="Arial"/>
          <w:b w:val="0"/>
          <w:i/>
          <w:color w:val="333333"/>
          <w:sz w:val="24"/>
        </w:rPr>
        <w:t xml:space="preserve"> </w:t>
      </w:r>
      <w:r>
        <w:rPr>
          <w:rFonts w:ascii="Arial" w:hAnsi="Arial" w:eastAsia="Arial"/>
          <w:b w:val="0"/>
          <w:i/>
          <w:color w:val="333333"/>
          <w:sz w:val="24"/>
        </w:rPr>
        <w:t>and</w:t>
      </w:r>
      <w:r>
        <w:rPr>
          <w:rFonts w:ascii="Arial" w:hAnsi="Arial" w:eastAsia="Arial"/>
          <w:b w:val="0"/>
          <w:i/>
          <w:color w:val="333333"/>
          <w:sz w:val="24"/>
        </w:rPr>
        <w:t xml:space="preserve"> </w:t>
      </w:r>
      <w:r>
        <w:rPr>
          <w:rFonts w:ascii="Arial" w:hAnsi="Arial" w:eastAsia="Arial"/>
          <w:b w:val="0"/>
          <w:i/>
          <w:color w:val="333333"/>
          <w:sz w:val="24"/>
        </w:rPr>
        <w:t>abundant</w:t>
      </w:r>
      <w:r>
        <w:rPr>
          <w:rFonts w:ascii="Arial" w:hAnsi="Arial" w:eastAsia="Arial"/>
          <w:b w:val="0"/>
          <w:i/>
          <w:color w:val="333333"/>
          <w:sz w:val="24"/>
        </w:rPr>
        <w:t xml:space="preserve"> </w:t>
      </w:r>
      <w:r>
        <w:rPr>
          <w:rFonts w:ascii="Arial" w:hAnsi="Arial" w:eastAsia="Arial"/>
          <w:b w:val="0"/>
          <w:i/>
          <w:color w:val="333333"/>
          <w:sz w:val="24"/>
        </w:rPr>
        <w:t>life</w:t>
      </w:r>
      <w:r>
        <w:rPr>
          <w:rFonts w:ascii="Arial" w:hAnsi="Arial" w:eastAsia="Arial"/>
          <w:b w:val="0"/>
          <w:i/>
          <w:color w:val="333333"/>
          <w:sz w:val="24"/>
        </w:rPr>
        <w:t>.</w:t>
      </w:r>
    </w:p>
    <w:p>
      <w:pPr>
        <w:spacing w:after="0"/>
        <w:sectPr>
          <w:pgSz w:w="16838" w:h="11899"/>
          <w:pgMar w:top="0" w:right="440" w:bottom="124" w:left="440" w:header="720" w:footer="720" w:gutter="0"/>
          <w:cols w:space="720" w:num="1" w:equalWidth="0">
            <w:col w:w="15958" w:space="0"/>
          </w:cols>
          <w:docGrid w:linePitch="360"/>
        </w:sectPr>
      </w:pPr>
    </w:p>
    <w:p>
      <w:pPr>
        <w:widowControl/>
        <w:wordWrap w:val="0"/>
        <w:autoSpaceDE w:val="0"/>
        <w:autoSpaceDN w:val="0"/>
        <w:spacing w:line="160" w:lineRule="exact" w:before="872" w:after="0"/>
        <w:ind w:left="4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>file</w:t>
      </w:r>
      <w:r>
        <w:rPr>
          <w:rFonts w:ascii="Arial" w:hAnsi="Arial" w:eastAsia="Arial"/>
          <w:b w:val="0"/>
          <w:i w:val="0"/>
          <w:color w:val="000000"/>
          <w:sz w:val="16"/>
        </w:rPr>
        <w:t>:///</w:t>
      </w:r>
      <w:r>
        <w:rPr>
          <w:rFonts w:ascii="Arial" w:hAnsi="Arial" w:eastAsia="Arial"/>
          <w:b w:val="0"/>
          <w:i w:val="0"/>
          <w:color w:val="000000"/>
          <w:sz w:val="16"/>
        </w:rPr>
        <w:t>C</w:t>
      </w:r>
      <w:r>
        <w:rPr>
          <w:rFonts w:ascii="Arial" w:hAnsi="Arial" w:eastAsia="Arial"/>
          <w:b w:val="0"/>
          <w:i w:val="0"/>
          <w:color w:val="000000"/>
          <w:sz w:val="16"/>
        </w:rPr>
        <w:t>:/</w:t>
      </w:r>
      <w:r>
        <w:rPr>
          <w:rFonts w:ascii="Arial" w:hAnsi="Arial" w:eastAsia="Arial"/>
          <w:b w:val="0"/>
          <w:i w:val="0"/>
          <w:color w:val="000000"/>
          <w:sz w:val="16"/>
        </w:rPr>
        <w:t>Users</w:t>
      </w:r>
      <w:r>
        <w:rPr>
          <w:rFonts w:ascii="Arial" w:hAnsi="Arial" w:eastAsia="Arial"/>
          <w:b w:val="0"/>
          <w:i w:val="0"/>
          <w:color w:val="000000"/>
          <w:sz w:val="16"/>
        </w:rPr>
        <w:t>/</w:t>
      </w:r>
      <w:r>
        <w:rPr>
          <w:rFonts w:ascii="Arial" w:hAnsi="Arial" w:eastAsia="Arial"/>
          <w:b w:val="0"/>
          <w:i w:val="0"/>
          <w:color w:val="000000"/>
          <w:sz w:val="16"/>
        </w:rPr>
        <w:t>User1</w:t>
      </w:r>
      <w:r>
        <w:rPr>
          <w:rFonts w:ascii="Arial" w:hAnsi="Arial" w:eastAsia="Arial"/>
          <w:b w:val="0"/>
          <w:i w:val="0"/>
          <w:color w:val="000000"/>
          <w:sz w:val="16"/>
        </w:rPr>
        <w:t>/</w:t>
      </w:r>
      <w:r>
        <w:rPr>
          <w:rFonts w:ascii="Arial" w:hAnsi="Arial" w:eastAsia="Arial"/>
          <w:b w:val="0"/>
          <w:i w:val="0"/>
          <w:color w:val="000000"/>
          <w:sz w:val="16"/>
        </w:rPr>
        <w:t>Desktop</w:t>
      </w:r>
      <w:r>
        <w:rPr>
          <w:rFonts w:ascii="Arial" w:hAnsi="Arial" w:eastAsia="Arial"/>
          <w:b w:val="0"/>
          <w:i w:val="0"/>
          <w:color w:val="000000"/>
          <w:sz w:val="16"/>
        </w:rPr>
        <w:t>/</w:t>
      </w:r>
      <w:r>
        <w:rPr>
          <w:rFonts w:ascii="Arial" w:hAnsi="Arial" w:eastAsia="Arial"/>
          <w:b w:val="0"/>
          <w:i w:val="0"/>
          <w:color w:val="000000"/>
          <w:sz w:val="16"/>
        </w:rPr>
        <w:t>hope</w:t>
      </w:r>
      <w:r>
        <w:rPr>
          <w:rFonts w:ascii="Arial" w:hAnsi="Arial" w:eastAsia="Arial"/>
          <w:b w:val="0"/>
          <w:i w:val="0"/>
          <w:color w:val="000000"/>
          <w:sz w:val="16"/>
        </w:rPr>
        <w:t>-</w:t>
      </w:r>
      <w:r>
        <w:rPr>
          <w:rFonts w:ascii="Arial" w:hAnsi="Arial" w:eastAsia="Arial"/>
          <w:b w:val="0"/>
          <w:i w:val="0"/>
          <w:color w:val="000000"/>
          <w:sz w:val="16"/>
        </w:rPr>
        <w:t>for</w:t>
      </w:r>
      <w:r>
        <w:rPr>
          <w:rFonts w:ascii="Arial" w:hAnsi="Arial" w:eastAsia="Arial"/>
          <w:b w:val="0"/>
          <w:i w:val="0"/>
          <w:color w:val="000000"/>
          <w:sz w:val="16"/>
        </w:rPr>
        <w:t>-</w:t>
      </w:r>
      <w:r>
        <w:rPr>
          <w:rFonts w:ascii="Arial" w:hAnsi="Arial" w:eastAsia="Arial"/>
          <w:b w:val="0"/>
          <w:i w:val="0"/>
          <w:color w:val="000000"/>
          <w:sz w:val="16"/>
        </w:rPr>
        <w:t>recovery</w:t>
      </w:r>
      <w:r>
        <w:rPr>
          <w:rFonts w:ascii="Arial" w:hAnsi="Arial" w:eastAsia="Arial"/>
          <w:b w:val="0"/>
          <w:i w:val="0"/>
          <w:color w:val="000000"/>
          <w:sz w:val="16"/>
        </w:rPr>
        <w:t>/</w:t>
      </w:r>
      <w:r>
        <w:rPr>
          <w:rFonts w:ascii="Arial" w:hAnsi="Arial" w:eastAsia="Arial"/>
          <w:b w:val="0"/>
          <w:i w:val="0"/>
          <w:color w:val="000000"/>
          <w:sz w:val="16"/>
        </w:rPr>
        <w:t>workbooks</w:t>
      </w:r>
      <w:r>
        <w:rPr>
          <w:rFonts w:ascii="Arial" w:hAnsi="Arial" w:eastAsia="Arial"/>
          <w:b w:val="0"/>
          <w:i w:val="0"/>
          <w:color w:val="000000"/>
          <w:sz w:val="16"/>
        </w:rPr>
        <w:t>/</w:t>
      </w:r>
      <w:r>
        <w:rPr>
          <w:rFonts w:ascii="Arial" w:hAnsi="Arial" w:eastAsia="Arial"/>
          <w:b w:val="0"/>
          <w:i w:val="0"/>
          <w:color w:val="000000"/>
          <w:sz w:val="16"/>
        </w:rPr>
        <w:t>Holistic</w:t>
      </w:r>
      <w:r>
        <w:rPr>
          <w:rFonts w:ascii="Times New Roman" w:hAnsi="Times New Roman" w:eastAsia="Times New Roman"/>
          <w:b w:val="0"/>
          <w:color w:val="000000"/>
          <w:spacing w:val="4"/>
          <w:sz w:val="16"/>
        </w:rPr>
        <w:t xml:space="preserve"> </w:t>
      </w:r>
      <w:r>
        <w:rPr>
          <w:rFonts w:ascii="Arial" w:hAnsi="Arial" w:eastAsia="Arial"/>
          <w:b w:val="0"/>
          <w:i w:val="0"/>
          <w:color w:val="000000"/>
          <w:sz w:val="16"/>
        </w:rPr>
        <w:t>Health</w:t>
      </w:r>
      <w:r>
        <w:rPr>
          <w:rFonts w:ascii="Arial" w:hAnsi="Arial" w:eastAsia="Arial"/>
          <w:b w:val="0"/>
          <w:i w:val="0"/>
          <w:color w:val="000000"/>
          <w:sz w:val="16"/>
        </w:rPr>
        <w:t>.</w:t>
      </w:r>
      <w:r>
        <w:rPr>
          <w:rFonts w:ascii="Arial" w:hAnsi="Arial" w:eastAsia="Arial"/>
          <w:b w:val="0"/>
          <w:i w:val="0"/>
          <w:color w:val="000000"/>
          <w:sz w:val="16"/>
        </w:rPr>
        <w:t>html</w:t>
      </w:r>
    </w:p>
    <w:p>
      <w:pPr>
        <w:spacing w:after="0" w:before="0"/>
        <w:sectPr>
          <w:type w:val="continuous"/>
          <w:pgSz w:w="16838" w:h="11899"/>
          <w:pgMar w:top="0" w:right="440" w:bottom="124" w:left="440" w:header="720" w:footer="720" w:gutter="0"/>
          <w:cols w:space="720" w:num="2" w:equalWidth="0">
            <w:col w:w="10596" w:space="0"/>
            <w:col w:w="5362" w:space="0"/>
          </w:cols>
          <w:docGrid w:linePitch="360"/>
        </w:sectPr>
      </w:pPr>
    </w:p>
    <w:p>
      <w:pPr>
        <w:widowControl/>
        <w:wordWrap w:val="0"/>
        <w:autoSpaceDE w:val="0"/>
        <w:autoSpaceDN w:val="0"/>
        <w:spacing w:line="160" w:lineRule="exact" w:before="872" w:after="0"/>
        <w:ind w:left="4902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>15</w:t>
      </w:r>
      <w:r>
        <w:rPr>
          <w:rFonts w:ascii="Arial" w:hAnsi="Arial" w:eastAsia="Arial"/>
          <w:b w:val="0"/>
          <w:i w:val="0"/>
          <w:color w:val="000000"/>
          <w:sz w:val="16"/>
        </w:rPr>
        <w:t>/</w:t>
      </w:r>
      <w:r>
        <w:rPr>
          <w:rFonts w:ascii="Arial" w:hAnsi="Arial" w:eastAsia="Arial"/>
          <w:b w:val="0"/>
          <w:i w:val="0"/>
          <w:color w:val="000000"/>
          <w:sz w:val="16"/>
        </w:rPr>
        <w:t>20</w:t>
      </w:r>
    </w:p>
    <w:p>
      <w:pPr>
        <w:spacing w:after="0"/>
        <w:sectPr>
          <w:type w:val="nextColumn"/>
          <w:pgSz w:w="16838" w:h="11899"/>
          <w:pgMar w:top="0" w:right="440" w:bottom="124" w:left="440" w:header="720" w:footer="720" w:gutter="0"/>
          <w:cols w:space="720" w:num="2" w:equalWidth="0">
            <w:col w:w="10596" w:space="0"/>
            <w:col w:w="5362" w:space="0"/>
          </w:cols>
          <w:docGrid w:linePitch="360"/>
        </w:sectPr>
      </w:pPr>
    </w:p>
    <w:p>
      <w:pPr>
        <w:widowControl/>
        <w:wordWrap w:val="0"/>
        <w:autoSpaceDE w:val="0"/>
        <w:autoSpaceDN w:val="0"/>
        <w:spacing w:line="14" w:lineRule="exact" w:before="0" w:after="69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1543049</wp:posOffset>
            </wp:positionH>
            <wp:positionV relativeFrom="page">
              <wp:posOffset>361950</wp:posOffset>
            </wp:positionV>
            <wp:extent cx="7620000" cy="6848475"/>
            <wp:wrapNone/>
            <wp:docPr id="72" name="Picture 7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6848475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1475231</wp:posOffset>
            </wp:positionH>
            <wp:positionV relativeFrom="page">
              <wp:posOffset>313943</wp:posOffset>
            </wp:positionV>
            <wp:extent cx="7754620" cy="6969760"/>
            <wp:wrapNone/>
            <wp:docPr id="73" name="Picture 7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7754620" cy="696976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widowControl/>
        <w:wordWrap w:val="0"/>
        <w:autoSpaceDE w:val="0"/>
        <w:autoSpaceDN w:val="0"/>
        <w:spacing w:line="160" w:lineRule="exact" w:before="166" w:after="401"/>
        <w:ind w:left="4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>05</w:t>
      </w:r>
      <w:r>
        <w:rPr>
          <w:rFonts w:ascii="Arial" w:hAnsi="Arial" w:eastAsia="Arial"/>
          <w:b w:val="0"/>
          <w:i w:val="0"/>
          <w:color w:val="000000"/>
          <w:sz w:val="16"/>
        </w:rPr>
        <w:t>/</w:t>
      </w:r>
      <w:r>
        <w:rPr>
          <w:rFonts w:ascii="Arial" w:hAnsi="Arial" w:eastAsia="Arial"/>
          <w:b w:val="0"/>
          <w:i w:val="0"/>
          <w:color w:val="000000"/>
          <w:sz w:val="16"/>
        </w:rPr>
        <w:t>08</w:t>
      </w:r>
      <w:r>
        <w:rPr>
          <w:rFonts w:ascii="Arial" w:hAnsi="Arial" w:eastAsia="Arial"/>
          <w:b w:val="0"/>
          <w:i w:val="0"/>
          <w:color w:val="000000"/>
          <w:sz w:val="16"/>
        </w:rPr>
        <w:t>/</w:t>
      </w:r>
      <w:r>
        <w:rPr>
          <w:rFonts w:ascii="Arial" w:hAnsi="Arial" w:eastAsia="Arial"/>
          <w:b w:val="0"/>
          <w:i w:val="0"/>
          <w:color w:val="000000"/>
          <w:sz w:val="16"/>
        </w:rPr>
        <w:t>2025</w:t>
      </w:r>
      <w:r>
        <w:rPr>
          <w:rFonts w:ascii="Arial" w:hAnsi="Arial" w:eastAsia="Arial"/>
          <w:b w:val="0"/>
          <w:i w:val="0"/>
          <w:color w:val="000000"/>
          <w:sz w:val="16"/>
        </w:rPr>
        <w:t>,</w:t>
      </w:r>
      <w:r>
        <w:rPr>
          <w:rFonts w:ascii="Times New Roman" w:hAnsi="Times New Roman" w:eastAsia="Times New Roman"/>
          <w:b w:val="0"/>
          <w:color w:val="000000"/>
          <w:spacing w:val="4"/>
          <w:sz w:val="16"/>
        </w:rPr>
        <w:t xml:space="preserve"> </w:t>
      </w:r>
      <w:r>
        <w:rPr>
          <w:rFonts w:ascii="Arial" w:hAnsi="Arial" w:eastAsia="Arial"/>
          <w:b w:val="0"/>
          <w:i w:val="0"/>
          <w:color w:val="000000"/>
          <w:sz w:val="16"/>
        </w:rPr>
        <w:t>18</w:t>
      </w:r>
      <w:r>
        <w:rPr>
          <w:rFonts w:ascii="Arial" w:hAnsi="Arial" w:eastAsia="Arial"/>
          <w:b w:val="0"/>
          <w:i w:val="0"/>
          <w:color w:val="000000"/>
          <w:sz w:val="16"/>
        </w:rPr>
        <w:t>:</w:t>
      </w:r>
      <w:r>
        <w:rPr>
          <w:rFonts w:ascii="Arial" w:hAnsi="Arial" w:eastAsia="Arial"/>
          <w:b w:val="0"/>
          <w:i w:val="0"/>
          <w:color w:val="000000"/>
          <w:sz w:val="16"/>
        </w:rPr>
        <w:t>16</w:t>
      </w:r>
      <w:r>
        <w:rPr>
          <w:rFonts w:ascii="Arial" w:hAnsi="Arial" w:eastAsia="Arial"/>
          <w:b w:val="0"/>
          <w:i w:val="0"/>
          <w:color w:val="000000"/>
          <w:spacing w:val="5927"/>
          <w:sz w:val="16"/>
        </w:rPr>
        <w:t xml:space="preserve"> </w:t>
      </w:r>
      <w:r>
        <w:rPr>
          <w:rFonts w:ascii="Arial" w:hAnsi="Arial" w:eastAsia="Arial"/>
          <w:b w:val="0"/>
          <w:i w:val="0"/>
          <w:color w:val="000000"/>
          <w:sz w:val="16"/>
        </w:rPr>
        <w:t>Hope</w:t>
      </w:r>
      <w:r>
        <w:rPr>
          <w:rFonts w:ascii="Times New Roman" w:hAnsi="Times New Roman" w:eastAsia="Times New Roman"/>
          <w:b w:val="0"/>
          <w:color w:val="000000"/>
          <w:spacing w:val="4"/>
          <w:sz w:val="16"/>
        </w:rPr>
        <w:t xml:space="preserve"> </w:t>
      </w:r>
      <w:r>
        <w:rPr>
          <w:rFonts w:ascii="Arial" w:hAnsi="Arial" w:eastAsia="Arial"/>
          <w:b w:val="0"/>
          <w:i w:val="0"/>
          <w:color w:val="000000"/>
          <w:sz w:val="16"/>
        </w:rPr>
        <w:t>for</w:t>
      </w:r>
      <w:r>
        <w:rPr>
          <w:rFonts w:ascii="Times New Roman" w:hAnsi="Times New Roman" w:eastAsia="Times New Roman"/>
          <w:b w:val="0"/>
          <w:color w:val="000000"/>
          <w:spacing w:val="4"/>
          <w:sz w:val="16"/>
        </w:rPr>
        <w:t xml:space="preserve"> </w:t>
      </w:r>
      <w:r>
        <w:rPr>
          <w:rFonts w:ascii="Arial" w:hAnsi="Arial" w:eastAsia="Arial"/>
          <w:b w:val="0"/>
          <w:i w:val="0"/>
          <w:color w:val="000000"/>
          <w:sz w:val="16"/>
        </w:rPr>
        <w:t>Recovery</w:t>
      </w:r>
      <w:r>
        <w:rPr>
          <w:rFonts w:ascii="Times New Roman" w:hAnsi="Times New Roman" w:eastAsia="Times New Roman"/>
          <w:b w:val="0"/>
          <w:color w:val="000000"/>
          <w:spacing w:val="4"/>
          <w:sz w:val="16"/>
        </w:rPr>
        <w:t xml:space="preserve"> </w:t>
      </w:r>
      <w:r>
        <w:rPr>
          <w:rFonts w:ascii="Arial" w:hAnsi="Arial" w:eastAsia="Arial"/>
          <w:b w:val="0"/>
          <w:i w:val="0"/>
          <w:color w:val="000000"/>
          <w:sz w:val="16"/>
        </w:rPr>
        <w:t>|</w:t>
      </w:r>
      <w:r>
        <w:rPr>
          <w:rFonts w:ascii="Times New Roman" w:hAnsi="Times New Roman" w:eastAsia="Times New Roman"/>
          <w:b w:val="0"/>
          <w:color w:val="000000"/>
          <w:spacing w:val="4"/>
          <w:sz w:val="16"/>
        </w:rPr>
        <w:t xml:space="preserve"> </w:t>
      </w:r>
      <w:r>
        <w:rPr>
          <w:rFonts w:ascii="Arial" w:hAnsi="Arial" w:eastAsia="Arial"/>
          <w:b w:val="0"/>
          <w:i w:val="0"/>
          <w:color w:val="000000"/>
          <w:sz w:val="16"/>
        </w:rPr>
        <w:t>Holistic</w:t>
      </w:r>
      <w:r>
        <w:rPr>
          <w:rFonts w:ascii="Times New Roman" w:hAnsi="Times New Roman" w:eastAsia="Times New Roman"/>
          <w:b w:val="0"/>
          <w:color w:val="000000"/>
          <w:spacing w:val="4"/>
          <w:sz w:val="16"/>
        </w:rPr>
        <w:t xml:space="preserve"> </w:t>
      </w:r>
      <w:r>
        <w:rPr>
          <w:rFonts w:ascii="Arial" w:hAnsi="Arial" w:eastAsia="Arial"/>
          <w:b w:val="0"/>
          <w:i w:val="0"/>
          <w:color w:val="000000"/>
          <w:sz w:val="16"/>
        </w:rPr>
        <w:t>Health</w:t>
      </w:r>
      <w:r>
        <w:rPr>
          <w:rFonts w:ascii="Times New Roman" w:hAnsi="Times New Roman" w:eastAsia="Times New Roman"/>
          <w:b w:val="0"/>
          <w:color w:val="000000"/>
          <w:spacing w:val="4"/>
          <w:sz w:val="16"/>
        </w:rPr>
        <w:t xml:space="preserve"> </w:t>
      </w:r>
      <w:r>
        <w:rPr>
          <w:rFonts w:ascii="Arial" w:hAnsi="Arial" w:eastAsia="Arial"/>
          <w:b w:val="0"/>
          <w:i w:val="0"/>
          <w:color w:val="000000"/>
          <w:sz w:val="16"/>
        </w:rPr>
        <w:t>Workbook</w:t>
      </w:r>
    </w:p>
    <w:p>
      <w:pPr>
        <w:widowControl/>
        <w:wordWrap w:val="0"/>
        <w:autoSpaceDE w:val="0"/>
        <w:autoSpaceDN w:val="0"/>
        <w:spacing w:line="360" w:lineRule="exact" w:before="803" w:after="236"/>
        <w:ind w:left="2500" w:right="0" w:firstLine="0"/>
        <w:jc w:val="left"/>
      </w:pPr>
      <w:r>
        <w:rPr>
          <w:rFonts w:ascii="Arial" w:hAnsi="Arial" w:eastAsia="Arial"/>
          <w:b/>
          <w:i w:val="0"/>
          <w:color w:val="4BAF4F"/>
          <w:spacing w:val="-2"/>
          <w:sz w:val="36"/>
        </w:rPr>
        <w:t>Week</w:t>
      </w:r>
      <w:r>
        <w:rPr>
          <w:rFonts w:ascii="Times New Roman" w:hAnsi="Times New Roman" w:eastAsia="Times New Roman"/>
          <w:b/>
          <w:color w:val="4BAF4F"/>
          <w:spacing w:val="10"/>
          <w:sz w:val="36"/>
        </w:rPr>
        <w:t xml:space="preserve"> </w:t>
      </w:r>
      <w:r>
        <w:rPr>
          <w:rFonts w:ascii="Arial" w:hAnsi="Arial" w:eastAsia="Arial"/>
          <w:b/>
          <w:i w:val="0"/>
          <w:color w:val="4BAF4F"/>
          <w:spacing w:val="-10"/>
          <w:sz w:val="36"/>
        </w:rPr>
        <w:t>11</w:t>
      </w:r>
      <w:r>
        <w:rPr>
          <w:rFonts w:ascii="Arial" w:hAnsi="Arial" w:eastAsia="Arial"/>
          <w:b/>
          <w:i w:val="0"/>
          <w:color w:val="4BAF4F"/>
          <w:sz w:val="36"/>
        </w:rPr>
        <w:t>:</w:t>
      </w:r>
      <w:r>
        <w:rPr>
          <w:rFonts w:ascii="Times New Roman" w:hAnsi="Times New Roman" w:eastAsia="Times New Roman"/>
          <w:b/>
          <w:color w:val="4BAF4F"/>
          <w:spacing w:val="10"/>
          <w:sz w:val="36"/>
        </w:rPr>
        <w:t xml:space="preserve"> </w:t>
      </w:r>
      <w:r>
        <w:rPr>
          <w:rFonts w:ascii="Arial" w:hAnsi="Arial" w:eastAsia="Arial"/>
          <w:b/>
          <w:i w:val="0"/>
          <w:color w:val="4BAF4F"/>
          <w:sz w:val="36"/>
        </w:rPr>
        <w:t>Case</w:t>
      </w:r>
      <w:r>
        <w:rPr>
          <w:rFonts w:ascii="Times New Roman" w:hAnsi="Times New Roman" w:eastAsia="Times New Roman"/>
          <w:b/>
          <w:color w:val="4BAF4F"/>
          <w:spacing w:val="10"/>
          <w:sz w:val="36"/>
        </w:rPr>
        <w:t xml:space="preserve"> </w:t>
      </w:r>
      <w:r>
        <w:rPr>
          <w:rFonts w:ascii="Arial" w:hAnsi="Arial" w:eastAsia="Arial"/>
          <w:b/>
          <w:i w:val="0"/>
          <w:color w:val="4BAF4F"/>
          <w:sz w:val="36"/>
        </w:rPr>
        <w:t>Study</w:t>
      </w:r>
      <w:r>
        <w:rPr>
          <w:rFonts w:ascii="Times New Roman" w:hAnsi="Times New Roman" w:eastAsia="Times New Roman"/>
          <w:b/>
          <w:color w:val="4BAF4F"/>
          <w:spacing w:val="10"/>
          <w:sz w:val="36"/>
        </w:rPr>
        <w:t xml:space="preserve"> </w:t>
      </w:r>
      <w:r>
        <w:rPr>
          <w:rFonts w:ascii="Arial" w:hAnsi="Arial" w:eastAsia="Arial"/>
          <w:b/>
          <w:i w:val="0"/>
          <w:color w:val="4BAF4F"/>
          <w:sz w:val="36"/>
        </w:rPr>
        <w:t>-</w:t>
      </w:r>
      <w:r>
        <w:rPr>
          <w:rFonts w:ascii="Times New Roman" w:hAnsi="Times New Roman" w:eastAsia="Times New Roman"/>
          <w:b/>
          <w:color w:val="4BAF4F"/>
          <w:spacing w:val="10"/>
          <w:sz w:val="36"/>
        </w:rPr>
        <w:t xml:space="preserve"> </w:t>
      </w:r>
      <w:r>
        <w:rPr>
          <w:rFonts w:ascii="Arial" w:hAnsi="Arial" w:eastAsia="Arial"/>
          <w:b/>
          <w:i w:val="0"/>
          <w:color w:val="4BAF4F"/>
          <w:sz w:val="36"/>
        </w:rPr>
        <w:t>John</w:t>
      </w:r>
      <w:r>
        <w:rPr>
          <w:rFonts w:ascii="Arial" w:hAnsi="Arial" w:eastAsia="Arial"/>
          <w:b/>
          <w:i w:val="0"/>
          <w:color w:val="4BAF4F"/>
          <w:sz w:val="36"/>
        </w:rPr>
        <w:t>'</w:t>
      </w:r>
      <w:r>
        <w:rPr>
          <w:rFonts w:ascii="Arial" w:hAnsi="Arial" w:eastAsia="Arial"/>
          <w:b/>
          <w:i w:val="0"/>
          <w:color w:val="4BAF4F"/>
          <w:sz w:val="36"/>
        </w:rPr>
        <w:t>s</w:t>
      </w:r>
      <w:r>
        <w:rPr>
          <w:rFonts w:ascii="Times New Roman" w:hAnsi="Times New Roman" w:eastAsia="Times New Roman"/>
          <w:b/>
          <w:color w:val="4BAF4F"/>
          <w:spacing w:val="10"/>
          <w:sz w:val="36"/>
        </w:rPr>
        <w:t xml:space="preserve"> </w:t>
      </w:r>
      <w:r>
        <w:rPr>
          <w:rFonts w:ascii="Arial" w:hAnsi="Arial" w:eastAsia="Arial"/>
          <w:b/>
          <w:i w:val="0"/>
          <w:color w:val="4BAF4F"/>
          <w:sz w:val="36"/>
        </w:rPr>
        <w:t>Story</w:t>
      </w:r>
    </w:p>
    <w:p>
      <w:pPr>
        <w:widowControl/>
        <w:wordWrap w:val="0"/>
        <w:autoSpaceDE w:val="0"/>
        <w:autoSpaceDN w:val="0"/>
        <w:spacing w:line="240" w:lineRule="exact" w:before="472" w:after="75"/>
        <w:ind w:left="2290" w:right="0" w:firstLine="0"/>
        <w:jc w:val="left"/>
      </w:pPr>
      <w:r>
        <w:rPr>
          <w:rFonts w:ascii="Arial" w:hAnsi="Arial" w:eastAsia="Arial"/>
          <w:b w:val="0"/>
          <w:i/>
          <w:color w:val="333333"/>
          <w:sz w:val="24"/>
        </w:rPr>
        <w:t>John</w:t>
      </w:r>
      <w:r>
        <w:rPr>
          <w:rFonts w:ascii="Arial" w:hAnsi="Arial" w:eastAsia="Arial"/>
          <w:b w:val="0"/>
          <w:i/>
          <w:color w:val="333333"/>
          <w:sz w:val="24"/>
        </w:rPr>
        <w:t xml:space="preserve"> </w:t>
      </w:r>
      <w:r>
        <w:rPr>
          <w:rFonts w:ascii="Arial" w:hAnsi="Arial" w:eastAsia="Arial"/>
          <w:b w:val="0"/>
          <w:i/>
          <w:color w:val="333333"/>
          <w:sz w:val="24"/>
        </w:rPr>
        <w:t>has</w:t>
      </w:r>
      <w:r>
        <w:rPr>
          <w:rFonts w:ascii="Arial" w:hAnsi="Arial" w:eastAsia="Arial"/>
          <w:b w:val="0"/>
          <w:i/>
          <w:color w:val="333333"/>
          <w:sz w:val="24"/>
        </w:rPr>
        <w:t xml:space="preserve"> </w:t>
      </w:r>
      <w:r>
        <w:rPr>
          <w:rFonts w:ascii="Arial" w:hAnsi="Arial" w:eastAsia="Arial"/>
          <w:b w:val="0"/>
          <w:i/>
          <w:color w:val="333333"/>
          <w:sz w:val="24"/>
        </w:rPr>
        <w:t>been</w:t>
      </w:r>
      <w:r>
        <w:rPr>
          <w:rFonts w:ascii="Arial" w:hAnsi="Arial" w:eastAsia="Arial"/>
          <w:b w:val="0"/>
          <w:i/>
          <w:color w:val="333333"/>
          <w:sz w:val="24"/>
        </w:rPr>
        <w:t xml:space="preserve"> </w:t>
      </w:r>
      <w:r>
        <w:rPr>
          <w:rFonts w:ascii="Arial" w:hAnsi="Arial" w:eastAsia="Arial"/>
          <w:b w:val="0"/>
          <w:i/>
          <w:color w:val="333333"/>
          <w:sz w:val="24"/>
        </w:rPr>
        <w:t>a</w:t>
      </w:r>
      <w:r>
        <w:rPr>
          <w:rFonts w:ascii="Arial" w:hAnsi="Arial" w:eastAsia="Arial"/>
          <w:b w:val="0"/>
          <w:i/>
          <w:color w:val="333333"/>
          <w:sz w:val="24"/>
        </w:rPr>
        <w:t xml:space="preserve"> </w:t>
      </w:r>
      <w:r>
        <w:rPr>
          <w:rFonts w:ascii="Arial" w:hAnsi="Arial" w:eastAsia="Arial"/>
          <w:b w:val="0"/>
          <w:i/>
          <w:color w:val="333333"/>
          <w:sz w:val="24"/>
        </w:rPr>
        <w:t>Christian</w:t>
      </w:r>
      <w:r>
        <w:rPr>
          <w:rFonts w:ascii="Arial" w:hAnsi="Arial" w:eastAsia="Arial"/>
          <w:b w:val="0"/>
          <w:i/>
          <w:color w:val="333333"/>
          <w:sz w:val="24"/>
        </w:rPr>
        <w:t xml:space="preserve"> </w:t>
      </w:r>
      <w:r>
        <w:rPr>
          <w:rFonts w:ascii="Arial" w:hAnsi="Arial" w:eastAsia="Arial"/>
          <w:b w:val="0"/>
          <w:i/>
          <w:color w:val="333333"/>
          <w:sz w:val="24"/>
        </w:rPr>
        <w:t>for</w:t>
      </w:r>
      <w:r>
        <w:rPr>
          <w:rFonts w:ascii="Arial" w:hAnsi="Arial" w:eastAsia="Arial"/>
          <w:b w:val="0"/>
          <w:i/>
          <w:color w:val="333333"/>
          <w:sz w:val="24"/>
        </w:rPr>
        <w:t xml:space="preserve"> </w:t>
      </w:r>
      <w:r>
        <w:rPr>
          <w:rFonts w:ascii="Arial" w:hAnsi="Arial" w:eastAsia="Arial"/>
          <w:b w:val="0"/>
          <w:i/>
          <w:color w:val="333333"/>
          <w:sz w:val="24"/>
        </w:rPr>
        <w:t>18</w:t>
      </w:r>
      <w:r>
        <w:rPr>
          <w:rFonts w:ascii="Arial" w:hAnsi="Arial" w:eastAsia="Arial"/>
          <w:b w:val="0"/>
          <w:i/>
          <w:color w:val="333333"/>
          <w:sz w:val="24"/>
        </w:rPr>
        <w:t xml:space="preserve"> </w:t>
      </w:r>
      <w:r>
        <w:rPr>
          <w:rFonts w:ascii="Arial" w:hAnsi="Arial" w:eastAsia="Arial"/>
          <w:b w:val="0"/>
          <w:i/>
          <w:color w:val="333333"/>
          <w:sz w:val="24"/>
        </w:rPr>
        <w:t>years</w:t>
      </w:r>
      <w:r>
        <w:rPr>
          <w:rFonts w:ascii="Arial" w:hAnsi="Arial" w:eastAsia="Arial"/>
          <w:b w:val="0"/>
          <w:i/>
          <w:color w:val="333333"/>
          <w:sz w:val="24"/>
        </w:rPr>
        <w:t xml:space="preserve"> </w:t>
      </w:r>
      <w:r>
        <w:rPr>
          <w:rFonts w:ascii="Arial" w:hAnsi="Arial" w:eastAsia="Arial"/>
          <w:b w:val="0"/>
          <w:i/>
          <w:color w:val="333333"/>
          <w:sz w:val="24"/>
        </w:rPr>
        <w:t>but</w:t>
      </w:r>
      <w:r>
        <w:rPr>
          <w:rFonts w:ascii="Arial" w:hAnsi="Arial" w:eastAsia="Arial"/>
          <w:b w:val="0"/>
          <w:i/>
          <w:color w:val="333333"/>
          <w:sz w:val="24"/>
        </w:rPr>
        <w:t xml:space="preserve"> </w:t>
      </w:r>
      <w:r>
        <w:rPr>
          <w:rFonts w:ascii="Arial" w:hAnsi="Arial" w:eastAsia="Arial"/>
          <w:b w:val="0"/>
          <w:i/>
          <w:color w:val="333333"/>
          <w:sz w:val="24"/>
        </w:rPr>
        <w:t>struggles</w:t>
      </w:r>
      <w:r>
        <w:rPr>
          <w:rFonts w:ascii="Arial" w:hAnsi="Arial" w:eastAsia="Arial"/>
          <w:b w:val="0"/>
          <w:i/>
          <w:color w:val="333333"/>
          <w:sz w:val="24"/>
        </w:rPr>
        <w:t xml:space="preserve"> </w:t>
      </w:r>
      <w:r>
        <w:rPr>
          <w:rFonts w:ascii="Arial" w:hAnsi="Arial" w:eastAsia="Arial"/>
          <w:b w:val="0"/>
          <w:i/>
          <w:color w:val="333333"/>
          <w:sz w:val="24"/>
        </w:rPr>
        <w:t>with</w:t>
      </w:r>
      <w:r>
        <w:rPr>
          <w:rFonts w:ascii="Arial" w:hAnsi="Arial" w:eastAsia="Arial"/>
          <w:b w:val="0"/>
          <w:i/>
          <w:color w:val="333333"/>
          <w:sz w:val="24"/>
        </w:rPr>
        <w:t xml:space="preserve"> </w:t>
      </w:r>
      <w:r>
        <w:rPr>
          <w:rFonts w:ascii="Arial" w:hAnsi="Arial" w:eastAsia="Arial"/>
          <w:b w:val="0"/>
          <w:i/>
          <w:color w:val="333333"/>
          <w:sz w:val="24"/>
        </w:rPr>
        <w:t>guilt</w:t>
      </w:r>
      <w:r>
        <w:rPr>
          <w:rFonts w:ascii="Arial" w:hAnsi="Arial" w:eastAsia="Arial"/>
          <w:b w:val="0"/>
          <w:i/>
          <w:color w:val="333333"/>
          <w:sz w:val="24"/>
        </w:rPr>
        <w:t xml:space="preserve"> </w:t>
      </w:r>
      <w:r>
        <w:rPr>
          <w:rFonts w:ascii="Arial" w:hAnsi="Arial" w:eastAsia="Arial"/>
          <w:b w:val="0"/>
          <w:i/>
          <w:color w:val="333333"/>
          <w:sz w:val="24"/>
        </w:rPr>
        <w:t>and</w:t>
      </w:r>
      <w:r>
        <w:rPr>
          <w:rFonts w:ascii="Arial" w:hAnsi="Arial" w:eastAsia="Arial"/>
          <w:b w:val="0"/>
          <w:i/>
          <w:color w:val="333333"/>
          <w:sz w:val="24"/>
        </w:rPr>
        <w:t xml:space="preserve"> </w:t>
      </w:r>
      <w:r>
        <w:rPr>
          <w:rFonts w:ascii="Arial" w:hAnsi="Arial" w:eastAsia="Arial"/>
          <w:b w:val="0"/>
          <w:i/>
          <w:color w:val="333333"/>
          <w:sz w:val="24"/>
        </w:rPr>
        <w:t>relapses</w:t>
      </w:r>
      <w:r>
        <w:rPr>
          <w:rFonts w:ascii="Arial" w:hAnsi="Arial" w:eastAsia="Arial"/>
          <w:b w:val="0"/>
          <w:i/>
          <w:color w:val="333333"/>
          <w:sz w:val="24"/>
        </w:rPr>
        <w:t xml:space="preserve"> </w:t>
      </w:r>
      <w:r>
        <w:rPr>
          <w:rFonts w:ascii="Arial" w:hAnsi="Arial" w:eastAsia="Arial"/>
          <w:b w:val="0"/>
          <w:i/>
          <w:color w:val="333333"/>
          <w:sz w:val="24"/>
        </w:rPr>
        <w:t>into</w:t>
      </w:r>
      <w:r>
        <w:rPr>
          <w:rFonts w:ascii="Arial" w:hAnsi="Arial" w:eastAsia="Arial"/>
          <w:b w:val="0"/>
          <w:i/>
          <w:color w:val="333333"/>
          <w:sz w:val="24"/>
        </w:rPr>
        <w:t xml:space="preserve"> </w:t>
      </w:r>
      <w:r>
        <w:rPr>
          <w:rFonts w:ascii="Arial" w:hAnsi="Arial" w:eastAsia="Arial"/>
          <w:b w:val="0"/>
          <w:i/>
          <w:color w:val="333333"/>
          <w:sz w:val="24"/>
        </w:rPr>
        <w:t>heroin</w:t>
      </w:r>
      <w:r>
        <w:rPr>
          <w:rFonts w:ascii="Arial" w:hAnsi="Arial" w:eastAsia="Arial"/>
          <w:b w:val="0"/>
          <w:i/>
          <w:color w:val="333333"/>
          <w:sz w:val="24"/>
        </w:rPr>
        <w:t xml:space="preserve"> </w:t>
      </w:r>
      <w:r>
        <w:rPr>
          <w:rFonts w:ascii="Arial" w:hAnsi="Arial" w:eastAsia="Arial"/>
          <w:b w:val="0"/>
          <w:i/>
          <w:color w:val="333333"/>
          <w:sz w:val="24"/>
        </w:rPr>
        <w:t>use</w:t>
      </w:r>
      <w:r>
        <w:rPr>
          <w:rFonts w:ascii="Arial" w:hAnsi="Arial" w:eastAsia="Arial"/>
          <w:b w:val="0"/>
          <w:i/>
          <w:color w:val="333333"/>
          <w:sz w:val="24"/>
        </w:rPr>
        <w:t>.</w:t>
      </w:r>
      <w:r>
        <w:rPr>
          <w:rFonts w:ascii="Arial" w:hAnsi="Arial" w:eastAsia="Arial"/>
          <w:b w:val="0"/>
          <w:i/>
          <w:color w:val="333333"/>
          <w:sz w:val="24"/>
        </w:rPr>
        <w:t xml:space="preserve"> </w:t>
      </w:r>
      <w:r>
        <w:rPr>
          <w:rFonts w:ascii="Arial" w:hAnsi="Arial" w:eastAsia="Arial"/>
          <w:b w:val="0"/>
          <w:i/>
          <w:color w:val="333333"/>
          <w:sz w:val="24"/>
        </w:rPr>
        <w:t>He</w:t>
      </w:r>
      <w:r>
        <w:rPr>
          <w:rFonts w:ascii="Arial" w:hAnsi="Arial" w:eastAsia="Arial"/>
          <w:b w:val="0"/>
          <w:i/>
          <w:color w:val="333333"/>
          <w:sz w:val="24"/>
        </w:rPr>
        <w:t xml:space="preserve"> </w:t>
      </w:r>
      <w:r>
        <w:rPr>
          <w:rFonts w:ascii="Arial" w:hAnsi="Arial" w:eastAsia="Arial"/>
          <w:b w:val="0"/>
          <w:i/>
          <w:color w:val="333333"/>
          <w:sz w:val="24"/>
        </w:rPr>
        <w:t>feels</w:t>
      </w:r>
    </w:p>
    <w:p>
      <w:pPr>
        <w:widowControl/>
        <w:wordWrap w:val="0"/>
        <w:autoSpaceDE w:val="0"/>
        <w:autoSpaceDN w:val="0"/>
        <w:spacing w:line="240" w:lineRule="exact" w:before="150" w:after="216"/>
        <w:ind w:left="2290" w:right="0" w:firstLine="0"/>
        <w:jc w:val="left"/>
      </w:pPr>
      <w:r>
        <w:rPr>
          <w:rFonts w:ascii="Arial" w:hAnsi="Arial" w:eastAsia="Arial"/>
          <w:b w:val="0"/>
          <w:i/>
          <w:color w:val="333333"/>
          <w:sz w:val="24"/>
        </w:rPr>
        <w:t>disconnected</w:t>
      </w:r>
      <w:r>
        <w:rPr>
          <w:rFonts w:ascii="Arial" w:hAnsi="Arial" w:eastAsia="Arial"/>
          <w:b w:val="0"/>
          <w:i/>
          <w:color w:val="333333"/>
          <w:sz w:val="24"/>
        </w:rPr>
        <w:t xml:space="preserve"> </w:t>
      </w:r>
      <w:r>
        <w:rPr>
          <w:rFonts w:ascii="Arial" w:hAnsi="Arial" w:eastAsia="Arial"/>
          <w:b w:val="0"/>
          <w:i/>
          <w:color w:val="333333"/>
          <w:sz w:val="24"/>
        </w:rPr>
        <w:t>from</w:t>
      </w:r>
      <w:r>
        <w:rPr>
          <w:rFonts w:ascii="Arial" w:hAnsi="Arial" w:eastAsia="Arial"/>
          <w:b w:val="0"/>
          <w:i/>
          <w:color w:val="333333"/>
          <w:sz w:val="24"/>
        </w:rPr>
        <w:t xml:space="preserve"> </w:t>
      </w:r>
      <w:r>
        <w:rPr>
          <w:rFonts w:ascii="Arial" w:hAnsi="Arial" w:eastAsia="Arial"/>
          <w:b w:val="0"/>
          <w:i/>
          <w:color w:val="333333"/>
          <w:sz w:val="24"/>
        </w:rPr>
        <w:t>God</w:t>
      </w:r>
      <w:r>
        <w:rPr>
          <w:rFonts w:ascii="Arial" w:hAnsi="Arial" w:eastAsia="Arial"/>
          <w:b w:val="0"/>
          <w:i/>
          <w:color w:val="333333"/>
          <w:sz w:val="24"/>
        </w:rPr>
        <w:t xml:space="preserve"> </w:t>
      </w:r>
      <w:r>
        <w:rPr>
          <w:rFonts w:ascii="Arial" w:hAnsi="Arial" w:eastAsia="Arial"/>
          <w:b w:val="0"/>
          <w:i/>
          <w:color w:val="333333"/>
          <w:sz w:val="24"/>
        </w:rPr>
        <w:t>and</w:t>
      </w:r>
      <w:r>
        <w:rPr>
          <w:rFonts w:ascii="Arial" w:hAnsi="Arial" w:eastAsia="Arial"/>
          <w:b w:val="0"/>
          <w:i/>
          <w:color w:val="333333"/>
          <w:sz w:val="24"/>
        </w:rPr>
        <w:t xml:space="preserve"> </w:t>
      </w:r>
      <w:r>
        <w:rPr>
          <w:rFonts w:ascii="Arial" w:hAnsi="Arial" w:eastAsia="Arial"/>
          <w:b w:val="0"/>
          <w:i/>
          <w:color w:val="333333"/>
          <w:sz w:val="24"/>
        </w:rPr>
        <w:t>unworthy</w:t>
      </w:r>
      <w:r>
        <w:rPr>
          <w:rFonts w:ascii="Arial" w:hAnsi="Arial" w:eastAsia="Arial"/>
          <w:b w:val="0"/>
          <w:i/>
          <w:color w:val="333333"/>
          <w:sz w:val="24"/>
        </w:rPr>
        <w:t xml:space="preserve"> </w:t>
      </w:r>
      <w:r>
        <w:rPr>
          <w:rFonts w:ascii="Arial" w:hAnsi="Arial" w:eastAsia="Arial"/>
          <w:b w:val="0"/>
          <w:i/>
          <w:color w:val="333333"/>
          <w:sz w:val="24"/>
        </w:rPr>
        <w:t>of</w:t>
      </w:r>
      <w:r>
        <w:rPr>
          <w:rFonts w:ascii="Arial" w:hAnsi="Arial" w:eastAsia="Arial"/>
          <w:b w:val="0"/>
          <w:i/>
          <w:color w:val="333333"/>
          <w:sz w:val="24"/>
        </w:rPr>
        <w:t xml:space="preserve"> </w:t>
      </w:r>
      <w:r>
        <w:rPr>
          <w:rFonts w:ascii="Arial" w:hAnsi="Arial" w:eastAsia="Arial"/>
          <w:b w:val="0"/>
          <w:i/>
          <w:color w:val="333333"/>
          <w:sz w:val="24"/>
        </w:rPr>
        <w:t>love</w:t>
      </w:r>
      <w:r>
        <w:rPr>
          <w:rFonts w:ascii="Arial" w:hAnsi="Arial" w:eastAsia="Arial"/>
          <w:b w:val="0"/>
          <w:i/>
          <w:color w:val="333333"/>
          <w:sz w:val="24"/>
        </w:rPr>
        <w:t>.</w:t>
      </w:r>
    </w:p>
    <w:p>
      <w:pPr>
        <w:widowControl/>
        <w:wordWrap w:val="0"/>
        <w:autoSpaceDE w:val="0"/>
        <w:autoSpaceDN w:val="0"/>
        <w:spacing w:line="281" w:lineRule="exact" w:before="432" w:after="266"/>
        <w:ind w:left="2290" w:right="0" w:firstLine="0"/>
        <w:jc w:val="left"/>
      </w:pPr>
      <w:r>
        <w:rPr>
          <w:rFonts w:ascii="Arial" w:hAnsi="Arial" w:eastAsia="Arial"/>
          <w:b/>
          <w:i w:val="0"/>
          <w:color w:val="333333"/>
          <w:sz w:val="28"/>
        </w:rPr>
        <w:t>1</w:t>
      </w:r>
      <w:r>
        <w:rPr>
          <w:rFonts w:ascii="Arial" w:hAnsi="Arial" w:eastAsia="Arial"/>
          <w:b/>
          <w:i w:val="0"/>
          <w:color w:val="333333"/>
          <w:sz w:val="28"/>
        </w:rPr>
        <w:t>.</w:t>
      </w:r>
      <w:r>
        <w:rPr>
          <w:rFonts w:ascii="Times New Roman" w:hAnsi="Times New Roman" w:eastAsia="Times New Roman"/>
          <w:b/>
          <w:color w:val="333333"/>
          <w:spacing w:val="8"/>
          <w:sz w:val="28"/>
        </w:rPr>
        <w:t xml:space="preserve"> </w:t>
      </w:r>
      <w:r>
        <w:rPr>
          <w:rFonts w:ascii="Arial" w:hAnsi="Arial" w:eastAsia="Arial"/>
          <w:b/>
          <w:i w:val="0"/>
          <w:color w:val="333333"/>
          <w:sz w:val="28"/>
        </w:rPr>
        <w:t>How</w:t>
      </w:r>
      <w:r>
        <w:rPr>
          <w:rFonts w:ascii="Times New Roman" w:hAnsi="Times New Roman" w:eastAsia="Times New Roman"/>
          <w:b/>
          <w:color w:val="333333"/>
          <w:spacing w:val="8"/>
          <w:sz w:val="28"/>
        </w:rPr>
        <w:t xml:space="preserve"> </w:t>
      </w:r>
      <w:r>
        <w:rPr>
          <w:rFonts w:ascii="Arial" w:hAnsi="Arial" w:eastAsia="Arial"/>
          <w:b/>
          <w:i w:val="0"/>
          <w:color w:val="333333"/>
          <w:sz w:val="28"/>
        </w:rPr>
        <w:t>would</w:t>
      </w:r>
      <w:r>
        <w:rPr>
          <w:rFonts w:ascii="Times New Roman" w:hAnsi="Times New Roman" w:eastAsia="Times New Roman"/>
          <w:b/>
          <w:color w:val="333333"/>
          <w:spacing w:val="8"/>
          <w:sz w:val="28"/>
        </w:rPr>
        <w:t xml:space="preserve"> </w:t>
      </w:r>
      <w:r>
        <w:rPr>
          <w:rFonts w:ascii="Arial" w:hAnsi="Arial" w:eastAsia="Arial"/>
          <w:b/>
          <w:i w:val="0"/>
          <w:color w:val="333333"/>
          <w:sz w:val="28"/>
        </w:rPr>
        <w:t>you</w:t>
      </w:r>
      <w:r>
        <w:rPr>
          <w:rFonts w:ascii="Times New Roman" w:hAnsi="Times New Roman" w:eastAsia="Times New Roman"/>
          <w:b/>
          <w:color w:val="333333"/>
          <w:spacing w:val="8"/>
          <w:sz w:val="28"/>
        </w:rPr>
        <w:t xml:space="preserve"> </w:t>
      </w:r>
      <w:r>
        <w:rPr>
          <w:rFonts w:ascii="Arial" w:hAnsi="Arial" w:eastAsia="Arial"/>
          <w:b/>
          <w:i w:val="0"/>
          <w:color w:val="333333"/>
          <w:sz w:val="28"/>
        </w:rPr>
        <w:t>describe</w:t>
      </w:r>
      <w:r>
        <w:rPr>
          <w:rFonts w:ascii="Times New Roman" w:hAnsi="Times New Roman" w:eastAsia="Times New Roman"/>
          <w:b/>
          <w:color w:val="333333"/>
          <w:spacing w:val="8"/>
          <w:sz w:val="28"/>
        </w:rPr>
        <w:t xml:space="preserve"> </w:t>
      </w:r>
      <w:r>
        <w:rPr>
          <w:rFonts w:ascii="Arial" w:hAnsi="Arial" w:eastAsia="Arial"/>
          <w:b/>
          <w:i w:val="0"/>
          <w:color w:val="333333"/>
          <w:sz w:val="28"/>
        </w:rPr>
        <w:t>John</w:t>
      </w:r>
      <w:r>
        <w:rPr>
          <w:rFonts w:ascii="Arial" w:hAnsi="Arial" w:eastAsia="Arial"/>
          <w:b/>
          <w:i w:val="0"/>
          <w:color w:val="333333"/>
          <w:sz w:val="28"/>
        </w:rPr>
        <w:t>'</w:t>
      </w:r>
      <w:r>
        <w:rPr>
          <w:rFonts w:ascii="Arial" w:hAnsi="Arial" w:eastAsia="Arial"/>
          <w:b/>
          <w:i w:val="0"/>
          <w:color w:val="333333"/>
          <w:sz w:val="28"/>
        </w:rPr>
        <w:t>s</w:t>
      </w:r>
      <w:r>
        <w:rPr>
          <w:rFonts w:ascii="Times New Roman" w:hAnsi="Times New Roman" w:eastAsia="Times New Roman"/>
          <w:b/>
          <w:color w:val="333333"/>
          <w:spacing w:val="8"/>
          <w:sz w:val="28"/>
        </w:rPr>
        <w:t xml:space="preserve"> </w:t>
      </w:r>
      <w:r>
        <w:rPr>
          <w:rFonts w:ascii="Arial" w:hAnsi="Arial" w:eastAsia="Arial"/>
          <w:b/>
          <w:i w:val="0"/>
          <w:color w:val="333333"/>
          <w:sz w:val="28"/>
        </w:rPr>
        <w:t>spiritual</w:t>
      </w:r>
      <w:r>
        <w:rPr>
          <w:rFonts w:ascii="Times New Roman" w:hAnsi="Times New Roman" w:eastAsia="Times New Roman"/>
          <w:b/>
          <w:color w:val="333333"/>
          <w:spacing w:val="8"/>
          <w:sz w:val="28"/>
        </w:rPr>
        <w:t xml:space="preserve"> </w:t>
      </w:r>
      <w:r>
        <w:rPr>
          <w:rFonts w:ascii="Arial" w:hAnsi="Arial" w:eastAsia="Arial"/>
          <w:b/>
          <w:i w:val="0"/>
          <w:color w:val="333333"/>
          <w:sz w:val="28"/>
        </w:rPr>
        <w:t>health</w:t>
      </w:r>
      <w:r>
        <w:rPr>
          <w:rFonts w:ascii="Arial" w:hAnsi="Arial" w:eastAsia="Arial"/>
          <w:b/>
          <w:i w:val="0"/>
          <w:color w:val="333333"/>
          <w:sz w:val="28"/>
        </w:rPr>
        <w:t>?</w:t>
      </w:r>
    </w:p>
    <w:p>
      <w:pPr>
        <w:widowControl/>
        <w:wordWrap w:val="0"/>
        <w:autoSpaceDE w:val="0"/>
        <w:autoSpaceDN w:val="0"/>
        <w:spacing w:line="200" w:lineRule="exact" w:before="533" w:after="528"/>
        <w:ind w:left="2425" w:right="0" w:firstLine="0"/>
        <w:jc w:val="left"/>
      </w:pPr>
      <w:r>
        <w:rPr>
          <w:rFonts w:ascii="Consolas" w:hAnsi="Consolas" w:eastAsia="Consolas"/>
          <w:b w:val="0"/>
          <w:i w:val="0"/>
          <w:color w:val="202020"/>
          <w:sz w:val="20"/>
        </w:rPr>
        <w:t>Group</w:t>
      </w:r>
      <w:r>
        <w:rPr>
          <w:rFonts w:ascii="Times New Roman" w:hAnsi="Times New Roman" w:eastAsia="Times New Roman"/>
          <w:b w:val="0"/>
          <w:color w:val="202020"/>
          <w:spacing w:val="60"/>
          <w:sz w:val="20"/>
        </w:rPr>
        <w:t xml:space="preserve"> </w:t>
      </w:r>
      <w:r>
        <w:rPr>
          <w:rFonts w:ascii="Consolas" w:hAnsi="Consolas" w:eastAsia="Consolas"/>
          <w:b w:val="0"/>
          <w:i w:val="0"/>
          <w:color w:val="202020"/>
          <w:sz w:val="20"/>
        </w:rPr>
        <w:t>discussion</w:t>
      </w:r>
      <w:r>
        <w:rPr>
          <w:rFonts w:ascii="Times New Roman" w:hAnsi="Times New Roman" w:eastAsia="Times New Roman"/>
          <w:b w:val="0"/>
          <w:color w:val="202020"/>
          <w:spacing w:val="60"/>
          <w:sz w:val="20"/>
        </w:rPr>
        <w:t xml:space="preserve"> </w:t>
      </w:r>
      <w:r>
        <w:rPr>
          <w:rFonts w:ascii="Consolas" w:hAnsi="Consolas" w:eastAsia="Consolas"/>
          <w:b w:val="0"/>
          <w:i w:val="0"/>
          <w:color w:val="202020"/>
          <w:sz w:val="20"/>
        </w:rPr>
        <w:t>notes</w:t>
      </w:r>
      <w:r>
        <w:rPr>
          <w:rFonts w:ascii="Consolas" w:hAnsi="Consolas" w:eastAsia="Consolas"/>
          <w:b w:val="0"/>
          <w:i w:val="0"/>
          <w:color w:val="202020"/>
          <w:sz w:val="20"/>
        </w:rPr>
        <w:t>...</w:t>
      </w:r>
    </w:p>
    <w:p>
      <w:pPr>
        <w:widowControl/>
        <w:wordWrap w:val="0"/>
        <w:autoSpaceDE w:val="0"/>
        <w:autoSpaceDN w:val="0"/>
        <w:spacing w:line="281" w:lineRule="exact" w:before="1056" w:after="266"/>
        <w:ind w:left="2290" w:right="0" w:firstLine="0"/>
        <w:jc w:val="left"/>
      </w:pPr>
      <w:r>
        <w:rPr>
          <w:rFonts w:ascii="Arial" w:hAnsi="Arial" w:eastAsia="Arial"/>
          <w:b/>
          <w:i w:val="0"/>
          <w:color w:val="333333"/>
          <w:sz w:val="28"/>
        </w:rPr>
        <w:t>2</w:t>
      </w:r>
      <w:r>
        <w:rPr>
          <w:rFonts w:ascii="Arial" w:hAnsi="Arial" w:eastAsia="Arial"/>
          <w:b/>
          <w:i w:val="0"/>
          <w:color w:val="333333"/>
          <w:sz w:val="28"/>
        </w:rPr>
        <w:t>.</w:t>
      </w:r>
      <w:r>
        <w:rPr>
          <w:rFonts w:ascii="Times New Roman" w:hAnsi="Times New Roman" w:eastAsia="Times New Roman"/>
          <w:b/>
          <w:color w:val="333333"/>
          <w:spacing w:val="8"/>
          <w:sz w:val="28"/>
        </w:rPr>
        <w:t xml:space="preserve"> </w:t>
      </w:r>
      <w:r>
        <w:rPr>
          <w:rFonts w:ascii="Arial" w:hAnsi="Arial" w:eastAsia="Arial"/>
          <w:b/>
          <w:i w:val="0"/>
          <w:color w:val="333333"/>
          <w:sz w:val="28"/>
        </w:rPr>
        <w:t>How</w:t>
      </w:r>
      <w:r>
        <w:rPr>
          <w:rFonts w:ascii="Times New Roman" w:hAnsi="Times New Roman" w:eastAsia="Times New Roman"/>
          <w:b/>
          <w:color w:val="333333"/>
          <w:spacing w:val="8"/>
          <w:sz w:val="28"/>
        </w:rPr>
        <w:t xml:space="preserve"> </w:t>
      </w:r>
      <w:r>
        <w:rPr>
          <w:rFonts w:ascii="Arial" w:hAnsi="Arial" w:eastAsia="Arial"/>
          <w:b/>
          <w:i w:val="0"/>
          <w:color w:val="333333"/>
          <w:sz w:val="28"/>
        </w:rPr>
        <w:t>might</w:t>
      </w:r>
      <w:r>
        <w:rPr>
          <w:rFonts w:ascii="Times New Roman" w:hAnsi="Times New Roman" w:eastAsia="Times New Roman"/>
          <w:b/>
          <w:color w:val="333333"/>
          <w:spacing w:val="8"/>
          <w:sz w:val="28"/>
        </w:rPr>
        <w:t xml:space="preserve"> </w:t>
      </w:r>
      <w:r>
        <w:rPr>
          <w:rFonts w:ascii="Arial" w:hAnsi="Arial" w:eastAsia="Arial"/>
          <w:b/>
          <w:i w:val="0"/>
          <w:color w:val="333333"/>
          <w:sz w:val="28"/>
        </w:rPr>
        <w:t>you</w:t>
      </w:r>
      <w:r>
        <w:rPr>
          <w:rFonts w:ascii="Times New Roman" w:hAnsi="Times New Roman" w:eastAsia="Times New Roman"/>
          <w:b/>
          <w:color w:val="333333"/>
          <w:spacing w:val="8"/>
          <w:sz w:val="28"/>
        </w:rPr>
        <w:t xml:space="preserve"> </w:t>
      </w:r>
      <w:r>
        <w:rPr>
          <w:rFonts w:ascii="Arial" w:hAnsi="Arial" w:eastAsia="Arial"/>
          <w:b/>
          <w:i w:val="0"/>
          <w:color w:val="333333"/>
          <w:sz w:val="28"/>
        </w:rPr>
        <w:t>help</w:t>
      </w:r>
      <w:r>
        <w:rPr>
          <w:rFonts w:ascii="Times New Roman" w:hAnsi="Times New Roman" w:eastAsia="Times New Roman"/>
          <w:b/>
          <w:color w:val="333333"/>
          <w:spacing w:val="8"/>
          <w:sz w:val="28"/>
        </w:rPr>
        <w:t xml:space="preserve"> </w:t>
      </w:r>
      <w:r>
        <w:rPr>
          <w:rFonts w:ascii="Arial" w:hAnsi="Arial" w:eastAsia="Arial"/>
          <w:b/>
          <w:i w:val="0"/>
          <w:color w:val="333333"/>
          <w:sz w:val="28"/>
        </w:rPr>
        <w:t>John</w:t>
      </w:r>
      <w:r>
        <w:rPr>
          <w:rFonts w:ascii="Times New Roman" w:hAnsi="Times New Roman" w:eastAsia="Times New Roman"/>
          <w:b/>
          <w:color w:val="333333"/>
          <w:spacing w:val="8"/>
          <w:sz w:val="28"/>
        </w:rPr>
        <w:t xml:space="preserve"> </w:t>
      </w:r>
      <w:r>
        <w:rPr>
          <w:rFonts w:ascii="Arial" w:hAnsi="Arial" w:eastAsia="Arial"/>
          <w:b/>
          <w:i w:val="0"/>
          <w:color w:val="333333"/>
          <w:sz w:val="28"/>
        </w:rPr>
        <w:t>improve</w:t>
      </w:r>
      <w:r>
        <w:rPr>
          <w:rFonts w:ascii="Times New Roman" w:hAnsi="Times New Roman" w:eastAsia="Times New Roman"/>
          <w:b/>
          <w:color w:val="333333"/>
          <w:spacing w:val="8"/>
          <w:sz w:val="28"/>
        </w:rPr>
        <w:t xml:space="preserve"> </w:t>
      </w:r>
      <w:r>
        <w:rPr>
          <w:rFonts w:ascii="Arial" w:hAnsi="Arial" w:eastAsia="Arial"/>
          <w:b/>
          <w:i w:val="0"/>
          <w:color w:val="333333"/>
          <w:sz w:val="28"/>
        </w:rPr>
        <w:t>his</w:t>
      </w:r>
      <w:r>
        <w:rPr>
          <w:rFonts w:ascii="Times New Roman" w:hAnsi="Times New Roman" w:eastAsia="Times New Roman"/>
          <w:b/>
          <w:color w:val="333333"/>
          <w:spacing w:val="8"/>
          <w:sz w:val="28"/>
        </w:rPr>
        <w:t xml:space="preserve"> </w:t>
      </w:r>
      <w:r>
        <w:rPr>
          <w:rFonts w:ascii="Arial" w:hAnsi="Arial" w:eastAsia="Arial"/>
          <w:b/>
          <w:i w:val="0"/>
          <w:color w:val="333333"/>
          <w:sz w:val="28"/>
        </w:rPr>
        <w:t>spiritual</w:t>
      </w:r>
      <w:r>
        <w:rPr>
          <w:rFonts w:ascii="Times New Roman" w:hAnsi="Times New Roman" w:eastAsia="Times New Roman"/>
          <w:b/>
          <w:color w:val="333333"/>
          <w:spacing w:val="8"/>
          <w:sz w:val="28"/>
        </w:rPr>
        <w:t xml:space="preserve"> </w:t>
      </w:r>
      <w:r>
        <w:rPr>
          <w:rFonts w:ascii="Arial" w:hAnsi="Arial" w:eastAsia="Arial"/>
          <w:b/>
          <w:i w:val="0"/>
          <w:color w:val="333333"/>
          <w:sz w:val="28"/>
        </w:rPr>
        <w:t>health</w:t>
      </w:r>
      <w:r>
        <w:rPr>
          <w:rFonts w:ascii="Arial" w:hAnsi="Arial" w:eastAsia="Arial"/>
          <w:b/>
          <w:i w:val="0"/>
          <w:color w:val="333333"/>
          <w:sz w:val="28"/>
        </w:rPr>
        <w:t>?</w:t>
      </w:r>
    </w:p>
    <w:p>
      <w:pPr>
        <w:widowControl/>
        <w:wordWrap w:val="0"/>
        <w:autoSpaceDE w:val="0"/>
        <w:autoSpaceDN w:val="0"/>
        <w:spacing w:line="200" w:lineRule="exact" w:before="533" w:after="528"/>
        <w:ind w:left="2425" w:right="0" w:firstLine="0"/>
        <w:jc w:val="left"/>
      </w:pPr>
      <w:r>
        <w:rPr>
          <w:rFonts w:ascii="Consolas" w:hAnsi="Consolas" w:eastAsia="Consolas"/>
          <w:b w:val="0"/>
          <w:i w:val="0"/>
          <w:color w:val="202020"/>
          <w:sz w:val="20"/>
        </w:rPr>
        <w:t>Group</w:t>
      </w:r>
      <w:r>
        <w:rPr>
          <w:rFonts w:ascii="Times New Roman" w:hAnsi="Times New Roman" w:eastAsia="Times New Roman"/>
          <w:b w:val="0"/>
          <w:color w:val="202020"/>
          <w:spacing w:val="60"/>
          <w:sz w:val="20"/>
        </w:rPr>
        <w:t xml:space="preserve"> </w:t>
      </w:r>
      <w:r>
        <w:rPr>
          <w:rFonts w:ascii="Consolas" w:hAnsi="Consolas" w:eastAsia="Consolas"/>
          <w:b w:val="0"/>
          <w:i w:val="0"/>
          <w:color w:val="202020"/>
          <w:sz w:val="20"/>
        </w:rPr>
        <w:t>discussion</w:t>
      </w:r>
      <w:r>
        <w:rPr>
          <w:rFonts w:ascii="Times New Roman" w:hAnsi="Times New Roman" w:eastAsia="Times New Roman"/>
          <w:b w:val="0"/>
          <w:color w:val="202020"/>
          <w:spacing w:val="60"/>
          <w:sz w:val="20"/>
        </w:rPr>
        <w:t xml:space="preserve"> </w:t>
      </w:r>
      <w:r>
        <w:rPr>
          <w:rFonts w:ascii="Consolas" w:hAnsi="Consolas" w:eastAsia="Consolas"/>
          <w:b w:val="0"/>
          <w:i w:val="0"/>
          <w:color w:val="202020"/>
          <w:sz w:val="20"/>
        </w:rPr>
        <w:t>notes</w:t>
      </w:r>
      <w:r>
        <w:rPr>
          <w:rFonts w:ascii="Consolas" w:hAnsi="Consolas" w:eastAsia="Consolas"/>
          <w:b w:val="0"/>
          <w:i w:val="0"/>
          <w:color w:val="202020"/>
          <w:sz w:val="20"/>
        </w:rPr>
        <w:t>...</w:t>
      </w:r>
    </w:p>
    <w:p>
      <w:pPr>
        <w:widowControl/>
        <w:wordWrap w:val="0"/>
        <w:autoSpaceDE w:val="0"/>
        <w:autoSpaceDN w:val="0"/>
        <w:spacing w:line="281" w:lineRule="exact" w:before="1056" w:after="266"/>
        <w:ind w:left="2290" w:right="0" w:firstLine="0"/>
        <w:jc w:val="left"/>
      </w:pPr>
      <w:r>
        <w:rPr>
          <w:rFonts w:ascii="Arial" w:hAnsi="Arial" w:eastAsia="Arial"/>
          <w:b/>
          <w:i w:val="0"/>
          <w:color w:val="333333"/>
          <w:sz w:val="28"/>
        </w:rPr>
        <w:t>3</w:t>
      </w:r>
      <w:r>
        <w:rPr>
          <w:rFonts w:ascii="Arial" w:hAnsi="Arial" w:eastAsia="Arial"/>
          <w:b/>
          <w:i w:val="0"/>
          <w:color w:val="333333"/>
          <w:sz w:val="28"/>
        </w:rPr>
        <w:t>.</w:t>
      </w:r>
      <w:r>
        <w:rPr>
          <w:rFonts w:ascii="Times New Roman" w:hAnsi="Times New Roman" w:eastAsia="Times New Roman"/>
          <w:b/>
          <w:color w:val="333333"/>
          <w:spacing w:val="8"/>
          <w:sz w:val="28"/>
        </w:rPr>
        <w:t xml:space="preserve"> </w:t>
      </w:r>
      <w:r>
        <w:rPr>
          <w:rFonts w:ascii="Arial" w:hAnsi="Arial" w:eastAsia="Arial"/>
          <w:b/>
          <w:i w:val="0"/>
          <w:color w:val="333333"/>
          <w:sz w:val="28"/>
        </w:rPr>
        <w:t>What</w:t>
      </w:r>
      <w:r>
        <w:rPr>
          <w:rFonts w:ascii="Times New Roman" w:hAnsi="Times New Roman" w:eastAsia="Times New Roman"/>
          <w:b/>
          <w:color w:val="333333"/>
          <w:spacing w:val="8"/>
          <w:sz w:val="28"/>
        </w:rPr>
        <w:t xml:space="preserve"> </w:t>
      </w:r>
      <w:r>
        <w:rPr>
          <w:rFonts w:ascii="Arial" w:hAnsi="Arial" w:eastAsia="Arial"/>
          <w:b/>
          <w:i w:val="0"/>
          <w:color w:val="333333"/>
          <w:sz w:val="28"/>
        </w:rPr>
        <w:t>positive</w:t>
      </w:r>
      <w:r>
        <w:rPr>
          <w:rFonts w:ascii="Times New Roman" w:hAnsi="Times New Roman" w:eastAsia="Times New Roman"/>
          <w:b/>
          <w:color w:val="333333"/>
          <w:spacing w:val="8"/>
          <w:sz w:val="28"/>
        </w:rPr>
        <w:t xml:space="preserve"> </w:t>
      </w:r>
      <w:r>
        <w:rPr>
          <w:rFonts w:ascii="Arial" w:hAnsi="Arial" w:eastAsia="Arial"/>
          <w:b/>
          <w:i w:val="0"/>
          <w:color w:val="333333"/>
          <w:sz w:val="28"/>
        </w:rPr>
        <w:t>impacts</w:t>
      </w:r>
      <w:r>
        <w:rPr>
          <w:rFonts w:ascii="Times New Roman" w:hAnsi="Times New Roman" w:eastAsia="Times New Roman"/>
          <w:b/>
          <w:color w:val="333333"/>
          <w:spacing w:val="8"/>
          <w:sz w:val="28"/>
        </w:rPr>
        <w:t xml:space="preserve"> </w:t>
      </w:r>
      <w:r>
        <w:rPr>
          <w:rFonts w:ascii="Arial" w:hAnsi="Arial" w:eastAsia="Arial"/>
          <w:b/>
          <w:i w:val="0"/>
          <w:color w:val="333333"/>
          <w:sz w:val="28"/>
        </w:rPr>
        <w:t>might</w:t>
      </w:r>
      <w:r>
        <w:rPr>
          <w:rFonts w:ascii="Times New Roman" w:hAnsi="Times New Roman" w:eastAsia="Times New Roman"/>
          <w:b/>
          <w:color w:val="333333"/>
          <w:spacing w:val="8"/>
          <w:sz w:val="28"/>
        </w:rPr>
        <w:t xml:space="preserve"> </w:t>
      </w:r>
      <w:r>
        <w:rPr>
          <w:rFonts w:ascii="Arial" w:hAnsi="Arial" w:eastAsia="Arial"/>
          <w:b/>
          <w:i w:val="0"/>
          <w:color w:val="333333"/>
          <w:sz w:val="28"/>
        </w:rPr>
        <w:t>improved</w:t>
      </w:r>
      <w:r>
        <w:rPr>
          <w:rFonts w:ascii="Times New Roman" w:hAnsi="Times New Roman" w:eastAsia="Times New Roman"/>
          <w:b/>
          <w:color w:val="333333"/>
          <w:spacing w:val="8"/>
          <w:sz w:val="28"/>
        </w:rPr>
        <w:t xml:space="preserve"> </w:t>
      </w:r>
      <w:r>
        <w:rPr>
          <w:rFonts w:ascii="Arial" w:hAnsi="Arial" w:eastAsia="Arial"/>
          <w:b/>
          <w:i w:val="0"/>
          <w:color w:val="333333"/>
          <w:sz w:val="28"/>
        </w:rPr>
        <w:t>spiritual</w:t>
      </w:r>
      <w:r>
        <w:rPr>
          <w:rFonts w:ascii="Times New Roman" w:hAnsi="Times New Roman" w:eastAsia="Times New Roman"/>
          <w:b/>
          <w:color w:val="333333"/>
          <w:spacing w:val="8"/>
          <w:sz w:val="28"/>
        </w:rPr>
        <w:t xml:space="preserve"> </w:t>
      </w:r>
      <w:r>
        <w:rPr>
          <w:rFonts w:ascii="Arial" w:hAnsi="Arial" w:eastAsia="Arial"/>
          <w:b/>
          <w:i w:val="0"/>
          <w:color w:val="333333"/>
          <w:sz w:val="28"/>
        </w:rPr>
        <w:t>health</w:t>
      </w:r>
      <w:r>
        <w:rPr>
          <w:rFonts w:ascii="Times New Roman" w:hAnsi="Times New Roman" w:eastAsia="Times New Roman"/>
          <w:b/>
          <w:color w:val="333333"/>
          <w:spacing w:val="8"/>
          <w:sz w:val="28"/>
        </w:rPr>
        <w:t xml:space="preserve"> </w:t>
      </w:r>
      <w:r>
        <w:rPr>
          <w:rFonts w:ascii="Arial" w:hAnsi="Arial" w:eastAsia="Arial"/>
          <w:b/>
          <w:i w:val="0"/>
          <w:color w:val="333333"/>
          <w:sz w:val="28"/>
        </w:rPr>
        <w:t>have</w:t>
      </w:r>
      <w:r>
        <w:rPr>
          <w:rFonts w:ascii="Times New Roman" w:hAnsi="Times New Roman" w:eastAsia="Times New Roman"/>
          <w:b/>
          <w:color w:val="333333"/>
          <w:spacing w:val="8"/>
          <w:sz w:val="28"/>
        </w:rPr>
        <w:t xml:space="preserve"> </w:t>
      </w:r>
      <w:r>
        <w:rPr>
          <w:rFonts w:ascii="Arial" w:hAnsi="Arial" w:eastAsia="Arial"/>
          <w:b/>
          <w:i w:val="0"/>
          <w:color w:val="333333"/>
          <w:sz w:val="28"/>
        </w:rPr>
        <w:t>on</w:t>
      </w:r>
      <w:r>
        <w:rPr>
          <w:rFonts w:ascii="Times New Roman" w:hAnsi="Times New Roman" w:eastAsia="Times New Roman"/>
          <w:b/>
          <w:color w:val="333333"/>
          <w:spacing w:val="8"/>
          <w:sz w:val="28"/>
        </w:rPr>
        <w:t xml:space="preserve"> </w:t>
      </w:r>
      <w:r>
        <w:rPr>
          <w:rFonts w:ascii="Arial" w:hAnsi="Arial" w:eastAsia="Arial"/>
          <w:b/>
          <w:i w:val="0"/>
          <w:color w:val="333333"/>
          <w:sz w:val="28"/>
        </w:rPr>
        <w:t>John</w:t>
      </w:r>
      <w:r>
        <w:rPr>
          <w:rFonts w:ascii="Arial" w:hAnsi="Arial" w:eastAsia="Arial"/>
          <w:b/>
          <w:i w:val="0"/>
          <w:color w:val="333333"/>
          <w:sz w:val="28"/>
        </w:rPr>
        <w:t>'</w:t>
      </w:r>
      <w:r>
        <w:rPr>
          <w:rFonts w:ascii="Arial" w:hAnsi="Arial" w:eastAsia="Arial"/>
          <w:b/>
          <w:i w:val="0"/>
          <w:color w:val="333333"/>
          <w:sz w:val="28"/>
        </w:rPr>
        <w:t>s</w:t>
      </w:r>
      <w:r>
        <w:rPr>
          <w:rFonts w:ascii="Times New Roman" w:hAnsi="Times New Roman" w:eastAsia="Times New Roman"/>
          <w:b/>
          <w:color w:val="333333"/>
          <w:spacing w:val="8"/>
          <w:sz w:val="28"/>
        </w:rPr>
        <w:t xml:space="preserve"> </w:t>
      </w:r>
      <w:r>
        <w:rPr>
          <w:rFonts w:ascii="Arial" w:hAnsi="Arial" w:eastAsia="Arial"/>
          <w:b/>
          <w:i w:val="0"/>
          <w:color w:val="333333"/>
          <w:sz w:val="28"/>
        </w:rPr>
        <w:t>life</w:t>
      </w:r>
      <w:r>
        <w:rPr>
          <w:rFonts w:ascii="Arial" w:hAnsi="Arial" w:eastAsia="Arial"/>
          <w:b/>
          <w:i w:val="0"/>
          <w:color w:val="333333"/>
          <w:sz w:val="28"/>
        </w:rPr>
        <w:t>?</w:t>
      </w:r>
    </w:p>
    <w:p>
      <w:pPr>
        <w:widowControl/>
        <w:wordWrap w:val="0"/>
        <w:autoSpaceDE w:val="0"/>
        <w:autoSpaceDN w:val="0"/>
        <w:spacing w:line="200" w:lineRule="exact" w:before="533" w:after="567"/>
        <w:ind w:left="2425" w:right="0" w:firstLine="0"/>
        <w:jc w:val="left"/>
      </w:pPr>
      <w:r>
        <w:rPr>
          <w:rFonts w:ascii="Consolas" w:hAnsi="Consolas" w:eastAsia="Consolas"/>
          <w:b w:val="0"/>
          <w:i w:val="0"/>
          <w:color w:val="202020"/>
          <w:sz w:val="20"/>
        </w:rPr>
        <w:t>Group</w:t>
      </w:r>
      <w:r>
        <w:rPr>
          <w:rFonts w:ascii="Times New Roman" w:hAnsi="Times New Roman" w:eastAsia="Times New Roman"/>
          <w:b w:val="0"/>
          <w:color w:val="202020"/>
          <w:spacing w:val="60"/>
          <w:sz w:val="20"/>
        </w:rPr>
        <w:t xml:space="preserve"> </w:t>
      </w:r>
      <w:r>
        <w:rPr>
          <w:rFonts w:ascii="Consolas" w:hAnsi="Consolas" w:eastAsia="Consolas"/>
          <w:b w:val="0"/>
          <w:i w:val="0"/>
          <w:color w:val="202020"/>
          <w:sz w:val="20"/>
        </w:rPr>
        <w:t>discussion</w:t>
      </w:r>
      <w:r>
        <w:rPr>
          <w:rFonts w:ascii="Times New Roman" w:hAnsi="Times New Roman" w:eastAsia="Times New Roman"/>
          <w:b w:val="0"/>
          <w:color w:val="202020"/>
          <w:spacing w:val="60"/>
          <w:sz w:val="20"/>
        </w:rPr>
        <w:t xml:space="preserve"> </w:t>
      </w:r>
      <w:r>
        <w:rPr>
          <w:rFonts w:ascii="Consolas" w:hAnsi="Consolas" w:eastAsia="Consolas"/>
          <w:b w:val="0"/>
          <w:i w:val="0"/>
          <w:color w:val="202020"/>
          <w:sz w:val="20"/>
        </w:rPr>
        <w:t>notes</w:t>
      </w:r>
      <w:r>
        <w:rPr>
          <w:rFonts w:ascii="Consolas" w:hAnsi="Consolas" w:eastAsia="Consolas"/>
          <w:b w:val="0"/>
          <w:i w:val="0"/>
          <w:color w:val="202020"/>
          <w:sz w:val="20"/>
        </w:rPr>
        <w:t>...</w:t>
      </w:r>
    </w:p>
    <w:p>
      <w:pPr>
        <w:widowControl/>
        <w:wordWrap w:val="0"/>
        <w:autoSpaceDE w:val="0"/>
        <w:autoSpaceDN w:val="0"/>
        <w:spacing w:line="240" w:lineRule="exact" w:before="1134" w:after="195"/>
        <w:ind w:left="2440" w:right="0" w:firstLine="0"/>
        <w:jc w:val="left"/>
      </w:pPr>
      <w:r>
        <w:rPr>
          <w:rFonts w:ascii="Arial" w:hAnsi="Arial" w:eastAsia="Arial"/>
          <w:b/>
          <w:i/>
          <w:color w:val="2E7D32"/>
          <w:sz w:val="24"/>
        </w:rPr>
        <w:t>Memory</w:t>
      </w:r>
      <w:r>
        <w:rPr>
          <w:rFonts w:ascii="Arial" w:hAnsi="Arial" w:eastAsia="Arial"/>
          <w:b/>
          <w:i/>
          <w:color w:val="2E7D32"/>
          <w:sz w:val="24"/>
        </w:rPr>
        <w:t xml:space="preserve"> </w:t>
      </w:r>
      <w:r>
        <w:rPr>
          <w:rFonts w:ascii="Arial" w:hAnsi="Arial" w:eastAsia="Arial"/>
          <w:b/>
          <w:i/>
          <w:color w:val="2E7D32"/>
          <w:spacing w:val="-2"/>
          <w:sz w:val="24"/>
        </w:rPr>
        <w:t>Verse</w:t>
      </w:r>
      <w:r>
        <w:rPr>
          <w:rFonts w:ascii="Arial" w:hAnsi="Arial" w:eastAsia="Arial"/>
          <w:b/>
          <w:i/>
          <w:color w:val="2E7D32"/>
          <w:sz w:val="24"/>
        </w:rPr>
        <w:t xml:space="preserve"> </w:t>
      </w:r>
      <w:r>
        <w:rPr>
          <w:rFonts w:ascii="Arial" w:hAnsi="Arial" w:eastAsia="Arial"/>
          <w:b/>
          <w:i/>
          <w:color w:val="2E7D32"/>
          <w:sz w:val="24"/>
        </w:rPr>
        <w:t>(</w:t>
      </w:r>
      <w:r>
        <w:rPr>
          <w:rFonts w:ascii="Arial" w:hAnsi="Arial" w:eastAsia="Arial"/>
          <w:b/>
          <w:i/>
          <w:color w:val="2E7D32"/>
          <w:sz w:val="24"/>
        </w:rPr>
        <w:t>Colossians</w:t>
      </w:r>
      <w:r>
        <w:rPr>
          <w:rFonts w:ascii="Arial" w:hAnsi="Arial" w:eastAsia="Arial"/>
          <w:b/>
          <w:i/>
          <w:color w:val="2E7D32"/>
          <w:sz w:val="24"/>
        </w:rPr>
        <w:t xml:space="preserve"> </w:t>
      </w:r>
      <w:r>
        <w:rPr>
          <w:rFonts w:ascii="Arial" w:hAnsi="Arial" w:eastAsia="Arial"/>
          <w:b/>
          <w:i/>
          <w:color w:val="2E7D32"/>
          <w:sz w:val="24"/>
        </w:rPr>
        <w:t>1</w:t>
      </w:r>
      <w:r>
        <w:rPr>
          <w:rFonts w:ascii="Arial" w:hAnsi="Arial" w:eastAsia="Arial"/>
          <w:b/>
          <w:i/>
          <w:color w:val="2E7D32"/>
          <w:sz w:val="24"/>
        </w:rPr>
        <w:t>:</w:t>
      </w:r>
      <w:r>
        <w:rPr>
          <w:rFonts w:ascii="Arial" w:hAnsi="Arial" w:eastAsia="Arial"/>
          <w:b/>
          <w:i/>
          <w:color w:val="2E7D32"/>
          <w:sz w:val="24"/>
        </w:rPr>
        <w:t>14</w:t>
      </w:r>
      <w:r>
        <w:rPr>
          <w:rFonts w:ascii="Arial" w:hAnsi="Arial" w:eastAsia="Arial"/>
          <w:b/>
          <w:i/>
          <w:color w:val="2E7D32"/>
          <w:sz w:val="24"/>
        </w:rPr>
        <w:t>):</w:t>
      </w:r>
    </w:p>
    <w:p>
      <w:pPr>
        <w:widowControl/>
        <w:wordWrap w:val="0"/>
        <w:autoSpaceDE w:val="0"/>
        <w:autoSpaceDN w:val="0"/>
        <w:spacing w:line="240" w:lineRule="exact" w:before="390" w:after="557"/>
        <w:ind w:left="2440" w:right="0" w:firstLine="0"/>
        <w:jc w:val="left"/>
      </w:pPr>
      <w:r>
        <w:rPr>
          <w:rFonts w:ascii="Arial" w:hAnsi="Arial" w:eastAsia="Arial"/>
          <w:b w:val="0"/>
          <w:i/>
          <w:color w:val="333333"/>
          <w:sz w:val="24"/>
        </w:rPr>
        <w:t>"</w:t>
      </w:r>
      <w:r>
        <w:rPr>
          <w:rFonts w:ascii="Arial" w:hAnsi="Arial" w:eastAsia="Arial"/>
          <w:b w:val="0"/>
          <w:i/>
          <w:color w:val="333333"/>
          <w:sz w:val="24"/>
        </w:rPr>
        <w:t>In</w:t>
      </w:r>
      <w:r>
        <w:rPr>
          <w:rFonts w:ascii="Arial" w:hAnsi="Arial" w:eastAsia="Arial"/>
          <w:b w:val="0"/>
          <w:i/>
          <w:color w:val="333333"/>
          <w:sz w:val="24"/>
        </w:rPr>
        <w:t xml:space="preserve"> </w:t>
      </w:r>
      <w:r>
        <w:rPr>
          <w:rFonts w:ascii="Arial" w:hAnsi="Arial" w:eastAsia="Arial"/>
          <w:b w:val="0"/>
          <w:i/>
          <w:color w:val="333333"/>
          <w:sz w:val="24"/>
        </w:rPr>
        <w:t>whom</w:t>
      </w:r>
      <w:r>
        <w:rPr>
          <w:rFonts w:ascii="Arial" w:hAnsi="Arial" w:eastAsia="Arial"/>
          <w:b w:val="0"/>
          <w:i/>
          <w:color w:val="333333"/>
          <w:sz w:val="24"/>
        </w:rPr>
        <w:t xml:space="preserve"> </w:t>
      </w:r>
      <w:r>
        <w:rPr>
          <w:rFonts w:ascii="Arial" w:hAnsi="Arial" w:eastAsia="Arial"/>
          <w:b w:val="0"/>
          <w:i/>
          <w:color w:val="333333"/>
          <w:sz w:val="24"/>
        </w:rPr>
        <w:t>we</w:t>
      </w:r>
      <w:r>
        <w:rPr>
          <w:rFonts w:ascii="Arial" w:hAnsi="Arial" w:eastAsia="Arial"/>
          <w:b w:val="0"/>
          <w:i/>
          <w:color w:val="333333"/>
          <w:sz w:val="24"/>
        </w:rPr>
        <w:t xml:space="preserve"> </w:t>
      </w:r>
      <w:r>
        <w:rPr>
          <w:rFonts w:ascii="Arial" w:hAnsi="Arial" w:eastAsia="Arial"/>
          <w:b w:val="0"/>
          <w:i/>
          <w:color w:val="333333"/>
          <w:sz w:val="24"/>
        </w:rPr>
        <w:t>have</w:t>
      </w:r>
      <w:r>
        <w:rPr>
          <w:rFonts w:ascii="Arial" w:hAnsi="Arial" w:eastAsia="Arial"/>
          <w:b w:val="0"/>
          <w:i/>
          <w:color w:val="333333"/>
          <w:sz w:val="24"/>
        </w:rPr>
        <w:t xml:space="preserve"> </w:t>
      </w:r>
      <w:r>
        <w:rPr>
          <w:rFonts w:ascii="Arial" w:hAnsi="Arial" w:eastAsia="Arial"/>
          <w:b w:val="0"/>
          <w:i/>
          <w:color w:val="333333"/>
          <w:sz w:val="24"/>
        </w:rPr>
        <w:t>redemption</w:t>
      </w:r>
      <w:r>
        <w:rPr>
          <w:rFonts w:ascii="Arial" w:hAnsi="Arial" w:eastAsia="Arial"/>
          <w:b w:val="0"/>
          <w:i/>
          <w:color w:val="333333"/>
          <w:sz w:val="24"/>
        </w:rPr>
        <w:t>,</w:t>
      </w:r>
      <w:r>
        <w:rPr>
          <w:rFonts w:ascii="Arial" w:hAnsi="Arial" w:eastAsia="Arial"/>
          <w:b w:val="0"/>
          <w:i/>
          <w:color w:val="333333"/>
          <w:sz w:val="24"/>
        </w:rPr>
        <w:t xml:space="preserve"> </w:t>
      </w:r>
      <w:r>
        <w:rPr>
          <w:rFonts w:ascii="Arial" w:hAnsi="Arial" w:eastAsia="Arial"/>
          <w:b w:val="0"/>
          <w:i/>
          <w:color w:val="333333"/>
          <w:sz w:val="24"/>
        </w:rPr>
        <w:t>the</w:t>
      </w:r>
      <w:r>
        <w:rPr>
          <w:rFonts w:ascii="Arial" w:hAnsi="Arial" w:eastAsia="Arial"/>
          <w:b w:val="0"/>
          <w:i/>
          <w:color w:val="333333"/>
          <w:sz w:val="24"/>
        </w:rPr>
        <w:t xml:space="preserve"> </w:t>
      </w:r>
      <w:r>
        <w:rPr>
          <w:rFonts w:ascii="Arial" w:hAnsi="Arial" w:eastAsia="Arial"/>
          <w:b w:val="0"/>
          <w:i/>
          <w:color w:val="333333"/>
          <w:sz w:val="24"/>
        </w:rPr>
        <w:t>forgiveness</w:t>
      </w:r>
      <w:r>
        <w:rPr>
          <w:rFonts w:ascii="Arial" w:hAnsi="Arial" w:eastAsia="Arial"/>
          <w:b w:val="0"/>
          <w:i/>
          <w:color w:val="333333"/>
          <w:sz w:val="24"/>
        </w:rPr>
        <w:t xml:space="preserve"> </w:t>
      </w:r>
      <w:r>
        <w:rPr>
          <w:rFonts w:ascii="Arial" w:hAnsi="Arial" w:eastAsia="Arial"/>
          <w:b w:val="0"/>
          <w:i/>
          <w:color w:val="333333"/>
          <w:sz w:val="24"/>
        </w:rPr>
        <w:t>of</w:t>
      </w:r>
      <w:r>
        <w:rPr>
          <w:rFonts w:ascii="Arial" w:hAnsi="Arial" w:eastAsia="Arial"/>
          <w:b w:val="0"/>
          <w:i/>
          <w:color w:val="333333"/>
          <w:sz w:val="24"/>
        </w:rPr>
        <w:t xml:space="preserve"> </w:t>
      </w:r>
      <w:r>
        <w:rPr>
          <w:rFonts w:ascii="Arial" w:hAnsi="Arial" w:eastAsia="Arial"/>
          <w:b w:val="0"/>
          <w:i/>
          <w:color w:val="333333"/>
          <w:sz w:val="24"/>
        </w:rPr>
        <w:t>sins</w:t>
      </w:r>
      <w:r>
        <w:rPr>
          <w:rFonts w:ascii="Arial" w:hAnsi="Arial" w:eastAsia="Arial"/>
          <w:b w:val="0"/>
          <w:i/>
          <w:color w:val="333333"/>
          <w:sz w:val="24"/>
        </w:rPr>
        <w:t>."</w:t>
      </w:r>
    </w:p>
    <w:p>
      <w:pPr>
        <w:widowControl/>
        <w:wordWrap w:val="0"/>
        <w:autoSpaceDE w:val="0"/>
        <w:autoSpaceDN w:val="0"/>
        <w:spacing w:line="160" w:lineRule="exact" w:before="1115" w:after="0"/>
        <w:ind w:left="4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>file</w:t>
      </w:r>
      <w:r>
        <w:rPr>
          <w:rFonts w:ascii="Arial" w:hAnsi="Arial" w:eastAsia="Arial"/>
          <w:b w:val="0"/>
          <w:i w:val="0"/>
          <w:color w:val="000000"/>
          <w:sz w:val="16"/>
        </w:rPr>
        <w:t>:///</w:t>
      </w:r>
      <w:r>
        <w:rPr>
          <w:rFonts w:ascii="Arial" w:hAnsi="Arial" w:eastAsia="Arial"/>
          <w:b w:val="0"/>
          <w:i w:val="0"/>
          <w:color w:val="000000"/>
          <w:sz w:val="16"/>
        </w:rPr>
        <w:t>C</w:t>
      </w:r>
      <w:r>
        <w:rPr>
          <w:rFonts w:ascii="Arial" w:hAnsi="Arial" w:eastAsia="Arial"/>
          <w:b w:val="0"/>
          <w:i w:val="0"/>
          <w:color w:val="000000"/>
          <w:sz w:val="16"/>
        </w:rPr>
        <w:t>:/</w:t>
      </w:r>
      <w:r>
        <w:rPr>
          <w:rFonts w:ascii="Arial" w:hAnsi="Arial" w:eastAsia="Arial"/>
          <w:b w:val="0"/>
          <w:i w:val="0"/>
          <w:color w:val="000000"/>
          <w:sz w:val="16"/>
        </w:rPr>
        <w:t>Users</w:t>
      </w:r>
      <w:r>
        <w:rPr>
          <w:rFonts w:ascii="Arial" w:hAnsi="Arial" w:eastAsia="Arial"/>
          <w:b w:val="0"/>
          <w:i w:val="0"/>
          <w:color w:val="000000"/>
          <w:sz w:val="16"/>
        </w:rPr>
        <w:t>/</w:t>
      </w:r>
      <w:r>
        <w:rPr>
          <w:rFonts w:ascii="Arial" w:hAnsi="Arial" w:eastAsia="Arial"/>
          <w:b w:val="0"/>
          <w:i w:val="0"/>
          <w:color w:val="000000"/>
          <w:sz w:val="16"/>
        </w:rPr>
        <w:t>User1</w:t>
      </w:r>
      <w:r>
        <w:rPr>
          <w:rFonts w:ascii="Arial" w:hAnsi="Arial" w:eastAsia="Arial"/>
          <w:b w:val="0"/>
          <w:i w:val="0"/>
          <w:color w:val="000000"/>
          <w:sz w:val="16"/>
        </w:rPr>
        <w:t>/</w:t>
      </w:r>
      <w:r>
        <w:rPr>
          <w:rFonts w:ascii="Arial" w:hAnsi="Arial" w:eastAsia="Arial"/>
          <w:b w:val="0"/>
          <w:i w:val="0"/>
          <w:color w:val="000000"/>
          <w:sz w:val="16"/>
        </w:rPr>
        <w:t>Desktop</w:t>
      </w:r>
      <w:r>
        <w:rPr>
          <w:rFonts w:ascii="Arial" w:hAnsi="Arial" w:eastAsia="Arial"/>
          <w:b w:val="0"/>
          <w:i w:val="0"/>
          <w:color w:val="000000"/>
          <w:sz w:val="16"/>
        </w:rPr>
        <w:t>/</w:t>
      </w:r>
      <w:r>
        <w:rPr>
          <w:rFonts w:ascii="Arial" w:hAnsi="Arial" w:eastAsia="Arial"/>
          <w:b w:val="0"/>
          <w:i w:val="0"/>
          <w:color w:val="000000"/>
          <w:sz w:val="16"/>
        </w:rPr>
        <w:t>hope</w:t>
      </w:r>
      <w:r>
        <w:rPr>
          <w:rFonts w:ascii="Arial" w:hAnsi="Arial" w:eastAsia="Arial"/>
          <w:b w:val="0"/>
          <w:i w:val="0"/>
          <w:color w:val="000000"/>
          <w:sz w:val="16"/>
        </w:rPr>
        <w:t>-</w:t>
      </w:r>
      <w:r>
        <w:rPr>
          <w:rFonts w:ascii="Arial" w:hAnsi="Arial" w:eastAsia="Arial"/>
          <w:b w:val="0"/>
          <w:i w:val="0"/>
          <w:color w:val="000000"/>
          <w:sz w:val="16"/>
        </w:rPr>
        <w:t>for</w:t>
      </w:r>
      <w:r>
        <w:rPr>
          <w:rFonts w:ascii="Arial" w:hAnsi="Arial" w:eastAsia="Arial"/>
          <w:b w:val="0"/>
          <w:i w:val="0"/>
          <w:color w:val="000000"/>
          <w:sz w:val="16"/>
        </w:rPr>
        <w:t>-</w:t>
      </w:r>
      <w:r>
        <w:rPr>
          <w:rFonts w:ascii="Arial" w:hAnsi="Arial" w:eastAsia="Arial"/>
          <w:b w:val="0"/>
          <w:i w:val="0"/>
          <w:color w:val="000000"/>
          <w:sz w:val="16"/>
        </w:rPr>
        <w:t>recovery</w:t>
      </w:r>
      <w:r>
        <w:rPr>
          <w:rFonts w:ascii="Arial" w:hAnsi="Arial" w:eastAsia="Arial"/>
          <w:b w:val="0"/>
          <w:i w:val="0"/>
          <w:color w:val="000000"/>
          <w:sz w:val="16"/>
        </w:rPr>
        <w:t>/</w:t>
      </w:r>
      <w:r>
        <w:rPr>
          <w:rFonts w:ascii="Arial" w:hAnsi="Arial" w:eastAsia="Arial"/>
          <w:b w:val="0"/>
          <w:i w:val="0"/>
          <w:color w:val="000000"/>
          <w:sz w:val="16"/>
        </w:rPr>
        <w:t>workbooks</w:t>
      </w:r>
      <w:r>
        <w:rPr>
          <w:rFonts w:ascii="Arial" w:hAnsi="Arial" w:eastAsia="Arial"/>
          <w:b w:val="0"/>
          <w:i w:val="0"/>
          <w:color w:val="000000"/>
          <w:sz w:val="16"/>
        </w:rPr>
        <w:t>/</w:t>
      </w:r>
      <w:r>
        <w:rPr>
          <w:rFonts w:ascii="Arial" w:hAnsi="Arial" w:eastAsia="Arial"/>
          <w:b w:val="0"/>
          <w:i w:val="0"/>
          <w:color w:val="000000"/>
          <w:sz w:val="16"/>
        </w:rPr>
        <w:t>Holistic</w:t>
      </w:r>
      <w:r>
        <w:rPr>
          <w:rFonts w:ascii="Times New Roman" w:hAnsi="Times New Roman" w:eastAsia="Times New Roman"/>
          <w:b w:val="0"/>
          <w:color w:val="000000"/>
          <w:spacing w:val="4"/>
          <w:sz w:val="16"/>
        </w:rPr>
        <w:t xml:space="preserve"> </w:t>
      </w:r>
      <w:r>
        <w:rPr>
          <w:rFonts w:ascii="Arial" w:hAnsi="Arial" w:eastAsia="Arial"/>
          <w:b w:val="0"/>
          <w:i w:val="0"/>
          <w:color w:val="000000"/>
          <w:sz w:val="16"/>
        </w:rPr>
        <w:t>Health</w:t>
      </w:r>
      <w:r>
        <w:rPr>
          <w:rFonts w:ascii="Arial" w:hAnsi="Arial" w:eastAsia="Arial"/>
          <w:b w:val="0"/>
          <w:i w:val="0"/>
          <w:color w:val="000000"/>
          <w:sz w:val="16"/>
        </w:rPr>
        <w:t>.</w:t>
      </w:r>
      <w:r>
        <w:rPr>
          <w:rFonts w:ascii="Arial" w:hAnsi="Arial" w:eastAsia="Arial"/>
          <w:b w:val="0"/>
          <w:i w:val="0"/>
          <w:color w:val="000000"/>
          <w:sz w:val="16"/>
        </w:rPr>
        <w:t>html</w:t>
      </w:r>
      <w:r>
        <w:rPr>
          <w:rFonts w:ascii="Arial" w:hAnsi="Arial" w:eastAsia="Arial"/>
          <w:b w:val="0"/>
          <w:i w:val="0"/>
          <w:color w:val="000000"/>
          <w:spacing w:val="9800"/>
          <w:sz w:val="16"/>
        </w:rPr>
        <w:t xml:space="preserve"> </w:t>
      </w:r>
      <w:r>
        <w:rPr>
          <w:rFonts w:ascii="Arial" w:hAnsi="Arial" w:eastAsia="Arial"/>
          <w:b w:val="0"/>
          <w:i w:val="0"/>
          <w:color w:val="000000"/>
          <w:sz w:val="16"/>
        </w:rPr>
        <w:t>16</w:t>
      </w:r>
      <w:r>
        <w:rPr>
          <w:rFonts w:ascii="Arial" w:hAnsi="Arial" w:eastAsia="Arial"/>
          <w:b w:val="0"/>
          <w:i w:val="0"/>
          <w:color w:val="000000"/>
          <w:sz w:val="16"/>
        </w:rPr>
        <w:t>/</w:t>
      </w:r>
      <w:r>
        <w:rPr>
          <w:rFonts w:ascii="Arial" w:hAnsi="Arial" w:eastAsia="Arial"/>
          <w:b w:val="0"/>
          <w:i w:val="0"/>
          <w:color w:val="000000"/>
          <w:sz w:val="16"/>
        </w:rPr>
        <w:t>20</w:t>
      </w:r>
    </w:p>
    <w:p>
      <w:pPr>
        <w:spacing w:after="0"/>
        <w:sectPr>
          <w:pgSz w:w="16838" w:h="11899"/>
          <w:pgMar w:top="140" w:right="440" w:bottom="124" w:left="440" w:header="720" w:footer="720" w:gutter="0"/>
          <w:cols w:space="720" w:num="1" w:equalWidth="0">
            <w:col w:w="15958" w:space="0"/>
            <w:col w:w="5362" w:space="0"/>
          </w:cols>
          <w:docGrid w:linePitch="360"/>
        </w:sectPr>
      </w:pPr>
    </w:p>
    <w:p>
      <w:pPr>
        <w:widowControl/>
        <w:wordWrap w:val="0"/>
        <w:autoSpaceDE w:val="0"/>
        <w:autoSpaceDN w:val="0"/>
        <w:spacing w:line="14" w:lineRule="exact" w:before="0" w:after="146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1543049</wp:posOffset>
            </wp:positionH>
            <wp:positionV relativeFrom="page">
              <wp:posOffset>-6486525</wp:posOffset>
            </wp:positionV>
            <wp:extent cx="7620000" cy="363220"/>
            <wp:wrapNone/>
            <wp:docPr id="74" name="Picture 7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36322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1543049</wp:posOffset>
            </wp:positionH>
            <wp:positionV relativeFrom="page">
              <wp:posOffset>361950</wp:posOffset>
            </wp:positionV>
            <wp:extent cx="7620000" cy="830580"/>
            <wp:wrapNone/>
            <wp:docPr id="75" name="Picture 7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83058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1543049</wp:posOffset>
            </wp:positionH>
            <wp:positionV relativeFrom="page">
              <wp:posOffset>1381125</wp:posOffset>
            </wp:positionV>
            <wp:extent cx="7620000" cy="5829935"/>
            <wp:wrapNone/>
            <wp:docPr id="76" name="Picture 7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5829935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1475231</wp:posOffset>
            </wp:positionH>
            <wp:positionV relativeFrom="page">
              <wp:posOffset>277368</wp:posOffset>
            </wp:positionV>
            <wp:extent cx="7754620" cy="1000760"/>
            <wp:wrapNone/>
            <wp:docPr id="77" name="Picture 7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7754620" cy="100076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1475231</wp:posOffset>
            </wp:positionH>
            <wp:positionV relativeFrom="page">
              <wp:posOffset>1331975</wp:posOffset>
            </wp:positionV>
            <wp:extent cx="7754620" cy="5951855"/>
            <wp:wrapNone/>
            <wp:docPr id="78" name="Picture 7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7754620" cy="595185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widowControl/>
        <w:wordWrap w:val="0"/>
        <w:autoSpaceDE w:val="0"/>
        <w:autoSpaceDN w:val="0"/>
        <w:spacing w:line="160" w:lineRule="exact" w:before="320" w:after="82"/>
        <w:ind w:left="4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>05</w:t>
      </w:r>
      <w:r>
        <w:rPr>
          <w:rFonts w:ascii="Arial" w:hAnsi="Arial" w:eastAsia="Arial"/>
          <w:b w:val="0"/>
          <w:i w:val="0"/>
          <w:color w:val="000000"/>
          <w:sz w:val="16"/>
        </w:rPr>
        <w:t>/</w:t>
      </w:r>
      <w:r>
        <w:rPr>
          <w:rFonts w:ascii="Arial" w:hAnsi="Arial" w:eastAsia="Arial"/>
          <w:b w:val="0"/>
          <w:i w:val="0"/>
          <w:color w:val="000000"/>
          <w:sz w:val="16"/>
        </w:rPr>
        <w:t>08</w:t>
      </w:r>
      <w:r>
        <w:rPr>
          <w:rFonts w:ascii="Arial" w:hAnsi="Arial" w:eastAsia="Arial"/>
          <w:b w:val="0"/>
          <w:i w:val="0"/>
          <w:color w:val="000000"/>
          <w:sz w:val="16"/>
        </w:rPr>
        <w:t>/</w:t>
      </w:r>
      <w:r>
        <w:rPr>
          <w:rFonts w:ascii="Arial" w:hAnsi="Arial" w:eastAsia="Arial"/>
          <w:b w:val="0"/>
          <w:i w:val="0"/>
          <w:color w:val="000000"/>
          <w:sz w:val="16"/>
        </w:rPr>
        <w:t>2025</w:t>
      </w:r>
      <w:r>
        <w:rPr>
          <w:rFonts w:ascii="Arial" w:hAnsi="Arial" w:eastAsia="Arial"/>
          <w:b w:val="0"/>
          <w:i w:val="0"/>
          <w:color w:val="000000"/>
          <w:sz w:val="16"/>
        </w:rPr>
        <w:t>,</w:t>
      </w:r>
      <w:r>
        <w:rPr>
          <w:rFonts w:ascii="Times New Roman" w:hAnsi="Times New Roman" w:eastAsia="Times New Roman"/>
          <w:b w:val="0"/>
          <w:color w:val="000000"/>
          <w:spacing w:val="4"/>
          <w:sz w:val="16"/>
        </w:rPr>
        <w:t xml:space="preserve"> </w:t>
      </w:r>
      <w:r>
        <w:rPr>
          <w:rFonts w:ascii="Arial" w:hAnsi="Arial" w:eastAsia="Arial"/>
          <w:b w:val="0"/>
          <w:i w:val="0"/>
          <w:color w:val="000000"/>
          <w:sz w:val="16"/>
        </w:rPr>
        <w:t>18</w:t>
      </w:r>
      <w:r>
        <w:rPr>
          <w:rFonts w:ascii="Arial" w:hAnsi="Arial" w:eastAsia="Arial"/>
          <w:b w:val="0"/>
          <w:i w:val="0"/>
          <w:color w:val="000000"/>
          <w:sz w:val="16"/>
        </w:rPr>
        <w:t>:</w:t>
      </w:r>
      <w:r>
        <w:rPr>
          <w:rFonts w:ascii="Arial" w:hAnsi="Arial" w:eastAsia="Arial"/>
          <w:b w:val="0"/>
          <w:i w:val="0"/>
          <w:color w:val="000000"/>
          <w:sz w:val="16"/>
        </w:rPr>
        <w:t>16</w:t>
      </w:r>
      <w:r>
        <w:rPr>
          <w:rFonts w:ascii="Arial" w:hAnsi="Arial" w:eastAsia="Arial"/>
          <w:b w:val="0"/>
          <w:i w:val="0"/>
          <w:color w:val="000000"/>
          <w:spacing w:val="5927"/>
          <w:sz w:val="16"/>
        </w:rPr>
        <w:t xml:space="preserve"> </w:t>
      </w:r>
      <w:r>
        <w:rPr>
          <w:rFonts w:ascii="Arial" w:hAnsi="Arial" w:eastAsia="Arial"/>
          <w:b w:val="0"/>
          <w:i w:val="0"/>
          <w:color w:val="000000"/>
          <w:sz w:val="16"/>
        </w:rPr>
        <w:t>Hope</w:t>
      </w:r>
      <w:r>
        <w:rPr>
          <w:rFonts w:ascii="Times New Roman" w:hAnsi="Times New Roman" w:eastAsia="Times New Roman"/>
          <w:b w:val="0"/>
          <w:color w:val="000000"/>
          <w:spacing w:val="4"/>
          <w:sz w:val="16"/>
        </w:rPr>
        <w:t xml:space="preserve"> </w:t>
      </w:r>
      <w:r>
        <w:rPr>
          <w:rFonts w:ascii="Arial" w:hAnsi="Arial" w:eastAsia="Arial"/>
          <w:b w:val="0"/>
          <w:i w:val="0"/>
          <w:color w:val="000000"/>
          <w:sz w:val="16"/>
        </w:rPr>
        <w:t>for</w:t>
      </w:r>
      <w:r>
        <w:rPr>
          <w:rFonts w:ascii="Times New Roman" w:hAnsi="Times New Roman" w:eastAsia="Times New Roman"/>
          <w:b w:val="0"/>
          <w:color w:val="000000"/>
          <w:spacing w:val="4"/>
          <w:sz w:val="16"/>
        </w:rPr>
        <w:t xml:space="preserve"> </w:t>
      </w:r>
      <w:r>
        <w:rPr>
          <w:rFonts w:ascii="Arial" w:hAnsi="Arial" w:eastAsia="Arial"/>
          <w:b w:val="0"/>
          <w:i w:val="0"/>
          <w:color w:val="000000"/>
          <w:sz w:val="16"/>
        </w:rPr>
        <w:t>Recovery</w:t>
      </w:r>
      <w:r>
        <w:rPr>
          <w:rFonts w:ascii="Times New Roman" w:hAnsi="Times New Roman" w:eastAsia="Times New Roman"/>
          <w:b w:val="0"/>
          <w:color w:val="000000"/>
          <w:spacing w:val="4"/>
          <w:sz w:val="16"/>
        </w:rPr>
        <w:t xml:space="preserve"> </w:t>
      </w:r>
      <w:r>
        <w:rPr>
          <w:rFonts w:ascii="Arial" w:hAnsi="Arial" w:eastAsia="Arial"/>
          <w:b w:val="0"/>
          <w:i w:val="0"/>
          <w:color w:val="000000"/>
          <w:sz w:val="16"/>
        </w:rPr>
        <w:t>|</w:t>
      </w:r>
      <w:r>
        <w:rPr>
          <w:rFonts w:ascii="Times New Roman" w:hAnsi="Times New Roman" w:eastAsia="Times New Roman"/>
          <w:b w:val="0"/>
          <w:color w:val="000000"/>
          <w:spacing w:val="4"/>
          <w:sz w:val="16"/>
        </w:rPr>
        <w:t xml:space="preserve"> </w:t>
      </w:r>
      <w:r>
        <w:rPr>
          <w:rFonts w:ascii="Arial" w:hAnsi="Arial" w:eastAsia="Arial"/>
          <w:b w:val="0"/>
          <w:i w:val="0"/>
          <w:color w:val="000000"/>
          <w:sz w:val="16"/>
        </w:rPr>
        <w:t>Holistic</w:t>
      </w:r>
      <w:r>
        <w:rPr>
          <w:rFonts w:ascii="Times New Roman" w:hAnsi="Times New Roman" w:eastAsia="Times New Roman"/>
          <w:b w:val="0"/>
          <w:color w:val="000000"/>
          <w:spacing w:val="4"/>
          <w:sz w:val="16"/>
        </w:rPr>
        <w:t xml:space="preserve"> </w:t>
      </w:r>
      <w:r>
        <w:rPr>
          <w:rFonts w:ascii="Arial" w:hAnsi="Arial" w:eastAsia="Arial"/>
          <w:b w:val="0"/>
          <w:i w:val="0"/>
          <w:color w:val="000000"/>
          <w:sz w:val="16"/>
        </w:rPr>
        <w:t>Health</w:t>
      </w:r>
      <w:r>
        <w:rPr>
          <w:rFonts w:ascii="Times New Roman" w:hAnsi="Times New Roman" w:eastAsia="Times New Roman"/>
          <w:b w:val="0"/>
          <w:color w:val="000000"/>
          <w:spacing w:val="4"/>
          <w:sz w:val="16"/>
        </w:rPr>
        <w:t xml:space="preserve"> </w:t>
      </w:r>
      <w:r>
        <w:rPr>
          <w:rFonts w:ascii="Arial" w:hAnsi="Arial" w:eastAsia="Arial"/>
          <w:b w:val="0"/>
          <w:i w:val="0"/>
          <w:color w:val="000000"/>
          <w:sz w:val="16"/>
        </w:rPr>
        <w:t>Workbook</w:t>
      </w:r>
    </w:p>
    <w:p>
      <w:pPr>
        <w:widowControl/>
        <w:wordWrap w:val="0"/>
        <w:autoSpaceDE w:val="0"/>
        <w:autoSpaceDN w:val="0"/>
        <w:spacing w:line="240" w:lineRule="exact" w:before="165" w:after="1001"/>
        <w:ind w:left="2440" w:right="0" w:firstLine="0"/>
        <w:jc w:val="left"/>
      </w:pPr>
      <w:r>
        <w:rPr>
          <w:rFonts w:ascii="Arial" w:hAnsi="Arial" w:eastAsia="Arial"/>
          <w:b w:val="0"/>
          <w:i/>
          <w:color w:val="333333"/>
          <w:sz w:val="24"/>
        </w:rPr>
        <w:t>John</w:t>
      </w:r>
      <w:r>
        <w:rPr>
          <w:rFonts w:ascii="Arial" w:hAnsi="Arial" w:eastAsia="Arial"/>
          <w:b w:val="0"/>
          <w:i/>
          <w:color w:val="333333"/>
          <w:sz w:val="24"/>
        </w:rPr>
        <w:t xml:space="preserve"> </w:t>
      </w:r>
      <w:r>
        <w:rPr>
          <w:rFonts w:ascii="Arial" w:hAnsi="Arial" w:eastAsia="Arial"/>
          <w:b w:val="0"/>
          <w:i/>
          <w:color w:val="333333"/>
          <w:sz w:val="24"/>
        </w:rPr>
        <w:t>needs</w:t>
      </w:r>
      <w:r>
        <w:rPr>
          <w:rFonts w:ascii="Arial" w:hAnsi="Arial" w:eastAsia="Arial"/>
          <w:b w:val="0"/>
          <w:i/>
          <w:color w:val="333333"/>
          <w:sz w:val="24"/>
        </w:rPr>
        <w:t xml:space="preserve"> </w:t>
      </w:r>
      <w:r>
        <w:rPr>
          <w:rFonts w:ascii="Arial" w:hAnsi="Arial" w:eastAsia="Arial"/>
          <w:b w:val="0"/>
          <w:i/>
          <w:color w:val="333333"/>
          <w:sz w:val="24"/>
        </w:rPr>
        <w:t>to</w:t>
      </w:r>
      <w:r>
        <w:rPr>
          <w:rFonts w:ascii="Arial" w:hAnsi="Arial" w:eastAsia="Arial"/>
          <w:b w:val="0"/>
          <w:i/>
          <w:color w:val="333333"/>
          <w:sz w:val="24"/>
        </w:rPr>
        <w:t xml:space="preserve"> </w:t>
      </w:r>
      <w:r>
        <w:rPr>
          <w:rFonts w:ascii="Arial" w:hAnsi="Arial" w:eastAsia="Arial"/>
          <w:b w:val="0"/>
          <w:i/>
          <w:color w:val="333333"/>
          <w:sz w:val="24"/>
        </w:rPr>
        <w:t>embrace</w:t>
      </w:r>
      <w:r>
        <w:rPr>
          <w:rFonts w:ascii="Arial" w:hAnsi="Arial" w:eastAsia="Arial"/>
          <w:b w:val="0"/>
          <w:i/>
          <w:color w:val="333333"/>
          <w:sz w:val="24"/>
        </w:rPr>
        <w:t xml:space="preserve"> </w:t>
      </w:r>
      <w:r>
        <w:rPr>
          <w:rFonts w:ascii="Arial" w:hAnsi="Arial" w:eastAsia="Arial"/>
          <w:b w:val="0"/>
          <w:i/>
          <w:color w:val="333333"/>
          <w:sz w:val="24"/>
        </w:rPr>
        <w:t>God</w:t>
      </w:r>
      <w:r>
        <w:rPr>
          <w:rFonts w:ascii="Arial" w:hAnsi="Arial" w:eastAsia="Arial"/>
          <w:b w:val="0"/>
          <w:i/>
          <w:color w:val="333333"/>
          <w:sz w:val="24"/>
        </w:rPr>
        <w:t>'</w:t>
      </w:r>
      <w:r>
        <w:rPr>
          <w:rFonts w:ascii="Arial" w:hAnsi="Arial" w:eastAsia="Arial"/>
          <w:b w:val="0"/>
          <w:i/>
          <w:color w:val="333333"/>
          <w:sz w:val="24"/>
        </w:rPr>
        <w:t>s</w:t>
      </w:r>
      <w:r>
        <w:rPr>
          <w:rFonts w:ascii="Arial" w:hAnsi="Arial" w:eastAsia="Arial"/>
          <w:b w:val="0"/>
          <w:i/>
          <w:color w:val="333333"/>
          <w:sz w:val="24"/>
        </w:rPr>
        <w:t xml:space="preserve"> </w:t>
      </w:r>
      <w:r>
        <w:rPr>
          <w:rFonts w:ascii="Arial" w:hAnsi="Arial" w:eastAsia="Arial"/>
          <w:b w:val="0"/>
          <w:i/>
          <w:color w:val="333333"/>
          <w:sz w:val="24"/>
        </w:rPr>
        <w:t>complete</w:t>
      </w:r>
      <w:r>
        <w:rPr>
          <w:rFonts w:ascii="Arial" w:hAnsi="Arial" w:eastAsia="Arial"/>
          <w:b w:val="0"/>
          <w:i/>
          <w:color w:val="333333"/>
          <w:sz w:val="24"/>
        </w:rPr>
        <w:t xml:space="preserve"> </w:t>
      </w:r>
      <w:r>
        <w:rPr>
          <w:rFonts w:ascii="Arial" w:hAnsi="Arial" w:eastAsia="Arial"/>
          <w:b w:val="0"/>
          <w:i/>
          <w:color w:val="333333"/>
          <w:sz w:val="24"/>
        </w:rPr>
        <w:t>forgiveness</w:t>
      </w:r>
      <w:r>
        <w:rPr>
          <w:rFonts w:ascii="Arial" w:hAnsi="Arial" w:eastAsia="Arial"/>
          <w:b w:val="0"/>
          <w:i/>
          <w:color w:val="333333"/>
          <w:sz w:val="24"/>
        </w:rPr>
        <w:t>.</w:t>
      </w:r>
    </w:p>
    <w:p>
      <w:pPr>
        <w:widowControl/>
        <w:wordWrap w:val="0"/>
        <w:autoSpaceDE w:val="0"/>
        <w:autoSpaceDN w:val="0"/>
        <w:spacing w:line="360" w:lineRule="exact" w:before="2003" w:after="236"/>
        <w:ind w:left="2500" w:right="0" w:firstLine="0"/>
        <w:jc w:val="left"/>
      </w:pPr>
      <w:r>
        <w:rPr>
          <w:rFonts w:ascii="Arial" w:hAnsi="Arial" w:eastAsia="Arial"/>
          <w:b/>
          <w:i w:val="0"/>
          <w:color w:val="4BAF4F"/>
          <w:spacing w:val="-2"/>
          <w:sz w:val="36"/>
        </w:rPr>
        <w:t>Week</w:t>
      </w:r>
      <w:r>
        <w:rPr>
          <w:rFonts w:ascii="Times New Roman" w:hAnsi="Times New Roman" w:eastAsia="Times New Roman"/>
          <w:b/>
          <w:color w:val="4BAF4F"/>
          <w:spacing w:val="10"/>
          <w:sz w:val="36"/>
        </w:rPr>
        <w:t xml:space="preserve"> </w:t>
      </w:r>
      <w:r>
        <w:rPr>
          <w:rFonts w:ascii="Arial" w:hAnsi="Arial" w:eastAsia="Arial"/>
          <w:b/>
          <w:i w:val="0"/>
          <w:color w:val="4BAF4F"/>
          <w:sz w:val="36"/>
        </w:rPr>
        <w:t>12</w:t>
      </w:r>
      <w:r>
        <w:rPr>
          <w:rFonts w:ascii="Arial" w:hAnsi="Arial" w:eastAsia="Arial"/>
          <w:b/>
          <w:i w:val="0"/>
          <w:color w:val="4BAF4F"/>
          <w:sz w:val="36"/>
        </w:rPr>
        <w:t>:</w:t>
      </w:r>
      <w:r>
        <w:rPr>
          <w:rFonts w:ascii="Times New Roman" w:hAnsi="Times New Roman" w:eastAsia="Times New Roman"/>
          <w:b/>
          <w:color w:val="4BAF4F"/>
          <w:spacing w:val="10"/>
          <w:sz w:val="36"/>
        </w:rPr>
        <w:t xml:space="preserve"> </w:t>
      </w:r>
      <w:r>
        <w:rPr>
          <w:rFonts w:ascii="Arial" w:hAnsi="Arial" w:eastAsia="Arial"/>
          <w:b/>
          <w:i w:val="0"/>
          <w:color w:val="4BAF4F"/>
          <w:sz w:val="36"/>
        </w:rPr>
        <w:t>Final</w:t>
      </w:r>
      <w:r>
        <w:rPr>
          <w:rFonts w:ascii="Times New Roman" w:hAnsi="Times New Roman" w:eastAsia="Times New Roman"/>
          <w:b/>
          <w:color w:val="4BAF4F"/>
          <w:spacing w:val="-3"/>
          <w:sz w:val="36"/>
        </w:rPr>
        <w:t xml:space="preserve"> </w:t>
      </w:r>
      <w:r>
        <w:rPr>
          <w:rFonts w:ascii="Arial" w:hAnsi="Arial" w:eastAsia="Arial"/>
          <w:b/>
          <w:i w:val="0"/>
          <w:color w:val="4BAF4F"/>
          <w:sz w:val="36"/>
        </w:rPr>
        <w:t>Assessment</w:t>
      </w:r>
    </w:p>
    <w:p>
      <w:pPr>
        <w:widowControl/>
        <w:wordWrap w:val="0"/>
        <w:autoSpaceDE w:val="0"/>
        <w:autoSpaceDN w:val="0"/>
        <w:spacing w:line="240" w:lineRule="exact" w:before="472" w:after="270"/>
        <w:ind w:left="2290" w:right="0" w:firstLine="0"/>
        <w:jc w:val="left"/>
      </w:pPr>
      <w:r>
        <w:rPr>
          <w:rFonts w:ascii="Arial" w:hAnsi="Arial" w:eastAsia="Arial"/>
          <w:b w:val="0"/>
          <w:i w:val="0"/>
          <w:color w:val="333333"/>
          <w:sz w:val="24"/>
        </w:rPr>
        <w:t>Re</w:t>
      </w:r>
      <w:r>
        <w:rPr>
          <w:rFonts w:ascii="Arial" w:hAnsi="Arial" w:eastAsia="Arial"/>
          <w:b w:val="0"/>
          <w:i w:val="0"/>
          <w:color w:val="333333"/>
          <w:sz w:val="24"/>
        </w:rPr>
        <w:t>-</w:t>
      </w:r>
      <w:r>
        <w:rPr>
          <w:rFonts w:ascii="Arial" w:hAnsi="Arial" w:eastAsia="Arial"/>
          <w:b w:val="0"/>
          <w:i w:val="0"/>
          <w:color w:val="333333"/>
          <w:sz w:val="24"/>
        </w:rPr>
        <w:t>evaluate</w:t>
      </w:r>
      <w:r>
        <w:rPr>
          <w:rFonts w:ascii="Times New Roman" w:hAnsi="Times New Roman" w:eastAsia="Times New Roman"/>
          <w:b w:val="0"/>
          <w:color w:val="333333"/>
          <w:spacing w:val="7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333333"/>
          <w:sz w:val="24"/>
        </w:rPr>
        <w:t>your</w:t>
      </w:r>
      <w:r>
        <w:rPr>
          <w:rFonts w:ascii="Times New Roman" w:hAnsi="Times New Roman" w:eastAsia="Times New Roman"/>
          <w:b w:val="0"/>
          <w:color w:val="333333"/>
          <w:spacing w:val="7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333333"/>
          <w:sz w:val="24"/>
        </w:rPr>
        <w:t>holistic</w:t>
      </w:r>
      <w:r>
        <w:rPr>
          <w:rFonts w:ascii="Times New Roman" w:hAnsi="Times New Roman" w:eastAsia="Times New Roman"/>
          <w:b w:val="0"/>
          <w:color w:val="333333"/>
          <w:spacing w:val="7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333333"/>
          <w:sz w:val="24"/>
        </w:rPr>
        <w:t>health</w:t>
      </w:r>
      <w:r>
        <w:rPr>
          <w:rFonts w:ascii="Times New Roman" w:hAnsi="Times New Roman" w:eastAsia="Times New Roman"/>
          <w:b w:val="0"/>
          <w:color w:val="333333"/>
          <w:spacing w:val="7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333333"/>
          <w:sz w:val="24"/>
        </w:rPr>
        <w:t>components</w:t>
      </w:r>
      <w:r>
        <w:rPr>
          <w:rFonts w:ascii="Times New Roman" w:hAnsi="Times New Roman" w:eastAsia="Times New Roman"/>
          <w:b w:val="0"/>
          <w:color w:val="333333"/>
          <w:spacing w:val="7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333333"/>
          <w:sz w:val="24"/>
        </w:rPr>
        <w:t>and</w:t>
      </w:r>
      <w:r>
        <w:rPr>
          <w:rFonts w:ascii="Times New Roman" w:hAnsi="Times New Roman" w:eastAsia="Times New Roman"/>
          <w:b w:val="0"/>
          <w:color w:val="333333"/>
          <w:spacing w:val="7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333333"/>
          <w:sz w:val="24"/>
        </w:rPr>
        <w:t>compare</w:t>
      </w:r>
      <w:r>
        <w:rPr>
          <w:rFonts w:ascii="Times New Roman" w:hAnsi="Times New Roman" w:eastAsia="Times New Roman"/>
          <w:b w:val="0"/>
          <w:color w:val="333333"/>
          <w:spacing w:val="7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333333"/>
          <w:sz w:val="24"/>
        </w:rPr>
        <w:t>to</w:t>
      </w:r>
      <w:r>
        <w:rPr>
          <w:rFonts w:ascii="Times New Roman" w:hAnsi="Times New Roman" w:eastAsia="Times New Roman"/>
          <w:b w:val="0"/>
          <w:color w:val="333333"/>
          <w:spacing w:val="7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333333"/>
          <w:w w:val="99"/>
          <w:sz w:val="24"/>
        </w:rPr>
        <w:t>Week</w:t>
      </w:r>
      <w:r>
        <w:rPr>
          <w:rFonts w:ascii="Times New Roman" w:hAnsi="Times New Roman" w:eastAsia="Times New Roman"/>
          <w:b w:val="0"/>
          <w:color w:val="333333"/>
          <w:spacing w:val="7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333333"/>
          <w:sz w:val="24"/>
        </w:rPr>
        <w:t>1</w:t>
      </w:r>
      <w:r>
        <w:rPr>
          <w:rFonts w:ascii="Arial" w:hAnsi="Arial" w:eastAsia="Arial"/>
          <w:b w:val="0"/>
          <w:i w:val="0"/>
          <w:color w:val="333333"/>
          <w:sz w:val="24"/>
        </w:rPr>
        <w:t>:</w:t>
      </w:r>
    </w:p>
    <w:p>
      <w:pPr>
        <w:widowControl/>
        <w:wordWrap w:val="0"/>
        <w:autoSpaceDE w:val="0"/>
        <w:autoSpaceDN w:val="0"/>
        <w:spacing w:line="240" w:lineRule="exact" w:before="540" w:after="262"/>
        <w:ind w:left="2455" w:right="0" w:firstLine="0"/>
        <w:jc w:val="left"/>
      </w:pPr>
      <w:r>
        <w:rPr>
          <w:rFonts w:ascii="Arial" w:hAnsi="Arial" w:eastAsia="Arial"/>
          <w:b/>
          <w:i w:val="0"/>
          <w:color w:val="333333"/>
          <w:sz w:val="24"/>
        </w:rPr>
        <w:t>Health</w:t>
      </w:r>
      <w:r>
        <w:rPr>
          <w:rFonts w:ascii="Times New Roman" w:hAnsi="Times New Roman" w:eastAsia="Times New Roman"/>
          <w:b/>
          <w:color w:val="333333"/>
          <w:spacing w:val="-2"/>
          <w:sz w:val="24"/>
        </w:rPr>
        <w:t xml:space="preserve"> </w:t>
      </w:r>
      <w:r>
        <w:rPr>
          <w:rFonts w:ascii="Arial" w:hAnsi="Arial" w:eastAsia="Arial"/>
          <w:b/>
          <w:i w:val="0"/>
          <w:color w:val="333333"/>
          <w:sz w:val="24"/>
        </w:rPr>
        <w:t>Area</w:t>
      </w:r>
      <w:r>
        <w:rPr>
          <w:rFonts w:ascii="Arial" w:hAnsi="Arial" w:eastAsia="Arial"/>
          <w:b/>
          <w:i w:val="0"/>
          <w:color w:val="333333"/>
          <w:spacing w:val="1239"/>
          <w:sz w:val="24"/>
        </w:rPr>
        <w:t xml:space="preserve"> </w:t>
      </w:r>
      <w:r>
        <w:rPr>
          <w:rFonts w:ascii="Arial" w:hAnsi="Arial" w:eastAsia="Arial"/>
          <w:b/>
          <w:i w:val="0"/>
          <w:color w:val="333333"/>
          <w:sz w:val="24"/>
        </w:rPr>
        <w:t>Importance</w:t>
      </w:r>
      <w:r>
        <w:rPr>
          <w:rFonts w:ascii="Times New Roman" w:hAnsi="Times New Roman" w:eastAsia="Times New Roman"/>
          <w:b/>
          <w:color w:val="333333"/>
          <w:spacing w:val="7"/>
          <w:sz w:val="24"/>
        </w:rPr>
        <w:t xml:space="preserve"> </w:t>
      </w:r>
      <w:r>
        <w:rPr>
          <w:rFonts w:ascii="Arial" w:hAnsi="Arial" w:eastAsia="Arial"/>
          <w:b/>
          <w:i w:val="0"/>
          <w:color w:val="333333"/>
          <w:sz w:val="24"/>
        </w:rPr>
        <w:t>(</w:t>
      </w:r>
      <w:r>
        <w:rPr>
          <w:rFonts w:ascii="Arial" w:hAnsi="Arial" w:eastAsia="Arial"/>
          <w:b/>
          <w:i w:val="0"/>
          <w:color w:val="333333"/>
          <w:sz w:val="24"/>
        </w:rPr>
        <w:t>Rank</w:t>
      </w:r>
      <w:r>
        <w:rPr>
          <w:rFonts w:ascii="Times New Roman" w:hAnsi="Times New Roman" w:eastAsia="Times New Roman"/>
          <w:b/>
          <w:color w:val="333333"/>
          <w:spacing w:val="7"/>
          <w:sz w:val="24"/>
        </w:rPr>
        <w:t xml:space="preserve"> </w:t>
      </w:r>
      <w:r>
        <w:rPr>
          <w:rFonts w:ascii="Arial" w:hAnsi="Arial" w:eastAsia="Arial"/>
          <w:b/>
          <w:i w:val="0"/>
          <w:color w:val="333333"/>
          <w:sz w:val="24"/>
        </w:rPr>
        <w:t>1</w:t>
      </w:r>
      <w:r>
        <w:rPr>
          <w:rFonts w:ascii="Arial" w:hAnsi="Arial" w:eastAsia="Arial"/>
          <w:b/>
          <w:i w:val="0"/>
          <w:color w:val="333333"/>
          <w:sz w:val="24"/>
        </w:rPr>
        <w:t>-</w:t>
      </w:r>
      <w:r>
        <w:rPr>
          <w:rFonts w:ascii="Arial" w:hAnsi="Arial" w:eastAsia="Arial"/>
          <w:b/>
          <w:i w:val="0"/>
          <w:color w:val="333333"/>
          <w:sz w:val="24"/>
        </w:rPr>
        <w:t>4</w:t>
      </w:r>
      <w:r>
        <w:rPr>
          <w:rFonts w:ascii="Arial" w:hAnsi="Arial" w:eastAsia="Arial"/>
          <w:b/>
          <w:i w:val="0"/>
          <w:color w:val="333333"/>
          <w:sz w:val="24"/>
        </w:rPr>
        <w:t>)</w:t>
      </w:r>
      <w:r>
        <w:rPr>
          <w:rFonts w:ascii="Times New Roman" w:hAnsi="Times New Roman" w:eastAsia="Times New Roman"/>
          <w:b/>
          <w:color w:val="333333"/>
          <w:spacing w:val="1968"/>
          <w:sz w:val="24"/>
        </w:rPr>
        <w:t xml:space="preserve"> </w:t>
      </w:r>
      <w:r>
        <w:rPr>
          <w:rFonts w:ascii="Arial" w:hAnsi="Arial" w:eastAsia="Arial"/>
          <w:b/>
          <w:i w:val="0"/>
          <w:color w:val="333333"/>
          <w:sz w:val="24"/>
        </w:rPr>
        <w:t>Current</w:t>
      </w:r>
      <w:r>
        <w:rPr>
          <w:rFonts w:ascii="Times New Roman" w:hAnsi="Times New Roman" w:eastAsia="Times New Roman"/>
          <w:b/>
          <w:color w:val="333333"/>
          <w:spacing w:val="7"/>
          <w:sz w:val="24"/>
        </w:rPr>
        <w:t xml:space="preserve"> </w:t>
      </w:r>
      <w:r>
        <w:rPr>
          <w:rFonts w:ascii="Arial" w:hAnsi="Arial" w:eastAsia="Arial"/>
          <w:b/>
          <w:i w:val="0"/>
          <w:color w:val="333333"/>
          <w:sz w:val="24"/>
        </w:rPr>
        <w:t>Score</w:t>
      </w:r>
      <w:r>
        <w:rPr>
          <w:rFonts w:ascii="Times New Roman" w:hAnsi="Times New Roman" w:eastAsia="Times New Roman"/>
          <w:b/>
          <w:color w:val="333333"/>
          <w:spacing w:val="7"/>
          <w:sz w:val="24"/>
        </w:rPr>
        <w:t xml:space="preserve"> </w:t>
      </w:r>
      <w:r>
        <w:rPr>
          <w:rFonts w:ascii="Arial" w:hAnsi="Arial" w:eastAsia="Arial"/>
          <w:b/>
          <w:i w:val="0"/>
          <w:color w:val="333333"/>
          <w:sz w:val="24"/>
        </w:rPr>
        <w:t>(</w:t>
      </w:r>
      <w:r>
        <w:rPr>
          <w:rFonts w:ascii="Arial" w:hAnsi="Arial" w:eastAsia="Arial"/>
          <w:b/>
          <w:i w:val="0"/>
          <w:color w:val="333333"/>
          <w:sz w:val="24"/>
        </w:rPr>
        <w:t>1</w:t>
      </w:r>
      <w:r>
        <w:rPr>
          <w:rFonts w:ascii="Arial" w:hAnsi="Arial" w:eastAsia="Arial"/>
          <w:b/>
          <w:i w:val="0"/>
          <w:color w:val="333333"/>
          <w:sz w:val="24"/>
        </w:rPr>
        <w:t>-</w:t>
      </w:r>
      <w:r>
        <w:rPr>
          <w:rFonts w:ascii="Arial" w:hAnsi="Arial" w:eastAsia="Arial"/>
          <w:b/>
          <w:i w:val="0"/>
          <w:color w:val="333333"/>
          <w:sz w:val="24"/>
        </w:rPr>
        <w:t>10</w:t>
      </w:r>
      <w:r>
        <w:rPr>
          <w:rFonts w:ascii="Arial" w:hAnsi="Arial" w:eastAsia="Arial"/>
          <w:b/>
          <w:i w:val="0"/>
          <w:color w:val="333333"/>
          <w:sz w:val="24"/>
        </w:rPr>
        <w:t>)</w:t>
      </w:r>
    </w:p>
    <w:p>
      <w:pPr>
        <w:widowControl/>
        <w:wordWrap w:val="0"/>
        <w:autoSpaceDE w:val="0"/>
        <w:autoSpaceDN w:val="0"/>
        <w:spacing w:line="240" w:lineRule="exact" w:before="525" w:after="285"/>
        <w:ind w:left="2455" w:right="0" w:firstLine="0"/>
        <w:jc w:val="left"/>
      </w:pPr>
      <w:r>
        <w:rPr>
          <w:rFonts w:ascii="Arial" w:hAnsi="Arial" w:eastAsia="Arial"/>
          <w:b w:val="0"/>
          <w:i w:val="0"/>
          <w:color w:val="333333"/>
          <w:sz w:val="24"/>
        </w:rPr>
        <w:t>Physical</w:t>
      </w:r>
    </w:p>
    <w:p>
      <w:pPr>
        <w:widowControl/>
        <w:wordWrap w:val="0"/>
        <w:autoSpaceDE w:val="0"/>
        <w:autoSpaceDN w:val="0"/>
        <w:spacing w:line="240" w:lineRule="exact" w:before="570" w:after="285"/>
        <w:ind w:left="2455" w:right="0" w:firstLine="0"/>
        <w:jc w:val="left"/>
      </w:pPr>
      <w:r>
        <w:rPr>
          <w:rFonts w:ascii="Arial" w:hAnsi="Arial" w:eastAsia="Arial"/>
          <w:b w:val="0"/>
          <w:i w:val="0"/>
          <w:color w:val="333333"/>
          <w:sz w:val="24"/>
        </w:rPr>
        <w:t>Mental</w:t>
      </w:r>
    </w:p>
    <w:p>
      <w:pPr>
        <w:widowControl/>
        <w:wordWrap w:val="0"/>
        <w:autoSpaceDE w:val="0"/>
        <w:autoSpaceDN w:val="0"/>
        <w:spacing w:line="240" w:lineRule="exact" w:before="570" w:after="285"/>
        <w:ind w:left="2455" w:right="0" w:firstLine="0"/>
        <w:jc w:val="left"/>
      </w:pPr>
      <w:r>
        <w:rPr>
          <w:rFonts w:ascii="Arial" w:hAnsi="Arial" w:eastAsia="Arial"/>
          <w:b w:val="0"/>
          <w:i w:val="0"/>
          <w:color w:val="333333"/>
          <w:sz w:val="24"/>
        </w:rPr>
        <w:t>Spiritual</w:t>
      </w:r>
    </w:p>
    <w:p>
      <w:pPr>
        <w:widowControl/>
        <w:wordWrap w:val="0"/>
        <w:autoSpaceDE w:val="0"/>
        <w:autoSpaceDN w:val="0"/>
        <w:spacing w:line="240" w:lineRule="exact" w:before="570" w:after="328"/>
        <w:ind w:left="2455" w:right="0" w:firstLine="0"/>
        <w:jc w:val="left"/>
      </w:pPr>
      <w:r>
        <w:rPr>
          <w:rFonts w:ascii="Arial" w:hAnsi="Arial" w:eastAsia="Arial"/>
          <w:b w:val="0"/>
          <w:i w:val="0"/>
          <w:color w:val="333333"/>
          <w:sz w:val="24"/>
        </w:rPr>
        <w:t>Emotional</w:t>
      </w:r>
    </w:p>
    <w:p>
      <w:pPr>
        <w:widowControl/>
        <w:wordWrap w:val="0"/>
        <w:autoSpaceDE w:val="0"/>
        <w:autoSpaceDN w:val="0"/>
        <w:spacing w:line="281" w:lineRule="exact" w:before="657" w:after="213"/>
        <w:ind w:left="2290" w:right="0" w:firstLine="0"/>
        <w:jc w:val="left"/>
      </w:pPr>
      <w:r>
        <w:rPr>
          <w:rFonts w:ascii="Arial" w:hAnsi="Arial" w:eastAsia="Arial"/>
          <w:b/>
          <w:i w:val="0"/>
          <w:color w:val="333333"/>
          <w:sz w:val="28"/>
        </w:rPr>
        <w:t>Reflection</w:t>
      </w:r>
      <w:r>
        <w:rPr>
          <w:rFonts w:ascii="Arial" w:hAnsi="Arial" w:eastAsia="Arial"/>
          <w:b/>
          <w:i w:val="0"/>
          <w:color w:val="333333"/>
          <w:sz w:val="28"/>
        </w:rPr>
        <w:t>:</w:t>
      </w:r>
    </w:p>
    <w:p>
      <w:pPr>
        <w:widowControl/>
        <w:wordWrap w:val="0"/>
        <w:autoSpaceDE w:val="0"/>
        <w:autoSpaceDN w:val="0"/>
        <w:spacing w:line="240" w:lineRule="exact" w:before="427" w:after="240"/>
        <w:ind w:left="2290" w:right="0" w:firstLine="0"/>
        <w:jc w:val="left"/>
      </w:pPr>
      <w:r>
        <w:rPr>
          <w:rFonts w:ascii="Arial" w:hAnsi="Arial" w:eastAsia="Arial"/>
          <w:b w:val="0"/>
          <w:i w:val="0"/>
          <w:color w:val="333333"/>
          <w:sz w:val="24"/>
        </w:rPr>
        <w:t>How</w:t>
      </w:r>
      <w:r>
        <w:rPr>
          <w:rFonts w:ascii="Times New Roman" w:hAnsi="Times New Roman" w:eastAsia="Times New Roman"/>
          <w:b w:val="0"/>
          <w:color w:val="333333"/>
          <w:spacing w:val="7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333333"/>
          <w:sz w:val="24"/>
        </w:rPr>
        <w:t>has</w:t>
      </w:r>
      <w:r>
        <w:rPr>
          <w:rFonts w:ascii="Times New Roman" w:hAnsi="Times New Roman" w:eastAsia="Times New Roman"/>
          <w:b w:val="0"/>
          <w:color w:val="333333"/>
          <w:spacing w:val="7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333333"/>
          <w:sz w:val="24"/>
        </w:rPr>
        <w:t>your</w:t>
      </w:r>
      <w:r>
        <w:rPr>
          <w:rFonts w:ascii="Times New Roman" w:hAnsi="Times New Roman" w:eastAsia="Times New Roman"/>
          <w:b w:val="0"/>
          <w:color w:val="333333"/>
          <w:spacing w:val="7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333333"/>
          <w:sz w:val="24"/>
        </w:rPr>
        <w:t>understanding</w:t>
      </w:r>
      <w:r>
        <w:rPr>
          <w:rFonts w:ascii="Times New Roman" w:hAnsi="Times New Roman" w:eastAsia="Times New Roman"/>
          <w:b w:val="0"/>
          <w:color w:val="333333"/>
          <w:spacing w:val="7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333333"/>
          <w:sz w:val="24"/>
        </w:rPr>
        <w:t>of</w:t>
      </w:r>
      <w:r>
        <w:rPr>
          <w:rFonts w:ascii="Times New Roman" w:hAnsi="Times New Roman" w:eastAsia="Times New Roman"/>
          <w:b w:val="0"/>
          <w:color w:val="333333"/>
          <w:spacing w:val="7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333333"/>
          <w:sz w:val="24"/>
        </w:rPr>
        <w:t>holistic</w:t>
      </w:r>
      <w:r>
        <w:rPr>
          <w:rFonts w:ascii="Times New Roman" w:hAnsi="Times New Roman" w:eastAsia="Times New Roman"/>
          <w:b w:val="0"/>
          <w:color w:val="333333"/>
          <w:spacing w:val="7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333333"/>
          <w:sz w:val="24"/>
        </w:rPr>
        <w:t>health</w:t>
      </w:r>
      <w:r>
        <w:rPr>
          <w:rFonts w:ascii="Times New Roman" w:hAnsi="Times New Roman" w:eastAsia="Times New Roman"/>
          <w:b w:val="0"/>
          <w:color w:val="333333"/>
          <w:spacing w:val="7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333333"/>
          <w:sz w:val="24"/>
        </w:rPr>
        <w:t>changed</w:t>
      </w:r>
      <w:r>
        <w:rPr>
          <w:rFonts w:ascii="Times New Roman" w:hAnsi="Times New Roman" w:eastAsia="Times New Roman"/>
          <w:b w:val="0"/>
          <w:color w:val="333333"/>
          <w:spacing w:val="7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333333"/>
          <w:sz w:val="24"/>
        </w:rPr>
        <w:t>during</w:t>
      </w:r>
      <w:r>
        <w:rPr>
          <w:rFonts w:ascii="Times New Roman" w:hAnsi="Times New Roman" w:eastAsia="Times New Roman"/>
          <w:b w:val="0"/>
          <w:color w:val="333333"/>
          <w:spacing w:val="7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333333"/>
          <w:sz w:val="24"/>
        </w:rPr>
        <w:t>this</w:t>
      </w:r>
      <w:r>
        <w:rPr>
          <w:rFonts w:ascii="Times New Roman" w:hAnsi="Times New Roman" w:eastAsia="Times New Roman"/>
          <w:b w:val="0"/>
          <w:color w:val="333333"/>
          <w:spacing w:val="7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333333"/>
          <w:sz w:val="24"/>
        </w:rPr>
        <w:t>course</w:t>
      </w:r>
      <w:r>
        <w:rPr>
          <w:rFonts w:ascii="Arial" w:hAnsi="Arial" w:eastAsia="Arial"/>
          <w:b w:val="0"/>
          <w:i w:val="0"/>
          <w:color w:val="333333"/>
          <w:sz w:val="24"/>
        </w:rPr>
        <w:t>?</w:t>
      </w:r>
    </w:p>
    <w:p>
      <w:pPr>
        <w:widowControl/>
        <w:wordWrap w:val="0"/>
        <w:autoSpaceDE w:val="0"/>
        <w:autoSpaceDN w:val="0"/>
        <w:spacing w:line="200" w:lineRule="exact" w:before="481" w:after="614"/>
        <w:ind w:left="2425" w:right="0" w:firstLine="0"/>
        <w:jc w:val="left"/>
      </w:pPr>
      <w:r>
        <w:rPr>
          <w:rFonts w:ascii="Consolas" w:hAnsi="Consolas" w:eastAsia="Consolas"/>
          <w:b w:val="0"/>
          <w:i w:val="0"/>
          <w:color w:val="202020"/>
          <w:sz w:val="20"/>
        </w:rPr>
        <w:t>Your</w:t>
      </w:r>
      <w:r>
        <w:rPr>
          <w:rFonts w:ascii="Times New Roman" w:hAnsi="Times New Roman" w:eastAsia="Times New Roman"/>
          <w:b w:val="0"/>
          <w:color w:val="202020"/>
          <w:spacing w:val="60"/>
          <w:sz w:val="20"/>
        </w:rPr>
        <w:t xml:space="preserve"> </w:t>
      </w:r>
      <w:r>
        <w:rPr>
          <w:rFonts w:ascii="Consolas" w:hAnsi="Consolas" w:eastAsia="Consolas"/>
          <w:b w:val="0"/>
          <w:i w:val="0"/>
          <w:color w:val="202020"/>
          <w:sz w:val="20"/>
        </w:rPr>
        <w:t>reflections</w:t>
      </w:r>
      <w:r>
        <w:rPr>
          <w:rFonts w:ascii="Consolas" w:hAnsi="Consolas" w:eastAsia="Consolas"/>
          <w:b w:val="0"/>
          <w:i w:val="0"/>
          <w:color w:val="202020"/>
          <w:sz w:val="20"/>
        </w:rPr>
        <w:t>...</w:t>
      </w:r>
    </w:p>
    <w:p>
      <w:pPr>
        <w:widowControl/>
        <w:wordWrap w:val="0"/>
        <w:autoSpaceDE w:val="0"/>
        <w:autoSpaceDN w:val="0"/>
        <w:spacing w:line="160" w:lineRule="exact" w:before="1229" w:after="0"/>
        <w:ind w:left="4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>file</w:t>
      </w:r>
      <w:r>
        <w:rPr>
          <w:rFonts w:ascii="Arial" w:hAnsi="Arial" w:eastAsia="Arial"/>
          <w:b w:val="0"/>
          <w:i w:val="0"/>
          <w:color w:val="000000"/>
          <w:sz w:val="16"/>
        </w:rPr>
        <w:t>:///</w:t>
      </w:r>
      <w:r>
        <w:rPr>
          <w:rFonts w:ascii="Arial" w:hAnsi="Arial" w:eastAsia="Arial"/>
          <w:b w:val="0"/>
          <w:i w:val="0"/>
          <w:color w:val="000000"/>
          <w:sz w:val="16"/>
        </w:rPr>
        <w:t>C</w:t>
      </w:r>
      <w:r>
        <w:rPr>
          <w:rFonts w:ascii="Arial" w:hAnsi="Arial" w:eastAsia="Arial"/>
          <w:b w:val="0"/>
          <w:i w:val="0"/>
          <w:color w:val="000000"/>
          <w:sz w:val="16"/>
        </w:rPr>
        <w:t>:/</w:t>
      </w:r>
      <w:r>
        <w:rPr>
          <w:rFonts w:ascii="Arial" w:hAnsi="Arial" w:eastAsia="Arial"/>
          <w:b w:val="0"/>
          <w:i w:val="0"/>
          <w:color w:val="000000"/>
          <w:sz w:val="16"/>
        </w:rPr>
        <w:t>Users</w:t>
      </w:r>
      <w:r>
        <w:rPr>
          <w:rFonts w:ascii="Arial" w:hAnsi="Arial" w:eastAsia="Arial"/>
          <w:b w:val="0"/>
          <w:i w:val="0"/>
          <w:color w:val="000000"/>
          <w:sz w:val="16"/>
        </w:rPr>
        <w:t>/</w:t>
      </w:r>
      <w:r>
        <w:rPr>
          <w:rFonts w:ascii="Arial" w:hAnsi="Arial" w:eastAsia="Arial"/>
          <w:b w:val="0"/>
          <w:i w:val="0"/>
          <w:color w:val="000000"/>
          <w:sz w:val="16"/>
        </w:rPr>
        <w:t>User1</w:t>
      </w:r>
      <w:r>
        <w:rPr>
          <w:rFonts w:ascii="Arial" w:hAnsi="Arial" w:eastAsia="Arial"/>
          <w:b w:val="0"/>
          <w:i w:val="0"/>
          <w:color w:val="000000"/>
          <w:sz w:val="16"/>
        </w:rPr>
        <w:t>/</w:t>
      </w:r>
      <w:r>
        <w:rPr>
          <w:rFonts w:ascii="Arial" w:hAnsi="Arial" w:eastAsia="Arial"/>
          <w:b w:val="0"/>
          <w:i w:val="0"/>
          <w:color w:val="000000"/>
          <w:sz w:val="16"/>
        </w:rPr>
        <w:t>Desktop</w:t>
      </w:r>
      <w:r>
        <w:rPr>
          <w:rFonts w:ascii="Arial" w:hAnsi="Arial" w:eastAsia="Arial"/>
          <w:b w:val="0"/>
          <w:i w:val="0"/>
          <w:color w:val="000000"/>
          <w:sz w:val="16"/>
        </w:rPr>
        <w:t>/</w:t>
      </w:r>
      <w:r>
        <w:rPr>
          <w:rFonts w:ascii="Arial" w:hAnsi="Arial" w:eastAsia="Arial"/>
          <w:b w:val="0"/>
          <w:i w:val="0"/>
          <w:color w:val="000000"/>
          <w:sz w:val="16"/>
        </w:rPr>
        <w:t>hope</w:t>
      </w:r>
      <w:r>
        <w:rPr>
          <w:rFonts w:ascii="Arial" w:hAnsi="Arial" w:eastAsia="Arial"/>
          <w:b w:val="0"/>
          <w:i w:val="0"/>
          <w:color w:val="000000"/>
          <w:sz w:val="16"/>
        </w:rPr>
        <w:t>-</w:t>
      </w:r>
      <w:r>
        <w:rPr>
          <w:rFonts w:ascii="Arial" w:hAnsi="Arial" w:eastAsia="Arial"/>
          <w:b w:val="0"/>
          <w:i w:val="0"/>
          <w:color w:val="000000"/>
          <w:sz w:val="16"/>
        </w:rPr>
        <w:t>for</w:t>
      </w:r>
      <w:r>
        <w:rPr>
          <w:rFonts w:ascii="Arial" w:hAnsi="Arial" w:eastAsia="Arial"/>
          <w:b w:val="0"/>
          <w:i w:val="0"/>
          <w:color w:val="000000"/>
          <w:sz w:val="16"/>
        </w:rPr>
        <w:t>-</w:t>
      </w:r>
      <w:r>
        <w:rPr>
          <w:rFonts w:ascii="Arial" w:hAnsi="Arial" w:eastAsia="Arial"/>
          <w:b w:val="0"/>
          <w:i w:val="0"/>
          <w:color w:val="000000"/>
          <w:sz w:val="16"/>
        </w:rPr>
        <w:t>recovery</w:t>
      </w:r>
      <w:r>
        <w:rPr>
          <w:rFonts w:ascii="Arial" w:hAnsi="Arial" w:eastAsia="Arial"/>
          <w:b w:val="0"/>
          <w:i w:val="0"/>
          <w:color w:val="000000"/>
          <w:sz w:val="16"/>
        </w:rPr>
        <w:t>/</w:t>
      </w:r>
      <w:r>
        <w:rPr>
          <w:rFonts w:ascii="Arial" w:hAnsi="Arial" w:eastAsia="Arial"/>
          <w:b w:val="0"/>
          <w:i w:val="0"/>
          <w:color w:val="000000"/>
          <w:sz w:val="16"/>
        </w:rPr>
        <w:t>workbooks</w:t>
      </w:r>
      <w:r>
        <w:rPr>
          <w:rFonts w:ascii="Arial" w:hAnsi="Arial" w:eastAsia="Arial"/>
          <w:b w:val="0"/>
          <w:i w:val="0"/>
          <w:color w:val="000000"/>
          <w:sz w:val="16"/>
        </w:rPr>
        <w:t>/</w:t>
      </w:r>
      <w:r>
        <w:rPr>
          <w:rFonts w:ascii="Arial" w:hAnsi="Arial" w:eastAsia="Arial"/>
          <w:b w:val="0"/>
          <w:i w:val="0"/>
          <w:color w:val="000000"/>
          <w:sz w:val="16"/>
        </w:rPr>
        <w:t>Holistic</w:t>
      </w:r>
      <w:r>
        <w:rPr>
          <w:rFonts w:ascii="Times New Roman" w:hAnsi="Times New Roman" w:eastAsia="Times New Roman"/>
          <w:b w:val="0"/>
          <w:color w:val="000000"/>
          <w:spacing w:val="4"/>
          <w:sz w:val="16"/>
        </w:rPr>
        <w:t xml:space="preserve"> </w:t>
      </w:r>
      <w:r>
        <w:rPr>
          <w:rFonts w:ascii="Arial" w:hAnsi="Arial" w:eastAsia="Arial"/>
          <w:b w:val="0"/>
          <w:i w:val="0"/>
          <w:color w:val="000000"/>
          <w:sz w:val="16"/>
        </w:rPr>
        <w:t>Health</w:t>
      </w:r>
      <w:r>
        <w:rPr>
          <w:rFonts w:ascii="Arial" w:hAnsi="Arial" w:eastAsia="Arial"/>
          <w:b w:val="0"/>
          <w:i w:val="0"/>
          <w:color w:val="000000"/>
          <w:sz w:val="16"/>
        </w:rPr>
        <w:t>.</w:t>
      </w:r>
      <w:r>
        <w:rPr>
          <w:rFonts w:ascii="Arial" w:hAnsi="Arial" w:eastAsia="Arial"/>
          <w:b w:val="0"/>
          <w:i w:val="0"/>
          <w:color w:val="000000"/>
          <w:sz w:val="16"/>
        </w:rPr>
        <w:t>html</w:t>
      </w:r>
      <w:r>
        <w:rPr>
          <w:rFonts w:ascii="Arial" w:hAnsi="Arial" w:eastAsia="Arial"/>
          <w:b w:val="0"/>
          <w:i w:val="0"/>
          <w:color w:val="000000"/>
          <w:spacing w:val="9800"/>
          <w:sz w:val="16"/>
        </w:rPr>
        <w:t xml:space="preserve"> </w:t>
      </w:r>
      <w:r>
        <w:rPr>
          <w:rFonts w:ascii="Arial" w:hAnsi="Arial" w:eastAsia="Arial"/>
          <w:b w:val="0"/>
          <w:i w:val="0"/>
          <w:color w:val="000000"/>
          <w:sz w:val="16"/>
        </w:rPr>
        <w:t>17</w:t>
      </w:r>
      <w:r>
        <w:rPr>
          <w:rFonts w:ascii="Arial" w:hAnsi="Arial" w:eastAsia="Arial"/>
          <w:b w:val="0"/>
          <w:i w:val="0"/>
          <w:color w:val="000000"/>
          <w:sz w:val="16"/>
        </w:rPr>
        <w:t>/</w:t>
      </w:r>
      <w:r>
        <w:rPr>
          <w:rFonts w:ascii="Arial" w:hAnsi="Arial" w:eastAsia="Arial"/>
          <w:b w:val="0"/>
          <w:i w:val="0"/>
          <w:color w:val="000000"/>
          <w:sz w:val="16"/>
        </w:rPr>
        <w:t>20</w:t>
      </w:r>
    </w:p>
    <w:p>
      <w:pPr>
        <w:spacing w:after="0"/>
        <w:sectPr>
          <w:pgSz w:w="16838" w:h="11899"/>
          <w:pgMar w:top="0" w:right="440" w:bottom="124" w:left="440" w:header="720" w:footer="720" w:gutter="0"/>
          <w:cols w:space="720" w:num="1" w:equalWidth="0">
            <w:col w:w="15958" w:space="0"/>
            <w:col w:w="5362" w:space="0"/>
          </w:cols>
          <w:docGrid w:linePitch="360"/>
        </w:sectPr>
      </w:pPr>
    </w:p>
    <w:p>
      <w:pPr>
        <w:widowControl/>
        <w:wordWrap w:val="0"/>
        <w:autoSpaceDE w:val="0"/>
        <w:autoSpaceDN w:val="0"/>
        <w:spacing w:line="14" w:lineRule="exact" w:before="0" w:after="146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1543049</wp:posOffset>
            </wp:positionH>
            <wp:positionV relativeFrom="page">
              <wp:posOffset>-5467350</wp:posOffset>
            </wp:positionV>
            <wp:extent cx="7620000" cy="363220"/>
            <wp:wrapNone/>
            <wp:docPr id="79" name="Picture 7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36322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1543049</wp:posOffset>
            </wp:positionH>
            <wp:positionV relativeFrom="page">
              <wp:posOffset>361950</wp:posOffset>
            </wp:positionV>
            <wp:extent cx="7620000" cy="2925445"/>
            <wp:wrapNone/>
            <wp:docPr id="80" name="Picture 8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2925445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1543049</wp:posOffset>
            </wp:positionH>
            <wp:positionV relativeFrom="page">
              <wp:posOffset>3476625</wp:posOffset>
            </wp:positionV>
            <wp:extent cx="7620000" cy="3735705"/>
            <wp:wrapNone/>
            <wp:docPr id="81" name="Picture 8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3735705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1475231</wp:posOffset>
            </wp:positionH>
            <wp:positionV relativeFrom="page">
              <wp:posOffset>277368</wp:posOffset>
            </wp:positionV>
            <wp:extent cx="7754620" cy="3095625"/>
            <wp:wrapNone/>
            <wp:docPr id="82" name="Picture 8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7754620" cy="309562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widowControl/>
        <w:wordWrap w:val="0"/>
        <w:autoSpaceDE w:val="0"/>
        <w:autoSpaceDN w:val="0"/>
        <w:spacing w:line="160" w:lineRule="exact" w:before="320" w:after="82"/>
        <w:ind w:left="4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>05</w:t>
      </w:r>
      <w:r>
        <w:rPr>
          <w:rFonts w:ascii="Arial" w:hAnsi="Arial" w:eastAsia="Arial"/>
          <w:b w:val="0"/>
          <w:i w:val="0"/>
          <w:color w:val="000000"/>
          <w:sz w:val="16"/>
        </w:rPr>
        <w:t>/</w:t>
      </w:r>
      <w:r>
        <w:rPr>
          <w:rFonts w:ascii="Arial" w:hAnsi="Arial" w:eastAsia="Arial"/>
          <w:b w:val="0"/>
          <w:i w:val="0"/>
          <w:color w:val="000000"/>
          <w:sz w:val="16"/>
        </w:rPr>
        <w:t>08</w:t>
      </w:r>
      <w:r>
        <w:rPr>
          <w:rFonts w:ascii="Arial" w:hAnsi="Arial" w:eastAsia="Arial"/>
          <w:b w:val="0"/>
          <w:i w:val="0"/>
          <w:color w:val="000000"/>
          <w:sz w:val="16"/>
        </w:rPr>
        <w:t>/</w:t>
      </w:r>
      <w:r>
        <w:rPr>
          <w:rFonts w:ascii="Arial" w:hAnsi="Arial" w:eastAsia="Arial"/>
          <w:b w:val="0"/>
          <w:i w:val="0"/>
          <w:color w:val="000000"/>
          <w:sz w:val="16"/>
        </w:rPr>
        <w:t>2025</w:t>
      </w:r>
      <w:r>
        <w:rPr>
          <w:rFonts w:ascii="Arial" w:hAnsi="Arial" w:eastAsia="Arial"/>
          <w:b w:val="0"/>
          <w:i w:val="0"/>
          <w:color w:val="000000"/>
          <w:sz w:val="16"/>
        </w:rPr>
        <w:t>,</w:t>
      </w:r>
      <w:r>
        <w:rPr>
          <w:rFonts w:ascii="Times New Roman" w:hAnsi="Times New Roman" w:eastAsia="Times New Roman"/>
          <w:b w:val="0"/>
          <w:color w:val="000000"/>
          <w:spacing w:val="4"/>
          <w:sz w:val="16"/>
        </w:rPr>
        <w:t xml:space="preserve"> </w:t>
      </w:r>
      <w:r>
        <w:rPr>
          <w:rFonts w:ascii="Arial" w:hAnsi="Arial" w:eastAsia="Arial"/>
          <w:b w:val="0"/>
          <w:i w:val="0"/>
          <w:color w:val="000000"/>
          <w:sz w:val="16"/>
        </w:rPr>
        <w:t>18</w:t>
      </w:r>
      <w:r>
        <w:rPr>
          <w:rFonts w:ascii="Arial" w:hAnsi="Arial" w:eastAsia="Arial"/>
          <w:b w:val="0"/>
          <w:i w:val="0"/>
          <w:color w:val="000000"/>
          <w:sz w:val="16"/>
        </w:rPr>
        <w:t>:</w:t>
      </w:r>
      <w:r>
        <w:rPr>
          <w:rFonts w:ascii="Arial" w:hAnsi="Arial" w:eastAsia="Arial"/>
          <w:b w:val="0"/>
          <w:i w:val="0"/>
          <w:color w:val="000000"/>
          <w:sz w:val="16"/>
        </w:rPr>
        <w:t>16</w:t>
      </w:r>
      <w:r>
        <w:rPr>
          <w:rFonts w:ascii="Arial" w:hAnsi="Arial" w:eastAsia="Arial"/>
          <w:b w:val="0"/>
          <w:i w:val="0"/>
          <w:color w:val="000000"/>
          <w:spacing w:val="5927"/>
          <w:sz w:val="16"/>
        </w:rPr>
        <w:t xml:space="preserve"> </w:t>
      </w:r>
      <w:r>
        <w:rPr>
          <w:rFonts w:ascii="Arial" w:hAnsi="Arial" w:eastAsia="Arial"/>
          <w:b w:val="0"/>
          <w:i w:val="0"/>
          <w:color w:val="000000"/>
          <w:sz w:val="16"/>
        </w:rPr>
        <w:t>Hope</w:t>
      </w:r>
      <w:r>
        <w:rPr>
          <w:rFonts w:ascii="Times New Roman" w:hAnsi="Times New Roman" w:eastAsia="Times New Roman"/>
          <w:b w:val="0"/>
          <w:color w:val="000000"/>
          <w:spacing w:val="4"/>
          <w:sz w:val="16"/>
        </w:rPr>
        <w:t xml:space="preserve"> </w:t>
      </w:r>
      <w:r>
        <w:rPr>
          <w:rFonts w:ascii="Arial" w:hAnsi="Arial" w:eastAsia="Arial"/>
          <w:b w:val="0"/>
          <w:i w:val="0"/>
          <w:color w:val="000000"/>
          <w:sz w:val="16"/>
        </w:rPr>
        <w:t>for</w:t>
      </w:r>
      <w:r>
        <w:rPr>
          <w:rFonts w:ascii="Times New Roman" w:hAnsi="Times New Roman" w:eastAsia="Times New Roman"/>
          <w:b w:val="0"/>
          <w:color w:val="000000"/>
          <w:spacing w:val="4"/>
          <w:sz w:val="16"/>
        </w:rPr>
        <w:t xml:space="preserve"> </w:t>
      </w:r>
      <w:r>
        <w:rPr>
          <w:rFonts w:ascii="Arial" w:hAnsi="Arial" w:eastAsia="Arial"/>
          <w:b w:val="0"/>
          <w:i w:val="0"/>
          <w:color w:val="000000"/>
          <w:sz w:val="16"/>
        </w:rPr>
        <w:t>Recovery</w:t>
      </w:r>
      <w:r>
        <w:rPr>
          <w:rFonts w:ascii="Times New Roman" w:hAnsi="Times New Roman" w:eastAsia="Times New Roman"/>
          <w:b w:val="0"/>
          <w:color w:val="000000"/>
          <w:spacing w:val="4"/>
          <w:sz w:val="16"/>
        </w:rPr>
        <w:t xml:space="preserve"> </w:t>
      </w:r>
      <w:r>
        <w:rPr>
          <w:rFonts w:ascii="Arial" w:hAnsi="Arial" w:eastAsia="Arial"/>
          <w:b w:val="0"/>
          <w:i w:val="0"/>
          <w:color w:val="000000"/>
          <w:sz w:val="16"/>
        </w:rPr>
        <w:t>|</w:t>
      </w:r>
      <w:r>
        <w:rPr>
          <w:rFonts w:ascii="Times New Roman" w:hAnsi="Times New Roman" w:eastAsia="Times New Roman"/>
          <w:b w:val="0"/>
          <w:color w:val="000000"/>
          <w:spacing w:val="4"/>
          <w:sz w:val="16"/>
        </w:rPr>
        <w:t xml:space="preserve"> </w:t>
      </w:r>
      <w:r>
        <w:rPr>
          <w:rFonts w:ascii="Arial" w:hAnsi="Arial" w:eastAsia="Arial"/>
          <w:b w:val="0"/>
          <w:i w:val="0"/>
          <w:color w:val="000000"/>
          <w:sz w:val="16"/>
        </w:rPr>
        <w:t>Holistic</w:t>
      </w:r>
      <w:r>
        <w:rPr>
          <w:rFonts w:ascii="Times New Roman" w:hAnsi="Times New Roman" w:eastAsia="Times New Roman"/>
          <w:b w:val="0"/>
          <w:color w:val="000000"/>
          <w:spacing w:val="4"/>
          <w:sz w:val="16"/>
        </w:rPr>
        <w:t xml:space="preserve"> </w:t>
      </w:r>
      <w:r>
        <w:rPr>
          <w:rFonts w:ascii="Arial" w:hAnsi="Arial" w:eastAsia="Arial"/>
          <w:b w:val="0"/>
          <w:i w:val="0"/>
          <w:color w:val="000000"/>
          <w:sz w:val="16"/>
        </w:rPr>
        <w:t>Health</w:t>
      </w:r>
      <w:r>
        <w:rPr>
          <w:rFonts w:ascii="Times New Roman" w:hAnsi="Times New Roman" w:eastAsia="Times New Roman"/>
          <w:b w:val="0"/>
          <w:color w:val="000000"/>
          <w:spacing w:val="4"/>
          <w:sz w:val="16"/>
        </w:rPr>
        <w:t xml:space="preserve"> </w:t>
      </w:r>
      <w:r>
        <w:rPr>
          <w:rFonts w:ascii="Arial" w:hAnsi="Arial" w:eastAsia="Arial"/>
          <w:b w:val="0"/>
          <w:i w:val="0"/>
          <w:color w:val="000000"/>
          <w:sz w:val="16"/>
        </w:rPr>
        <w:t>Workbook</w:t>
      </w:r>
    </w:p>
    <w:p>
      <w:pPr>
        <w:widowControl/>
        <w:wordWrap w:val="0"/>
        <w:autoSpaceDE w:val="0"/>
        <w:autoSpaceDN w:val="0"/>
        <w:spacing w:line="240" w:lineRule="exact" w:before="165" w:after="240"/>
        <w:ind w:left="2290" w:right="0" w:firstLine="0"/>
        <w:jc w:val="left"/>
      </w:pPr>
      <w:r>
        <w:rPr>
          <w:rFonts w:ascii="Arial" w:hAnsi="Arial" w:eastAsia="Arial"/>
          <w:b w:val="0"/>
          <w:i w:val="0"/>
          <w:color w:val="333333"/>
          <w:sz w:val="24"/>
        </w:rPr>
        <w:t>What</w:t>
      </w:r>
      <w:r>
        <w:rPr>
          <w:rFonts w:ascii="Times New Roman" w:hAnsi="Times New Roman" w:eastAsia="Times New Roman"/>
          <w:b w:val="0"/>
          <w:color w:val="333333"/>
          <w:spacing w:val="7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333333"/>
          <w:sz w:val="24"/>
        </w:rPr>
        <w:t>specific</w:t>
      </w:r>
      <w:r>
        <w:rPr>
          <w:rFonts w:ascii="Times New Roman" w:hAnsi="Times New Roman" w:eastAsia="Times New Roman"/>
          <w:b w:val="0"/>
          <w:color w:val="333333"/>
          <w:spacing w:val="7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333333"/>
          <w:sz w:val="24"/>
        </w:rPr>
        <w:t>changes</w:t>
      </w:r>
      <w:r>
        <w:rPr>
          <w:rFonts w:ascii="Times New Roman" w:hAnsi="Times New Roman" w:eastAsia="Times New Roman"/>
          <w:b w:val="0"/>
          <w:color w:val="333333"/>
          <w:spacing w:val="7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333333"/>
          <w:sz w:val="24"/>
        </w:rPr>
        <w:t>have</w:t>
      </w:r>
      <w:r>
        <w:rPr>
          <w:rFonts w:ascii="Times New Roman" w:hAnsi="Times New Roman" w:eastAsia="Times New Roman"/>
          <w:b w:val="0"/>
          <w:color w:val="333333"/>
          <w:spacing w:val="7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333333"/>
          <w:sz w:val="24"/>
        </w:rPr>
        <w:t>you</w:t>
      </w:r>
      <w:r>
        <w:rPr>
          <w:rFonts w:ascii="Times New Roman" w:hAnsi="Times New Roman" w:eastAsia="Times New Roman"/>
          <w:b w:val="0"/>
          <w:color w:val="333333"/>
          <w:spacing w:val="7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333333"/>
          <w:sz w:val="24"/>
        </w:rPr>
        <w:t>made</w:t>
      </w:r>
      <w:r>
        <w:rPr>
          <w:rFonts w:ascii="Times New Roman" w:hAnsi="Times New Roman" w:eastAsia="Times New Roman"/>
          <w:b w:val="0"/>
          <w:color w:val="333333"/>
          <w:spacing w:val="7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333333"/>
          <w:sz w:val="24"/>
        </w:rPr>
        <w:t>in</w:t>
      </w:r>
      <w:r>
        <w:rPr>
          <w:rFonts w:ascii="Times New Roman" w:hAnsi="Times New Roman" w:eastAsia="Times New Roman"/>
          <w:b w:val="0"/>
          <w:color w:val="333333"/>
          <w:spacing w:val="7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333333"/>
          <w:sz w:val="24"/>
        </w:rPr>
        <w:t>each</w:t>
      </w:r>
      <w:r>
        <w:rPr>
          <w:rFonts w:ascii="Times New Roman" w:hAnsi="Times New Roman" w:eastAsia="Times New Roman"/>
          <w:b w:val="0"/>
          <w:color w:val="333333"/>
          <w:spacing w:val="7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333333"/>
          <w:sz w:val="24"/>
        </w:rPr>
        <w:t>area</w:t>
      </w:r>
      <w:r>
        <w:rPr>
          <w:rFonts w:ascii="Arial" w:hAnsi="Arial" w:eastAsia="Arial"/>
          <w:b w:val="0"/>
          <w:i w:val="0"/>
          <w:color w:val="333333"/>
          <w:sz w:val="24"/>
        </w:rPr>
        <w:t>?</w:t>
      </w:r>
    </w:p>
    <w:p>
      <w:pPr>
        <w:widowControl/>
        <w:wordWrap w:val="0"/>
        <w:autoSpaceDE w:val="0"/>
        <w:autoSpaceDN w:val="0"/>
        <w:spacing w:line="200" w:lineRule="exact" w:before="481" w:after="567"/>
        <w:ind w:left="2425" w:right="0" w:firstLine="0"/>
        <w:jc w:val="left"/>
      </w:pPr>
      <w:r>
        <w:rPr>
          <w:rFonts w:ascii="Consolas" w:hAnsi="Consolas" w:eastAsia="Consolas"/>
          <w:b w:val="0"/>
          <w:i w:val="0"/>
          <w:color w:val="202020"/>
          <w:sz w:val="20"/>
        </w:rPr>
        <w:t>Your</w:t>
      </w:r>
      <w:r>
        <w:rPr>
          <w:rFonts w:ascii="Times New Roman" w:hAnsi="Times New Roman" w:eastAsia="Times New Roman"/>
          <w:b w:val="0"/>
          <w:color w:val="202020"/>
          <w:spacing w:val="60"/>
          <w:sz w:val="20"/>
        </w:rPr>
        <w:t xml:space="preserve"> </w:t>
      </w:r>
      <w:r>
        <w:rPr>
          <w:rFonts w:ascii="Consolas" w:hAnsi="Consolas" w:eastAsia="Consolas"/>
          <w:b w:val="0"/>
          <w:i w:val="0"/>
          <w:color w:val="202020"/>
          <w:sz w:val="20"/>
        </w:rPr>
        <w:t>progress</w:t>
      </w:r>
      <w:r>
        <w:rPr>
          <w:rFonts w:ascii="Consolas" w:hAnsi="Consolas" w:eastAsia="Consolas"/>
          <w:b w:val="0"/>
          <w:i w:val="0"/>
          <w:color w:val="202020"/>
          <w:sz w:val="20"/>
        </w:rPr>
        <w:t>...</w:t>
      </w:r>
    </w:p>
    <w:p>
      <w:pPr>
        <w:widowControl/>
        <w:wordWrap w:val="0"/>
        <w:autoSpaceDE w:val="0"/>
        <w:autoSpaceDN w:val="0"/>
        <w:spacing w:line="240" w:lineRule="exact" w:before="1134" w:after="195"/>
        <w:ind w:left="2440" w:right="0" w:firstLine="0"/>
        <w:jc w:val="left"/>
      </w:pPr>
      <w:r>
        <w:rPr>
          <w:rFonts w:ascii="Arial" w:hAnsi="Arial" w:eastAsia="Arial"/>
          <w:b/>
          <w:i/>
          <w:color w:val="2E7D32"/>
          <w:sz w:val="24"/>
        </w:rPr>
        <w:t>Memory</w:t>
      </w:r>
      <w:r>
        <w:rPr>
          <w:rFonts w:ascii="Arial" w:hAnsi="Arial" w:eastAsia="Arial"/>
          <w:b/>
          <w:i/>
          <w:color w:val="2E7D32"/>
          <w:sz w:val="24"/>
        </w:rPr>
        <w:t xml:space="preserve"> </w:t>
      </w:r>
      <w:r>
        <w:rPr>
          <w:rFonts w:ascii="Arial" w:hAnsi="Arial" w:eastAsia="Arial"/>
          <w:b/>
          <w:i/>
          <w:color w:val="2E7D32"/>
          <w:spacing w:val="-2"/>
          <w:sz w:val="24"/>
        </w:rPr>
        <w:t>Verse</w:t>
      </w:r>
      <w:r>
        <w:rPr>
          <w:rFonts w:ascii="Arial" w:hAnsi="Arial" w:eastAsia="Arial"/>
          <w:b/>
          <w:i/>
          <w:color w:val="2E7D32"/>
          <w:sz w:val="24"/>
        </w:rPr>
        <w:t xml:space="preserve"> </w:t>
      </w:r>
      <w:r>
        <w:rPr>
          <w:rFonts w:ascii="Arial" w:hAnsi="Arial" w:eastAsia="Arial"/>
          <w:b/>
          <w:i/>
          <w:color w:val="2E7D32"/>
          <w:sz w:val="24"/>
        </w:rPr>
        <w:t>(</w:t>
      </w:r>
      <w:r>
        <w:rPr>
          <w:rFonts w:ascii="Arial" w:hAnsi="Arial" w:eastAsia="Arial"/>
          <w:b/>
          <w:i/>
          <w:color w:val="2E7D32"/>
          <w:sz w:val="24"/>
        </w:rPr>
        <w:t>Ephesians</w:t>
      </w:r>
      <w:r>
        <w:rPr>
          <w:rFonts w:ascii="Arial" w:hAnsi="Arial" w:eastAsia="Arial"/>
          <w:b/>
          <w:i/>
          <w:color w:val="2E7D32"/>
          <w:sz w:val="24"/>
        </w:rPr>
        <w:t xml:space="preserve"> </w:t>
      </w:r>
      <w:r>
        <w:rPr>
          <w:rFonts w:ascii="Arial" w:hAnsi="Arial" w:eastAsia="Arial"/>
          <w:b/>
          <w:i/>
          <w:color w:val="2E7D32"/>
          <w:sz w:val="24"/>
        </w:rPr>
        <w:t>5</w:t>
      </w:r>
      <w:r>
        <w:rPr>
          <w:rFonts w:ascii="Arial" w:hAnsi="Arial" w:eastAsia="Arial"/>
          <w:b/>
          <w:i/>
          <w:color w:val="2E7D32"/>
          <w:sz w:val="24"/>
        </w:rPr>
        <w:t>:</w:t>
      </w:r>
      <w:r>
        <w:rPr>
          <w:rFonts w:ascii="Arial" w:hAnsi="Arial" w:eastAsia="Arial"/>
          <w:b/>
          <w:i/>
          <w:color w:val="2E7D32"/>
          <w:sz w:val="24"/>
        </w:rPr>
        <w:t>18</w:t>
      </w:r>
      <w:r>
        <w:rPr>
          <w:rFonts w:ascii="Arial" w:hAnsi="Arial" w:eastAsia="Arial"/>
          <w:b/>
          <w:i/>
          <w:color w:val="2E7D32"/>
          <w:sz w:val="24"/>
        </w:rPr>
        <w:t>):</w:t>
      </w:r>
    </w:p>
    <w:p>
      <w:pPr>
        <w:widowControl/>
        <w:wordWrap w:val="0"/>
        <w:autoSpaceDE w:val="0"/>
        <w:autoSpaceDN w:val="0"/>
        <w:spacing w:line="240" w:lineRule="exact" w:before="390" w:after="187"/>
        <w:ind w:left="2440" w:right="0" w:firstLine="0"/>
        <w:jc w:val="left"/>
      </w:pPr>
      <w:r>
        <w:rPr>
          <w:rFonts w:ascii="Arial" w:hAnsi="Arial" w:eastAsia="Arial"/>
          <w:b w:val="0"/>
          <w:i/>
          <w:color w:val="333333"/>
          <w:sz w:val="24"/>
        </w:rPr>
        <w:t>"</w:t>
      </w:r>
      <w:r>
        <w:rPr>
          <w:rFonts w:ascii="Arial" w:hAnsi="Arial" w:eastAsia="Arial"/>
          <w:b w:val="0"/>
          <w:i/>
          <w:color w:val="333333"/>
          <w:sz w:val="24"/>
        </w:rPr>
        <w:t>Be</w:t>
      </w:r>
      <w:r>
        <w:rPr>
          <w:rFonts w:ascii="Arial" w:hAnsi="Arial" w:eastAsia="Arial"/>
          <w:b w:val="0"/>
          <w:i/>
          <w:color w:val="333333"/>
          <w:sz w:val="24"/>
        </w:rPr>
        <w:t xml:space="preserve"> </w:t>
      </w:r>
      <w:r>
        <w:rPr>
          <w:rFonts w:ascii="Arial" w:hAnsi="Arial" w:eastAsia="Arial"/>
          <w:b w:val="0"/>
          <w:i/>
          <w:color w:val="333333"/>
          <w:sz w:val="24"/>
        </w:rPr>
        <w:t>filled</w:t>
      </w:r>
      <w:r>
        <w:rPr>
          <w:rFonts w:ascii="Arial" w:hAnsi="Arial" w:eastAsia="Arial"/>
          <w:b w:val="0"/>
          <w:i/>
          <w:color w:val="333333"/>
          <w:sz w:val="24"/>
        </w:rPr>
        <w:t xml:space="preserve"> </w:t>
      </w:r>
      <w:r>
        <w:rPr>
          <w:rFonts w:ascii="Arial" w:hAnsi="Arial" w:eastAsia="Arial"/>
          <w:b w:val="0"/>
          <w:i/>
          <w:color w:val="333333"/>
          <w:sz w:val="24"/>
        </w:rPr>
        <w:t>with</w:t>
      </w:r>
      <w:r>
        <w:rPr>
          <w:rFonts w:ascii="Arial" w:hAnsi="Arial" w:eastAsia="Arial"/>
          <w:b w:val="0"/>
          <w:i/>
          <w:color w:val="333333"/>
          <w:sz w:val="24"/>
        </w:rPr>
        <w:t xml:space="preserve"> </w:t>
      </w:r>
      <w:r>
        <w:rPr>
          <w:rFonts w:ascii="Arial" w:hAnsi="Arial" w:eastAsia="Arial"/>
          <w:b w:val="0"/>
          <w:i/>
          <w:color w:val="333333"/>
          <w:sz w:val="24"/>
        </w:rPr>
        <w:t>the</w:t>
      </w:r>
      <w:r>
        <w:rPr>
          <w:rFonts w:ascii="Arial" w:hAnsi="Arial" w:eastAsia="Arial"/>
          <w:b w:val="0"/>
          <w:i/>
          <w:color w:val="333333"/>
          <w:sz w:val="24"/>
        </w:rPr>
        <w:t xml:space="preserve"> </w:t>
      </w:r>
      <w:r>
        <w:rPr>
          <w:rFonts w:ascii="Arial" w:hAnsi="Arial" w:eastAsia="Arial"/>
          <w:b w:val="0"/>
          <w:i/>
          <w:color w:val="333333"/>
          <w:sz w:val="24"/>
        </w:rPr>
        <w:t>Spirit</w:t>
      </w:r>
      <w:r>
        <w:rPr>
          <w:rFonts w:ascii="Arial" w:hAnsi="Arial" w:eastAsia="Arial"/>
          <w:b w:val="0"/>
          <w:i/>
          <w:color w:val="333333"/>
          <w:sz w:val="24"/>
        </w:rPr>
        <w:t>."</w:t>
      </w:r>
    </w:p>
    <w:p>
      <w:pPr>
        <w:widowControl/>
        <w:wordWrap w:val="0"/>
        <w:autoSpaceDE w:val="0"/>
        <w:autoSpaceDN w:val="0"/>
        <w:spacing w:line="240" w:lineRule="exact" w:before="375" w:after="1001"/>
        <w:ind w:left="2440" w:right="0" w:firstLine="0"/>
        <w:jc w:val="left"/>
      </w:pPr>
      <w:r>
        <w:rPr>
          <w:rFonts w:ascii="Arial" w:hAnsi="Arial" w:eastAsia="Arial"/>
          <w:b w:val="0"/>
          <w:i/>
          <w:color w:val="333333"/>
          <w:sz w:val="24"/>
        </w:rPr>
        <w:t>As</w:t>
      </w:r>
      <w:r>
        <w:rPr>
          <w:rFonts w:ascii="Arial" w:hAnsi="Arial" w:eastAsia="Arial"/>
          <w:b w:val="0"/>
          <w:i/>
          <w:color w:val="333333"/>
          <w:sz w:val="24"/>
        </w:rPr>
        <w:t xml:space="preserve"> </w:t>
      </w:r>
      <w:r>
        <w:rPr>
          <w:rFonts w:ascii="Arial" w:hAnsi="Arial" w:eastAsia="Arial"/>
          <w:b w:val="0"/>
          <w:i/>
          <w:color w:val="333333"/>
          <w:sz w:val="24"/>
        </w:rPr>
        <w:t>we</w:t>
      </w:r>
      <w:r>
        <w:rPr>
          <w:rFonts w:ascii="Arial" w:hAnsi="Arial" w:eastAsia="Arial"/>
          <w:b w:val="0"/>
          <w:i/>
          <w:color w:val="333333"/>
          <w:sz w:val="24"/>
        </w:rPr>
        <w:t xml:space="preserve"> </w:t>
      </w:r>
      <w:r>
        <w:rPr>
          <w:rFonts w:ascii="Arial" w:hAnsi="Arial" w:eastAsia="Arial"/>
          <w:b w:val="0"/>
          <w:i/>
          <w:color w:val="333333"/>
          <w:sz w:val="24"/>
        </w:rPr>
        <w:t>conclude</w:t>
      </w:r>
      <w:r>
        <w:rPr>
          <w:rFonts w:ascii="Arial" w:hAnsi="Arial" w:eastAsia="Arial"/>
          <w:b w:val="0"/>
          <w:i/>
          <w:color w:val="333333"/>
          <w:sz w:val="24"/>
        </w:rPr>
        <w:t>,</w:t>
      </w:r>
      <w:r>
        <w:rPr>
          <w:rFonts w:ascii="Arial" w:hAnsi="Arial" w:eastAsia="Arial"/>
          <w:b w:val="0"/>
          <w:i/>
          <w:color w:val="333333"/>
          <w:sz w:val="24"/>
        </w:rPr>
        <w:t xml:space="preserve"> </w:t>
      </w:r>
      <w:r>
        <w:rPr>
          <w:rFonts w:ascii="Arial" w:hAnsi="Arial" w:eastAsia="Arial"/>
          <w:b w:val="0"/>
          <w:i/>
          <w:color w:val="333333"/>
          <w:sz w:val="24"/>
        </w:rPr>
        <w:t>may</w:t>
      </w:r>
      <w:r>
        <w:rPr>
          <w:rFonts w:ascii="Arial" w:hAnsi="Arial" w:eastAsia="Arial"/>
          <w:b w:val="0"/>
          <w:i/>
          <w:color w:val="333333"/>
          <w:sz w:val="24"/>
        </w:rPr>
        <w:t xml:space="preserve"> </w:t>
      </w:r>
      <w:r>
        <w:rPr>
          <w:rFonts w:ascii="Arial" w:hAnsi="Arial" w:eastAsia="Arial"/>
          <w:b w:val="0"/>
          <w:i/>
          <w:color w:val="333333"/>
          <w:sz w:val="24"/>
        </w:rPr>
        <w:t>you</w:t>
      </w:r>
      <w:r>
        <w:rPr>
          <w:rFonts w:ascii="Arial" w:hAnsi="Arial" w:eastAsia="Arial"/>
          <w:b w:val="0"/>
          <w:i/>
          <w:color w:val="333333"/>
          <w:sz w:val="24"/>
        </w:rPr>
        <w:t xml:space="preserve"> </w:t>
      </w:r>
      <w:r>
        <w:rPr>
          <w:rFonts w:ascii="Arial" w:hAnsi="Arial" w:eastAsia="Arial"/>
          <w:b w:val="0"/>
          <w:i/>
          <w:color w:val="333333"/>
          <w:sz w:val="24"/>
        </w:rPr>
        <w:t>continue</w:t>
      </w:r>
      <w:r>
        <w:rPr>
          <w:rFonts w:ascii="Arial" w:hAnsi="Arial" w:eastAsia="Arial"/>
          <w:b w:val="0"/>
          <w:i/>
          <w:color w:val="333333"/>
          <w:sz w:val="24"/>
        </w:rPr>
        <w:t xml:space="preserve"> </w:t>
      </w:r>
      <w:r>
        <w:rPr>
          <w:rFonts w:ascii="Arial" w:hAnsi="Arial" w:eastAsia="Arial"/>
          <w:b w:val="0"/>
          <w:i/>
          <w:color w:val="333333"/>
          <w:sz w:val="24"/>
        </w:rPr>
        <w:t>to</w:t>
      </w:r>
      <w:r>
        <w:rPr>
          <w:rFonts w:ascii="Arial" w:hAnsi="Arial" w:eastAsia="Arial"/>
          <w:b w:val="0"/>
          <w:i/>
          <w:color w:val="333333"/>
          <w:sz w:val="24"/>
        </w:rPr>
        <w:t xml:space="preserve"> </w:t>
      </w:r>
      <w:r>
        <w:rPr>
          <w:rFonts w:ascii="Arial" w:hAnsi="Arial" w:eastAsia="Arial"/>
          <w:b w:val="0"/>
          <w:i/>
          <w:color w:val="333333"/>
          <w:sz w:val="24"/>
        </w:rPr>
        <w:t>be</w:t>
      </w:r>
      <w:r>
        <w:rPr>
          <w:rFonts w:ascii="Arial" w:hAnsi="Arial" w:eastAsia="Arial"/>
          <w:b w:val="0"/>
          <w:i/>
          <w:color w:val="333333"/>
          <w:sz w:val="24"/>
        </w:rPr>
        <w:t xml:space="preserve"> </w:t>
      </w:r>
      <w:r>
        <w:rPr>
          <w:rFonts w:ascii="Arial" w:hAnsi="Arial" w:eastAsia="Arial"/>
          <w:b w:val="0"/>
          <w:i/>
          <w:color w:val="333333"/>
          <w:sz w:val="24"/>
        </w:rPr>
        <w:t>filled</w:t>
      </w:r>
      <w:r>
        <w:rPr>
          <w:rFonts w:ascii="Arial" w:hAnsi="Arial" w:eastAsia="Arial"/>
          <w:b w:val="0"/>
          <w:i/>
          <w:color w:val="333333"/>
          <w:sz w:val="24"/>
        </w:rPr>
        <w:t xml:space="preserve"> </w:t>
      </w:r>
      <w:r>
        <w:rPr>
          <w:rFonts w:ascii="Arial" w:hAnsi="Arial" w:eastAsia="Arial"/>
          <w:b w:val="0"/>
          <w:i/>
          <w:color w:val="333333"/>
          <w:sz w:val="24"/>
        </w:rPr>
        <w:t>with</w:t>
      </w:r>
      <w:r>
        <w:rPr>
          <w:rFonts w:ascii="Arial" w:hAnsi="Arial" w:eastAsia="Arial"/>
          <w:b w:val="0"/>
          <w:i/>
          <w:color w:val="333333"/>
          <w:sz w:val="24"/>
        </w:rPr>
        <w:t xml:space="preserve"> </w:t>
      </w:r>
      <w:r>
        <w:rPr>
          <w:rFonts w:ascii="Arial" w:hAnsi="Arial" w:eastAsia="Arial"/>
          <w:b w:val="0"/>
          <w:i/>
          <w:color w:val="333333"/>
          <w:sz w:val="24"/>
        </w:rPr>
        <w:t>God</w:t>
      </w:r>
      <w:r>
        <w:rPr>
          <w:rFonts w:ascii="Arial" w:hAnsi="Arial" w:eastAsia="Arial"/>
          <w:b w:val="0"/>
          <w:i/>
          <w:color w:val="333333"/>
          <w:sz w:val="24"/>
        </w:rPr>
        <w:t>'</w:t>
      </w:r>
      <w:r>
        <w:rPr>
          <w:rFonts w:ascii="Arial" w:hAnsi="Arial" w:eastAsia="Arial"/>
          <w:b w:val="0"/>
          <w:i/>
          <w:color w:val="333333"/>
          <w:sz w:val="24"/>
        </w:rPr>
        <w:t>s</w:t>
      </w:r>
      <w:r>
        <w:rPr>
          <w:rFonts w:ascii="Arial" w:hAnsi="Arial" w:eastAsia="Arial"/>
          <w:b w:val="0"/>
          <w:i/>
          <w:color w:val="333333"/>
          <w:sz w:val="24"/>
        </w:rPr>
        <w:t xml:space="preserve"> </w:t>
      </w:r>
      <w:r>
        <w:rPr>
          <w:rFonts w:ascii="Arial" w:hAnsi="Arial" w:eastAsia="Arial"/>
          <w:b w:val="0"/>
          <w:i/>
          <w:color w:val="333333"/>
          <w:sz w:val="24"/>
        </w:rPr>
        <w:t>Spirit</w:t>
      </w:r>
      <w:r>
        <w:rPr>
          <w:rFonts w:ascii="Arial" w:hAnsi="Arial" w:eastAsia="Arial"/>
          <w:b w:val="0"/>
          <w:i/>
          <w:color w:val="333333"/>
          <w:sz w:val="24"/>
        </w:rPr>
        <w:t xml:space="preserve"> </w:t>
      </w:r>
      <w:r>
        <w:rPr>
          <w:rFonts w:ascii="Arial" w:hAnsi="Arial" w:eastAsia="Arial"/>
          <w:b w:val="0"/>
          <w:i/>
          <w:color w:val="333333"/>
          <w:sz w:val="24"/>
        </w:rPr>
        <w:t>in</w:t>
      </w:r>
      <w:r>
        <w:rPr>
          <w:rFonts w:ascii="Arial" w:hAnsi="Arial" w:eastAsia="Arial"/>
          <w:b w:val="0"/>
          <w:i/>
          <w:color w:val="333333"/>
          <w:sz w:val="24"/>
        </w:rPr>
        <w:t xml:space="preserve"> </w:t>
      </w:r>
      <w:r>
        <w:rPr>
          <w:rFonts w:ascii="Arial" w:hAnsi="Arial" w:eastAsia="Arial"/>
          <w:b w:val="0"/>
          <w:i/>
          <w:color w:val="333333"/>
          <w:sz w:val="24"/>
        </w:rPr>
        <w:t>all</w:t>
      </w:r>
      <w:r>
        <w:rPr>
          <w:rFonts w:ascii="Arial" w:hAnsi="Arial" w:eastAsia="Arial"/>
          <w:b w:val="0"/>
          <w:i/>
          <w:color w:val="333333"/>
          <w:sz w:val="24"/>
        </w:rPr>
        <w:t xml:space="preserve"> </w:t>
      </w:r>
      <w:r>
        <w:rPr>
          <w:rFonts w:ascii="Arial" w:hAnsi="Arial" w:eastAsia="Arial"/>
          <w:b w:val="0"/>
          <w:i/>
          <w:color w:val="333333"/>
          <w:sz w:val="24"/>
        </w:rPr>
        <w:t>areas</w:t>
      </w:r>
      <w:r>
        <w:rPr>
          <w:rFonts w:ascii="Arial" w:hAnsi="Arial" w:eastAsia="Arial"/>
          <w:b w:val="0"/>
          <w:i/>
          <w:color w:val="333333"/>
          <w:sz w:val="24"/>
        </w:rPr>
        <w:t xml:space="preserve"> </w:t>
      </w:r>
      <w:r>
        <w:rPr>
          <w:rFonts w:ascii="Arial" w:hAnsi="Arial" w:eastAsia="Arial"/>
          <w:b w:val="0"/>
          <w:i/>
          <w:color w:val="333333"/>
          <w:sz w:val="24"/>
        </w:rPr>
        <w:t>of</w:t>
      </w:r>
      <w:r>
        <w:rPr>
          <w:rFonts w:ascii="Arial" w:hAnsi="Arial" w:eastAsia="Arial"/>
          <w:b w:val="0"/>
          <w:i/>
          <w:color w:val="333333"/>
          <w:sz w:val="24"/>
        </w:rPr>
        <w:t xml:space="preserve"> </w:t>
      </w:r>
      <w:r>
        <w:rPr>
          <w:rFonts w:ascii="Arial" w:hAnsi="Arial" w:eastAsia="Arial"/>
          <w:b w:val="0"/>
          <w:i/>
          <w:color w:val="333333"/>
          <w:sz w:val="24"/>
        </w:rPr>
        <w:t>life</w:t>
      </w:r>
      <w:r>
        <w:rPr>
          <w:rFonts w:ascii="Arial" w:hAnsi="Arial" w:eastAsia="Arial"/>
          <w:b w:val="0"/>
          <w:i/>
          <w:color w:val="333333"/>
          <w:sz w:val="24"/>
        </w:rPr>
        <w:t>.</w:t>
      </w:r>
    </w:p>
    <w:p>
      <w:pPr>
        <w:widowControl/>
        <w:wordWrap w:val="0"/>
        <w:autoSpaceDE w:val="0"/>
        <w:autoSpaceDN w:val="0"/>
        <w:spacing w:line="360" w:lineRule="exact" w:before="2003" w:after="236"/>
        <w:ind w:left="2500" w:right="0" w:firstLine="0"/>
        <w:jc w:val="left"/>
      </w:pPr>
      <w:r>
        <w:rPr>
          <w:rFonts w:ascii="Arial" w:hAnsi="Arial" w:eastAsia="Arial"/>
          <w:b/>
          <w:i w:val="0"/>
          <w:color w:val="4BAF4F"/>
          <w:sz w:val="36"/>
        </w:rPr>
        <w:t>Course</w:t>
      </w:r>
      <w:r>
        <w:rPr>
          <w:rFonts w:ascii="Times New Roman" w:hAnsi="Times New Roman" w:eastAsia="Times New Roman"/>
          <w:b/>
          <w:color w:val="4BAF4F"/>
          <w:spacing w:val="10"/>
          <w:sz w:val="36"/>
        </w:rPr>
        <w:t xml:space="preserve"> </w:t>
      </w:r>
      <w:r>
        <w:rPr>
          <w:rFonts w:ascii="Arial" w:hAnsi="Arial" w:eastAsia="Arial"/>
          <w:b/>
          <w:i w:val="0"/>
          <w:color w:val="4BAF4F"/>
          <w:sz w:val="36"/>
        </w:rPr>
        <w:t>Feedback</w:t>
      </w:r>
    </w:p>
    <w:p>
      <w:pPr>
        <w:widowControl/>
        <w:wordWrap w:val="0"/>
        <w:autoSpaceDE w:val="0"/>
        <w:autoSpaceDN w:val="0"/>
        <w:spacing w:line="240" w:lineRule="exact" w:before="472" w:after="840"/>
        <w:ind w:left="2290" w:right="0" w:firstLine="0"/>
        <w:jc w:val="left"/>
      </w:pPr>
      <w:r>
        <w:rPr>
          <w:rFonts w:ascii="Arial" w:hAnsi="Arial" w:eastAsia="Arial"/>
          <w:b/>
          <w:i w:val="0"/>
          <w:color w:val="333333"/>
          <w:sz w:val="24"/>
        </w:rPr>
        <w:t>1</w:t>
      </w:r>
      <w:r>
        <w:rPr>
          <w:rFonts w:ascii="Arial" w:hAnsi="Arial" w:eastAsia="Arial"/>
          <w:b/>
          <w:i w:val="0"/>
          <w:color w:val="333333"/>
          <w:sz w:val="24"/>
        </w:rPr>
        <w:t>.</w:t>
      </w:r>
      <w:r>
        <w:rPr>
          <w:rFonts w:ascii="Times New Roman" w:hAnsi="Times New Roman" w:eastAsia="Times New Roman"/>
          <w:b/>
          <w:color w:val="333333"/>
          <w:spacing w:val="7"/>
          <w:sz w:val="24"/>
        </w:rPr>
        <w:t xml:space="preserve"> </w:t>
      </w:r>
      <w:r>
        <w:rPr>
          <w:rFonts w:ascii="Arial" w:hAnsi="Arial" w:eastAsia="Arial"/>
          <w:b/>
          <w:i w:val="0"/>
          <w:color w:val="333333"/>
          <w:sz w:val="24"/>
        </w:rPr>
        <w:t>Which</w:t>
      </w:r>
      <w:r>
        <w:rPr>
          <w:rFonts w:ascii="Times New Roman" w:hAnsi="Times New Roman" w:eastAsia="Times New Roman"/>
          <w:b/>
          <w:color w:val="333333"/>
          <w:spacing w:val="7"/>
          <w:sz w:val="24"/>
        </w:rPr>
        <w:t xml:space="preserve"> </w:t>
      </w:r>
      <w:r>
        <w:rPr>
          <w:rFonts w:ascii="Arial" w:hAnsi="Arial" w:eastAsia="Arial"/>
          <w:b/>
          <w:i w:val="0"/>
          <w:color w:val="333333"/>
          <w:sz w:val="24"/>
        </w:rPr>
        <w:t>week</w:t>
      </w:r>
      <w:r>
        <w:rPr>
          <w:rFonts w:ascii="Times New Roman" w:hAnsi="Times New Roman" w:eastAsia="Times New Roman"/>
          <w:b/>
          <w:color w:val="333333"/>
          <w:spacing w:val="7"/>
          <w:sz w:val="24"/>
        </w:rPr>
        <w:t xml:space="preserve"> </w:t>
      </w:r>
      <w:r>
        <w:rPr>
          <w:rFonts w:ascii="Arial" w:hAnsi="Arial" w:eastAsia="Arial"/>
          <w:b/>
          <w:i w:val="0"/>
          <w:color w:val="333333"/>
          <w:sz w:val="24"/>
        </w:rPr>
        <w:t>was</w:t>
      </w:r>
      <w:r>
        <w:rPr>
          <w:rFonts w:ascii="Times New Roman" w:hAnsi="Times New Roman" w:eastAsia="Times New Roman"/>
          <w:b/>
          <w:color w:val="333333"/>
          <w:spacing w:val="7"/>
          <w:sz w:val="24"/>
        </w:rPr>
        <w:t xml:space="preserve"> </w:t>
      </w:r>
      <w:r>
        <w:rPr>
          <w:rFonts w:ascii="Arial" w:hAnsi="Arial" w:eastAsia="Arial"/>
          <w:b/>
          <w:i w:val="0"/>
          <w:color w:val="333333"/>
          <w:sz w:val="24"/>
        </w:rPr>
        <w:t>most</w:t>
      </w:r>
      <w:r>
        <w:rPr>
          <w:rFonts w:ascii="Times New Roman" w:hAnsi="Times New Roman" w:eastAsia="Times New Roman"/>
          <w:b/>
          <w:color w:val="333333"/>
          <w:spacing w:val="7"/>
          <w:sz w:val="24"/>
        </w:rPr>
        <w:t xml:space="preserve"> </w:t>
      </w:r>
      <w:r>
        <w:rPr>
          <w:rFonts w:ascii="Arial" w:hAnsi="Arial" w:eastAsia="Arial"/>
          <w:b/>
          <w:i w:val="0"/>
          <w:color w:val="333333"/>
          <w:sz w:val="24"/>
        </w:rPr>
        <w:t>impactful</w:t>
      </w:r>
      <w:r>
        <w:rPr>
          <w:rFonts w:ascii="Times New Roman" w:hAnsi="Times New Roman" w:eastAsia="Times New Roman"/>
          <w:b/>
          <w:color w:val="333333"/>
          <w:spacing w:val="7"/>
          <w:sz w:val="24"/>
        </w:rPr>
        <w:t xml:space="preserve"> </w:t>
      </w:r>
      <w:r>
        <w:rPr>
          <w:rFonts w:ascii="Arial" w:hAnsi="Arial" w:eastAsia="Arial"/>
          <w:b/>
          <w:i w:val="0"/>
          <w:color w:val="333333"/>
          <w:sz w:val="24"/>
        </w:rPr>
        <w:t>for</w:t>
      </w:r>
      <w:r>
        <w:rPr>
          <w:rFonts w:ascii="Times New Roman" w:hAnsi="Times New Roman" w:eastAsia="Times New Roman"/>
          <w:b/>
          <w:color w:val="333333"/>
          <w:spacing w:val="7"/>
          <w:sz w:val="24"/>
        </w:rPr>
        <w:t xml:space="preserve"> </w:t>
      </w:r>
      <w:r>
        <w:rPr>
          <w:rFonts w:ascii="Arial" w:hAnsi="Arial" w:eastAsia="Arial"/>
          <w:b/>
          <w:i w:val="0"/>
          <w:color w:val="333333"/>
          <w:sz w:val="24"/>
        </w:rPr>
        <w:t>you</w:t>
      </w:r>
      <w:r>
        <w:rPr>
          <w:rFonts w:ascii="Arial" w:hAnsi="Arial" w:eastAsia="Arial"/>
          <w:b/>
          <w:i w:val="0"/>
          <w:color w:val="333333"/>
          <w:sz w:val="24"/>
        </w:rPr>
        <w:t>?</w:t>
      </w:r>
      <w:r>
        <w:rPr>
          <w:rFonts w:ascii="Times New Roman" w:hAnsi="Times New Roman" w:eastAsia="Times New Roman"/>
          <w:b/>
          <w:color w:val="333333"/>
          <w:spacing w:val="7"/>
          <w:sz w:val="24"/>
        </w:rPr>
        <w:t xml:space="preserve"> </w:t>
      </w:r>
      <w:r>
        <w:rPr>
          <w:rFonts w:ascii="Arial" w:hAnsi="Arial" w:eastAsia="Arial"/>
          <w:b/>
          <w:i w:val="0"/>
          <w:color w:val="333333"/>
          <w:sz w:val="24"/>
        </w:rPr>
        <w:t>Why</w:t>
      </w:r>
      <w:r>
        <w:rPr>
          <w:rFonts w:ascii="Arial" w:hAnsi="Arial" w:eastAsia="Arial"/>
          <w:b/>
          <w:i w:val="0"/>
          <w:color w:val="333333"/>
          <w:sz w:val="24"/>
        </w:rPr>
        <w:t>?</w:t>
      </w:r>
    </w:p>
    <w:p>
      <w:pPr>
        <w:widowControl/>
        <w:wordWrap w:val="0"/>
        <w:autoSpaceDE w:val="0"/>
        <w:autoSpaceDN w:val="0"/>
        <w:spacing w:line="240" w:lineRule="exact" w:before="1680" w:after="195"/>
        <w:ind w:left="2290" w:right="0" w:firstLine="0"/>
        <w:jc w:val="left"/>
      </w:pPr>
      <w:r>
        <w:rPr>
          <w:rFonts w:ascii="Arial" w:hAnsi="Arial" w:eastAsia="Arial"/>
          <w:b/>
          <w:i w:val="0"/>
          <w:color w:val="333333"/>
          <w:sz w:val="24"/>
        </w:rPr>
        <w:t>2</w:t>
      </w:r>
      <w:r>
        <w:rPr>
          <w:rFonts w:ascii="Arial" w:hAnsi="Arial" w:eastAsia="Arial"/>
          <w:b/>
          <w:i w:val="0"/>
          <w:color w:val="333333"/>
          <w:sz w:val="24"/>
        </w:rPr>
        <w:t>.</w:t>
      </w:r>
      <w:r>
        <w:rPr>
          <w:rFonts w:ascii="Times New Roman" w:hAnsi="Times New Roman" w:eastAsia="Times New Roman"/>
          <w:b/>
          <w:color w:val="333333"/>
          <w:spacing w:val="7"/>
          <w:sz w:val="24"/>
        </w:rPr>
        <w:t xml:space="preserve"> </w:t>
      </w:r>
      <w:r>
        <w:rPr>
          <w:rFonts w:ascii="Arial" w:hAnsi="Arial" w:eastAsia="Arial"/>
          <w:b/>
          <w:i w:val="0"/>
          <w:color w:val="333333"/>
          <w:sz w:val="24"/>
        </w:rPr>
        <w:t>What</w:t>
      </w:r>
      <w:r>
        <w:rPr>
          <w:rFonts w:ascii="Times New Roman" w:hAnsi="Times New Roman" w:eastAsia="Times New Roman"/>
          <w:b/>
          <w:color w:val="333333"/>
          <w:spacing w:val="7"/>
          <w:sz w:val="24"/>
        </w:rPr>
        <w:t xml:space="preserve"> </w:t>
      </w:r>
      <w:r>
        <w:rPr>
          <w:rFonts w:ascii="Arial" w:hAnsi="Arial" w:eastAsia="Arial"/>
          <w:b/>
          <w:i w:val="0"/>
          <w:color w:val="333333"/>
          <w:sz w:val="24"/>
        </w:rPr>
        <w:t>specific</w:t>
      </w:r>
      <w:r>
        <w:rPr>
          <w:rFonts w:ascii="Times New Roman" w:hAnsi="Times New Roman" w:eastAsia="Times New Roman"/>
          <w:b/>
          <w:color w:val="333333"/>
          <w:spacing w:val="7"/>
          <w:sz w:val="24"/>
        </w:rPr>
        <w:t xml:space="preserve"> </w:t>
      </w:r>
      <w:r>
        <w:rPr>
          <w:rFonts w:ascii="Arial" w:hAnsi="Arial" w:eastAsia="Arial"/>
          <w:b/>
          <w:i w:val="0"/>
          <w:color w:val="333333"/>
          <w:sz w:val="24"/>
        </w:rPr>
        <w:t>changes</w:t>
      </w:r>
      <w:r>
        <w:rPr>
          <w:rFonts w:ascii="Times New Roman" w:hAnsi="Times New Roman" w:eastAsia="Times New Roman"/>
          <w:b/>
          <w:color w:val="333333"/>
          <w:spacing w:val="7"/>
          <w:sz w:val="24"/>
        </w:rPr>
        <w:t xml:space="preserve"> </w:t>
      </w:r>
      <w:r>
        <w:rPr>
          <w:rFonts w:ascii="Arial" w:hAnsi="Arial" w:eastAsia="Arial"/>
          <w:b/>
          <w:i w:val="0"/>
          <w:color w:val="333333"/>
          <w:sz w:val="24"/>
        </w:rPr>
        <w:t>have</w:t>
      </w:r>
      <w:r>
        <w:rPr>
          <w:rFonts w:ascii="Times New Roman" w:hAnsi="Times New Roman" w:eastAsia="Times New Roman"/>
          <w:b/>
          <w:color w:val="333333"/>
          <w:spacing w:val="7"/>
          <w:sz w:val="24"/>
        </w:rPr>
        <w:t xml:space="preserve"> </w:t>
      </w:r>
      <w:r>
        <w:rPr>
          <w:rFonts w:ascii="Arial" w:hAnsi="Arial" w:eastAsia="Arial"/>
          <w:b/>
          <w:i w:val="0"/>
          <w:color w:val="333333"/>
          <w:sz w:val="24"/>
        </w:rPr>
        <w:t>you</w:t>
      </w:r>
      <w:r>
        <w:rPr>
          <w:rFonts w:ascii="Times New Roman" w:hAnsi="Times New Roman" w:eastAsia="Times New Roman"/>
          <w:b/>
          <w:color w:val="333333"/>
          <w:spacing w:val="7"/>
          <w:sz w:val="24"/>
        </w:rPr>
        <w:t xml:space="preserve"> </w:t>
      </w:r>
      <w:r>
        <w:rPr>
          <w:rFonts w:ascii="Arial" w:hAnsi="Arial" w:eastAsia="Arial"/>
          <w:b/>
          <w:i w:val="0"/>
          <w:color w:val="333333"/>
          <w:sz w:val="24"/>
        </w:rPr>
        <w:t>noticed</w:t>
      </w:r>
      <w:r>
        <w:rPr>
          <w:rFonts w:ascii="Times New Roman" w:hAnsi="Times New Roman" w:eastAsia="Times New Roman"/>
          <w:b/>
          <w:color w:val="333333"/>
          <w:spacing w:val="7"/>
          <w:sz w:val="24"/>
        </w:rPr>
        <w:t xml:space="preserve"> </w:t>
      </w:r>
      <w:r>
        <w:rPr>
          <w:rFonts w:ascii="Arial" w:hAnsi="Arial" w:eastAsia="Arial"/>
          <w:b/>
          <w:i w:val="0"/>
          <w:color w:val="333333"/>
          <w:sz w:val="24"/>
        </w:rPr>
        <w:t>in</w:t>
      </w:r>
      <w:r>
        <w:rPr>
          <w:rFonts w:ascii="Times New Roman" w:hAnsi="Times New Roman" w:eastAsia="Times New Roman"/>
          <w:b/>
          <w:color w:val="333333"/>
          <w:spacing w:val="7"/>
          <w:sz w:val="24"/>
        </w:rPr>
        <w:t xml:space="preserve"> </w:t>
      </w:r>
      <w:r>
        <w:rPr>
          <w:rFonts w:ascii="Arial" w:hAnsi="Arial" w:eastAsia="Arial"/>
          <w:b/>
          <w:i w:val="0"/>
          <w:color w:val="333333"/>
          <w:sz w:val="24"/>
        </w:rPr>
        <w:t>these</w:t>
      </w:r>
      <w:r>
        <w:rPr>
          <w:rFonts w:ascii="Times New Roman" w:hAnsi="Times New Roman" w:eastAsia="Times New Roman"/>
          <w:b/>
          <w:color w:val="333333"/>
          <w:spacing w:val="7"/>
          <w:sz w:val="24"/>
        </w:rPr>
        <w:t xml:space="preserve"> </w:t>
      </w:r>
      <w:r>
        <w:rPr>
          <w:rFonts w:ascii="Arial" w:hAnsi="Arial" w:eastAsia="Arial"/>
          <w:b/>
          <w:i w:val="0"/>
          <w:color w:val="333333"/>
          <w:sz w:val="24"/>
        </w:rPr>
        <w:t>areas</w:t>
      </w:r>
      <w:r>
        <w:rPr>
          <w:rFonts w:ascii="Arial" w:hAnsi="Arial" w:eastAsia="Arial"/>
          <w:b/>
          <w:i w:val="0"/>
          <w:color w:val="333333"/>
          <w:sz w:val="24"/>
        </w:rPr>
        <w:t>?</w:t>
      </w:r>
    </w:p>
    <w:p>
      <w:pPr>
        <w:widowControl/>
        <w:wordWrap w:val="0"/>
        <w:autoSpaceDE w:val="0"/>
        <w:autoSpaceDN w:val="0"/>
        <w:spacing w:line="240" w:lineRule="exact" w:before="390" w:after="75"/>
        <w:ind w:left="3257" w:right="0" w:firstLine="0"/>
        <w:jc w:val="left"/>
      </w:pPr>
      <w:r>
        <w:rPr>
          <w:rFonts w:ascii="Arial" w:hAnsi="Arial" w:eastAsia="Arial"/>
          <w:b w:val="0"/>
          <w:i w:val="0"/>
          <w:color w:val="333333"/>
          <w:sz w:val="24"/>
        </w:rPr>
        <w:t>Physical</w:t>
      </w:r>
      <w:r>
        <w:rPr>
          <w:rFonts w:ascii="Times New Roman" w:hAnsi="Times New Roman" w:eastAsia="Times New Roman"/>
          <w:b w:val="0"/>
          <w:color w:val="333333"/>
          <w:spacing w:val="7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333333"/>
          <w:sz w:val="24"/>
        </w:rPr>
        <w:t>health</w:t>
      </w:r>
    </w:p>
    <w:p>
      <w:pPr>
        <w:widowControl/>
        <w:wordWrap w:val="0"/>
        <w:autoSpaceDE w:val="0"/>
        <w:autoSpaceDN w:val="0"/>
        <w:spacing w:line="240" w:lineRule="exact" w:before="150" w:after="67"/>
        <w:ind w:left="3257" w:right="0" w:firstLine="0"/>
        <w:jc w:val="left"/>
      </w:pPr>
      <w:r>
        <w:rPr>
          <w:rFonts w:ascii="Arial" w:hAnsi="Arial" w:eastAsia="Arial"/>
          <w:b w:val="0"/>
          <w:i w:val="0"/>
          <w:color w:val="333333"/>
          <w:sz w:val="24"/>
        </w:rPr>
        <w:t>Emotional</w:t>
      </w:r>
      <w:r>
        <w:rPr>
          <w:rFonts w:ascii="Times New Roman" w:hAnsi="Times New Roman" w:eastAsia="Times New Roman"/>
          <w:b w:val="0"/>
          <w:color w:val="333333"/>
          <w:spacing w:val="7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333333"/>
          <w:sz w:val="24"/>
        </w:rPr>
        <w:t>well</w:t>
      </w:r>
      <w:r>
        <w:rPr>
          <w:rFonts w:ascii="Arial" w:hAnsi="Arial" w:eastAsia="Arial"/>
          <w:b w:val="0"/>
          <w:i w:val="0"/>
          <w:color w:val="333333"/>
          <w:sz w:val="24"/>
        </w:rPr>
        <w:t>-</w:t>
      </w:r>
      <w:r>
        <w:rPr>
          <w:rFonts w:ascii="Arial" w:hAnsi="Arial" w:eastAsia="Arial"/>
          <w:b w:val="0"/>
          <w:i w:val="0"/>
          <w:color w:val="333333"/>
          <w:sz w:val="24"/>
        </w:rPr>
        <w:t>being</w:t>
      </w:r>
    </w:p>
    <w:p>
      <w:pPr>
        <w:widowControl/>
        <w:wordWrap w:val="0"/>
        <w:autoSpaceDE w:val="0"/>
        <w:autoSpaceDN w:val="0"/>
        <w:spacing w:line="240" w:lineRule="exact" w:before="135" w:after="75"/>
        <w:ind w:left="3257" w:right="0" w:firstLine="0"/>
        <w:jc w:val="left"/>
      </w:pPr>
      <w:r>
        <w:rPr>
          <w:rFonts w:ascii="Arial" w:hAnsi="Arial" w:eastAsia="Arial"/>
          <w:b w:val="0"/>
          <w:i w:val="0"/>
          <w:color w:val="333333"/>
          <w:sz w:val="24"/>
        </w:rPr>
        <w:t>Mental</w:t>
      </w:r>
      <w:r>
        <w:rPr>
          <w:rFonts w:ascii="Times New Roman" w:hAnsi="Times New Roman" w:eastAsia="Times New Roman"/>
          <w:b w:val="0"/>
          <w:color w:val="333333"/>
          <w:spacing w:val="7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333333"/>
          <w:sz w:val="24"/>
        </w:rPr>
        <w:t>clarity</w:t>
      </w:r>
    </w:p>
    <w:p>
      <w:pPr>
        <w:widowControl/>
        <w:wordWrap w:val="0"/>
        <w:autoSpaceDE w:val="0"/>
        <w:autoSpaceDN w:val="0"/>
        <w:spacing w:line="240" w:lineRule="exact" w:before="150" w:after="242"/>
        <w:ind w:left="3257" w:right="0" w:firstLine="0"/>
        <w:jc w:val="left"/>
      </w:pPr>
      <w:r>
        <w:rPr>
          <w:rFonts w:ascii="Arial" w:hAnsi="Arial" w:eastAsia="Arial"/>
          <w:b w:val="0"/>
          <w:i w:val="0"/>
          <w:color w:val="333333"/>
          <w:sz w:val="24"/>
        </w:rPr>
        <w:t>Spiritual</w:t>
      </w:r>
      <w:r>
        <w:rPr>
          <w:rFonts w:ascii="Times New Roman" w:hAnsi="Times New Roman" w:eastAsia="Times New Roman"/>
          <w:b w:val="0"/>
          <w:color w:val="333333"/>
          <w:spacing w:val="7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333333"/>
          <w:sz w:val="24"/>
        </w:rPr>
        <w:t>growth</w:t>
      </w:r>
    </w:p>
    <w:p>
      <w:pPr>
        <w:spacing w:after="0"/>
        <w:sectPr>
          <w:pgSz w:w="16838" w:h="11899"/>
          <w:pgMar w:top="0" w:right="440" w:bottom="124" w:left="440" w:header="720" w:footer="720" w:gutter="0"/>
          <w:cols w:space="720" w:num="1" w:equalWidth="0">
            <w:col w:w="15958" w:space="0"/>
            <w:col w:w="5362" w:space="0"/>
          </w:cols>
          <w:docGrid w:linePitch="360"/>
        </w:sectPr>
      </w:pPr>
    </w:p>
    <w:p>
      <w:pPr>
        <w:widowControl/>
        <w:wordWrap w:val="0"/>
        <w:autoSpaceDE w:val="0"/>
        <w:autoSpaceDN w:val="0"/>
        <w:spacing w:line="160" w:lineRule="exact" w:before="242" w:after="0"/>
        <w:ind w:left="4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>file</w:t>
      </w:r>
      <w:r>
        <w:rPr>
          <w:rFonts w:ascii="Arial" w:hAnsi="Arial" w:eastAsia="Arial"/>
          <w:b w:val="0"/>
          <w:i w:val="0"/>
          <w:color w:val="000000"/>
          <w:sz w:val="16"/>
        </w:rPr>
        <w:t>:///</w:t>
      </w:r>
      <w:r>
        <w:rPr>
          <w:rFonts w:ascii="Arial" w:hAnsi="Arial" w:eastAsia="Arial"/>
          <w:b w:val="0"/>
          <w:i w:val="0"/>
          <w:color w:val="000000"/>
          <w:sz w:val="16"/>
        </w:rPr>
        <w:t>C</w:t>
      </w:r>
      <w:r>
        <w:rPr>
          <w:rFonts w:ascii="Arial" w:hAnsi="Arial" w:eastAsia="Arial"/>
          <w:b w:val="0"/>
          <w:i w:val="0"/>
          <w:color w:val="000000"/>
          <w:sz w:val="16"/>
        </w:rPr>
        <w:t>:/</w:t>
      </w:r>
      <w:r>
        <w:rPr>
          <w:rFonts w:ascii="Arial" w:hAnsi="Arial" w:eastAsia="Arial"/>
          <w:b w:val="0"/>
          <w:i w:val="0"/>
          <w:color w:val="000000"/>
          <w:sz w:val="16"/>
        </w:rPr>
        <w:t>Users</w:t>
      </w:r>
      <w:r>
        <w:rPr>
          <w:rFonts w:ascii="Arial" w:hAnsi="Arial" w:eastAsia="Arial"/>
          <w:b w:val="0"/>
          <w:i w:val="0"/>
          <w:color w:val="000000"/>
          <w:sz w:val="16"/>
        </w:rPr>
        <w:t>/</w:t>
      </w:r>
      <w:r>
        <w:rPr>
          <w:rFonts w:ascii="Arial" w:hAnsi="Arial" w:eastAsia="Arial"/>
          <w:b w:val="0"/>
          <w:i w:val="0"/>
          <w:color w:val="000000"/>
          <w:sz w:val="16"/>
        </w:rPr>
        <w:t>User1</w:t>
      </w:r>
      <w:r>
        <w:rPr>
          <w:rFonts w:ascii="Arial" w:hAnsi="Arial" w:eastAsia="Arial"/>
          <w:b w:val="0"/>
          <w:i w:val="0"/>
          <w:color w:val="000000"/>
          <w:sz w:val="16"/>
        </w:rPr>
        <w:t>/</w:t>
      </w:r>
      <w:r>
        <w:rPr>
          <w:rFonts w:ascii="Arial" w:hAnsi="Arial" w:eastAsia="Arial"/>
          <w:b w:val="0"/>
          <w:i w:val="0"/>
          <w:color w:val="000000"/>
          <w:sz w:val="16"/>
        </w:rPr>
        <w:t>Desktop</w:t>
      </w:r>
      <w:r>
        <w:rPr>
          <w:rFonts w:ascii="Arial" w:hAnsi="Arial" w:eastAsia="Arial"/>
          <w:b w:val="0"/>
          <w:i w:val="0"/>
          <w:color w:val="000000"/>
          <w:sz w:val="16"/>
        </w:rPr>
        <w:t>/</w:t>
      </w:r>
      <w:r>
        <w:rPr>
          <w:rFonts w:ascii="Arial" w:hAnsi="Arial" w:eastAsia="Arial"/>
          <w:b w:val="0"/>
          <w:i w:val="0"/>
          <w:color w:val="000000"/>
          <w:sz w:val="16"/>
        </w:rPr>
        <w:t>hope</w:t>
      </w:r>
      <w:r>
        <w:rPr>
          <w:rFonts w:ascii="Arial" w:hAnsi="Arial" w:eastAsia="Arial"/>
          <w:b w:val="0"/>
          <w:i w:val="0"/>
          <w:color w:val="000000"/>
          <w:sz w:val="16"/>
        </w:rPr>
        <w:t>-</w:t>
      </w:r>
      <w:r>
        <w:rPr>
          <w:rFonts w:ascii="Arial" w:hAnsi="Arial" w:eastAsia="Arial"/>
          <w:b w:val="0"/>
          <w:i w:val="0"/>
          <w:color w:val="000000"/>
          <w:sz w:val="16"/>
        </w:rPr>
        <w:t>for</w:t>
      </w:r>
      <w:r>
        <w:rPr>
          <w:rFonts w:ascii="Arial" w:hAnsi="Arial" w:eastAsia="Arial"/>
          <w:b w:val="0"/>
          <w:i w:val="0"/>
          <w:color w:val="000000"/>
          <w:sz w:val="16"/>
        </w:rPr>
        <w:t>-</w:t>
      </w:r>
      <w:r>
        <w:rPr>
          <w:rFonts w:ascii="Arial" w:hAnsi="Arial" w:eastAsia="Arial"/>
          <w:b w:val="0"/>
          <w:i w:val="0"/>
          <w:color w:val="000000"/>
          <w:sz w:val="16"/>
        </w:rPr>
        <w:t>recovery</w:t>
      </w:r>
      <w:r>
        <w:rPr>
          <w:rFonts w:ascii="Arial" w:hAnsi="Arial" w:eastAsia="Arial"/>
          <w:b w:val="0"/>
          <w:i w:val="0"/>
          <w:color w:val="000000"/>
          <w:sz w:val="16"/>
        </w:rPr>
        <w:t>/</w:t>
      </w:r>
      <w:r>
        <w:rPr>
          <w:rFonts w:ascii="Arial" w:hAnsi="Arial" w:eastAsia="Arial"/>
          <w:b w:val="0"/>
          <w:i w:val="0"/>
          <w:color w:val="000000"/>
          <w:sz w:val="16"/>
        </w:rPr>
        <w:t>workbooks</w:t>
      </w:r>
      <w:r>
        <w:rPr>
          <w:rFonts w:ascii="Arial" w:hAnsi="Arial" w:eastAsia="Arial"/>
          <w:b w:val="0"/>
          <w:i w:val="0"/>
          <w:color w:val="000000"/>
          <w:sz w:val="16"/>
        </w:rPr>
        <w:t>/</w:t>
      </w:r>
      <w:r>
        <w:rPr>
          <w:rFonts w:ascii="Arial" w:hAnsi="Arial" w:eastAsia="Arial"/>
          <w:b w:val="0"/>
          <w:i w:val="0"/>
          <w:color w:val="000000"/>
          <w:sz w:val="16"/>
        </w:rPr>
        <w:t>Holistic</w:t>
      </w:r>
      <w:r>
        <w:rPr>
          <w:rFonts w:ascii="Times New Roman" w:hAnsi="Times New Roman" w:eastAsia="Times New Roman"/>
          <w:b w:val="0"/>
          <w:color w:val="000000"/>
          <w:spacing w:val="4"/>
          <w:sz w:val="16"/>
        </w:rPr>
        <w:t xml:space="preserve"> </w:t>
      </w:r>
      <w:r>
        <w:rPr>
          <w:rFonts w:ascii="Arial" w:hAnsi="Arial" w:eastAsia="Arial"/>
          <w:b w:val="0"/>
          <w:i w:val="0"/>
          <w:color w:val="000000"/>
          <w:sz w:val="16"/>
        </w:rPr>
        <w:t>Health</w:t>
      </w:r>
      <w:r>
        <w:rPr>
          <w:rFonts w:ascii="Arial" w:hAnsi="Arial" w:eastAsia="Arial"/>
          <w:b w:val="0"/>
          <w:i w:val="0"/>
          <w:color w:val="000000"/>
          <w:sz w:val="16"/>
        </w:rPr>
        <w:t>.</w:t>
      </w:r>
      <w:r>
        <w:rPr>
          <w:rFonts w:ascii="Arial" w:hAnsi="Arial" w:eastAsia="Arial"/>
          <w:b w:val="0"/>
          <w:i w:val="0"/>
          <w:color w:val="000000"/>
          <w:sz w:val="16"/>
        </w:rPr>
        <w:t>html</w:t>
      </w:r>
    </w:p>
    <w:p>
      <w:pPr>
        <w:spacing w:after="0" w:before="0"/>
        <w:sectPr>
          <w:type w:val="continuous"/>
          <w:pgSz w:w="16838" w:h="11899"/>
          <w:pgMar w:top="0" w:right="440" w:bottom="124" w:left="440" w:header="720" w:footer="720" w:gutter="0"/>
          <w:cols w:space="720" w:num="2" w:equalWidth="0">
            <w:col w:w="10596" w:space="0"/>
            <w:col w:w="5362" w:space="0"/>
          </w:cols>
          <w:docGrid w:linePitch="360"/>
        </w:sectPr>
      </w:pPr>
    </w:p>
    <w:p>
      <w:pPr>
        <w:widowControl/>
        <w:wordWrap w:val="0"/>
        <w:autoSpaceDE w:val="0"/>
        <w:autoSpaceDN w:val="0"/>
        <w:spacing w:line="160" w:lineRule="exact" w:before="242" w:after="0"/>
        <w:ind w:left="4902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>18</w:t>
      </w:r>
      <w:r>
        <w:rPr>
          <w:rFonts w:ascii="Arial" w:hAnsi="Arial" w:eastAsia="Arial"/>
          <w:b w:val="0"/>
          <w:i w:val="0"/>
          <w:color w:val="000000"/>
          <w:sz w:val="16"/>
        </w:rPr>
        <w:t>/</w:t>
      </w:r>
      <w:r>
        <w:rPr>
          <w:rFonts w:ascii="Arial" w:hAnsi="Arial" w:eastAsia="Arial"/>
          <w:b w:val="0"/>
          <w:i w:val="0"/>
          <w:color w:val="000000"/>
          <w:sz w:val="16"/>
        </w:rPr>
        <w:t>20</w:t>
      </w:r>
    </w:p>
    <w:p>
      <w:pPr>
        <w:spacing w:after="0"/>
        <w:sectPr>
          <w:type w:val="nextColumn"/>
          <w:pgSz w:w="16838" w:h="11899"/>
          <w:pgMar w:top="0" w:right="440" w:bottom="124" w:left="440" w:header="720" w:footer="720" w:gutter="0"/>
          <w:cols w:space="720" w:num="2" w:equalWidth="0">
            <w:col w:w="10596" w:space="0"/>
            <w:col w:w="5362" w:space="0"/>
          </w:cols>
          <w:docGrid w:linePitch="360"/>
        </w:sectPr>
      </w:pPr>
    </w:p>
    <w:p>
      <w:pPr>
        <w:widowControl/>
        <w:wordWrap w:val="0"/>
        <w:autoSpaceDE w:val="0"/>
        <w:autoSpaceDN w:val="0"/>
        <w:spacing w:line="14" w:lineRule="exact" w:before="0" w:after="69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1543049</wp:posOffset>
            </wp:positionH>
            <wp:positionV relativeFrom="page">
              <wp:posOffset>361950</wp:posOffset>
            </wp:positionV>
            <wp:extent cx="7620000" cy="1727200"/>
            <wp:wrapNone/>
            <wp:docPr id="83" name="Picture 8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17272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1543049</wp:posOffset>
            </wp:positionH>
            <wp:positionV relativeFrom="page">
              <wp:posOffset>2276475</wp:posOffset>
            </wp:positionV>
            <wp:extent cx="7620000" cy="4639310"/>
            <wp:wrapNone/>
            <wp:docPr id="84" name="Picture 8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85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63931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widowControl/>
        <w:wordWrap w:val="0"/>
        <w:autoSpaceDE w:val="0"/>
        <w:autoSpaceDN w:val="0"/>
        <w:spacing w:line="160" w:lineRule="exact" w:before="166" w:after="105"/>
        <w:ind w:left="4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>05</w:t>
      </w:r>
      <w:r>
        <w:rPr>
          <w:rFonts w:ascii="Arial" w:hAnsi="Arial" w:eastAsia="Arial"/>
          <w:b w:val="0"/>
          <w:i w:val="0"/>
          <w:color w:val="000000"/>
          <w:sz w:val="16"/>
        </w:rPr>
        <w:t>/</w:t>
      </w:r>
      <w:r>
        <w:rPr>
          <w:rFonts w:ascii="Arial" w:hAnsi="Arial" w:eastAsia="Arial"/>
          <w:b w:val="0"/>
          <w:i w:val="0"/>
          <w:color w:val="000000"/>
          <w:sz w:val="16"/>
        </w:rPr>
        <w:t>08</w:t>
      </w:r>
      <w:r>
        <w:rPr>
          <w:rFonts w:ascii="Arial" w:hAnsi="Arial" w:eastAsia="Arial"/>
          <w:b w:val="0"/>
          <w:i w:val="0"/>
          <w:color w:val="000000"/>
          <w:sz w:val="16"/>
        </w:rPr>
        <w:t>/</w:t>
      </w:r>
      <w:r>
        <w:rPr>
          <w:rFonts w:ascii="Arial" w:hAnsi="Arial" w:eastAsia="Arial"/>
          <w:b w:val="0"/>
          <w:i w:val="0"/>
          <w:color w:val="000000"/>
          <w:sz w:val="16"/>
        </w:rPr>
        <w:t>2025</w:t>
      </w:r>
      <w:r>
        <w:rPr>
          <w:rFonts w:ascii="Arial" w:hAnsi="Arial" w:eastAsia="Arial"/>
          <w:b w:val="0"/>
          <w:i w:val="0"/>
          <w:color w:val="000000"/>
          <w:sz w:val="16"/>
        </w:rPr>
        <w:t>,</w:t>
      </w:r>
      <w:r>
        <w:rPr>
          <w:rFonts w:ascii="Times New Roman" w:hAnsi="Times New Roman" w:eastAsia="Times New Roman"/>
          <w:b w:val="0"/>
          <w:color w:val="000000"/>
          <w:spacing w:val="4"/>
          <w:sz w:val="16"/>
        </w:rPr>
        <w:t xml:space="preserve"> </w:t>
      </w:r>
      <w:r>
        <w:rPr>
          <w:rFonts w:ascii="Arial" w:hAnsi="Arial" w:eastAsia="Arial"/>
          <w:b w:val="0"/>
          <w:i w:val="0"/>
          <w:color w:val="000000"/>
          <w:sz w:val="16"/>
        </w:rPr>
        <w:t>18</w:t>
      </w:r>
      <w:r>
        <w:rPr>
          <w:rFonts w:ascii="Arial" w:hAnsi="Arial" w:eastAsia="Arial"/>
          <w:b w:val="0"/>
          <w:i w:val="0"/>
          <w:color w:val="000000"/>
          <w:sz w:val="16"/>
        </w:rPr>
        <w:t>:</w:t>
      </w:r>
      <w:r>
        <w:rPr>
          <w:rFonts w:ascii="Arial" w:hAnsi="Arial" w:eastAsia="Arial"/>
          <w:b w:val="0"/>
          <w:i w:val="0"/>
          <w:color w:val="000000"/>
          <w:sz w:val="16"/>
        </w:rPr>
        <w:t>16</w:t>
      </w:r>
      <w:r>
        <w:rPr>
          <w:rFonts w:ascii="Arial" w:hAnsi="Arial" w:eastAsia="Arial"/>
          <w:b w:val="0"/>
          <w:i w:val="0"/>
          <w:color w:val="000000"/>
          <w:spacing w:val="5927"/>
          <w:sz w:val="16"/>
        </w:rPr>
        <w:t xml:space="preserve"> </w:t>
      </w:r>
      <w:r>
        <w:rPr>
          <w:rFonts w:ascii="Arial" w:hAnsi="Arial" w:eastAsia="Arial"/>
          <w:b w:val="0"/>
          <w:i w:val="0"/>
          <w:color w:val="000000"/>
          <w:sz w:val="16"/>
        </w:rPr>
        <w:t>Hope</w:t>
      </w:r>
      <w:r>
        <w:rPr>
          <w:rFonts w:ascii="Times New Roman" w:hAnsi="Times New Roman" w:eastAsia="Times New Roman"/>
          <w:b w:val="0"/>
          <w:color w:val="000000"/>
          <w:spacing w:val="4"/>
          <w:sz w:val="16"/>
        </w:rPr>
        <w:t xml:space="preserve"> </w:t>
      </w:r>
      <w:r>
        <w:rPr>
          <w:rFonts w:ascii="Arial" w:hAnsi="Arial" w:eastAsia="Arial"/>
          <w:b w:val="0"/>
          <w:i w:val="0"/>
          <w:color w:val="000000"/>
          <w:sz w:val="16"/>
        </w:rPr>
        <w:t>for</w:t>
      </w:r>
      <w:r>
        <w:rPr>
          <w:rFonts w:ascii="Times New Roman" w:hAnsi="Times New Roman" w:eastAsia="Times New Roman"/>
          <w:b w:val="0"/>
          <w:color w:val="000000"/>
          <w:spacing w:val="4"/>
          <w:sz w:val="16"/>
        </w:rPr>
        <w:t xml:space="preserve"> </w:t>
      </w:r>
      <w:r>
        <w:rPr>
          <w:rFonts w:ascii="Arial" w:hAnsi="Arial" w:eastAsia="Arial"/>
          <w:b w:val="0"/>
          <w:i w:val="0"/>
          <w:color w:val="000000"/>
          <w:sz w:val="16"/>
        </w:rPr>
        <w:t>Recovery</w:t>
      </w:r>
      <w:r>
        <w:rPr>
          <w:rFonts w:ascii="Times New Roman" w:hAnsi="Times New Roman" w:eastAsia="Times New Roman"/>
          <w:b w:val="0"/>
          <w:color w:val="000000"/>
          <w:spacing w:val="4"/>
          <w:sz w:val="16"/>
        </w:rPr>
        <w:t xml:space="preserve"> </w:t>
      </w:r>
      <w:r>
        <w:rPr>
          <w:rFonts w:ascii="Arial" w:hAnsi="Arial" w:eastAsia="Arial"/>
          <w:b w:val="0"/>
          <w:i w:val="0"/>
          <w:color w:val="000000"/>
          <w:sz w:val="16"/>
        </w:rPr>
        <w:t>|</w:t>
      </w:r>
      <w:r>
        <w:rPr>
          <w:rFonts w:ascii="Times New Roman" w:hAnsi="Times New Roman" w:eastAsia="Times New Roman"/>
          <w:b w:val="0"/>
          <w:color w:val="000000"/>
          <w:spacing w:val="4"/>
          <w:sz w:val="16"/>
        </w:rPr>
        <w:t xml:space="preserve"> </w:t>
      </w:r>
      <w:r>
        <w:rPr>
          <w:rFonts w:ascii="Arial" w:hAnsi="Arial" w:eastAsia="Arial"/>
          <w:b w:val="0"/>
          <w:i w:val="0"/>
          <w:color w:val="000000"/>
          <w:sz w:val="16"/>
        </w:rPr>
        <w:t>Holistic</w:t>
      </w:r>
      <w:r>
        <w:rPr>
          <w:rFonts w:ascii="Times New Roman" w:hAnsi="Times New Roman" w:eastAsia="Times New Roman"/>
          <w:b w:val="0"/>
          <w:color w:val="000000"/>
          <w:spacing w:val="4"/>
          <w:sz w:val="16"/>
        </w:rPr>
        <w:t xml:space="preserve"> </w:t>
      </w:r>
      <w:r>
        <w:rPr>
          <w:rFonts w:ascii="Arial" w:hAnsi="Arial" w:eastAsia="Arial"/>
          <w:b w:val="0"/>
          <w:i w:val="0"/>
          <w:color w:val="000000"/>
          <w:sz w:val="16"/>
        </w:rPr>
        <w:t>Health</w:t>
      </w:r>
      <w:r>
        <w:rPr>
          <w:rFonts w:ascii="Times New Roman" w:hAnsi="Times New Roman" w:eastAsia="Times New Roman"/>
          <w:b w:val="0"/>
          <w:color w:val="000000"/>
          <w:spacing w:val="4"/>
          <w:sz w:val="16"/>
        </w:rPr>
        <w:t xml:space="preserve"> </w:t>
      </w:r>
      <w:r>
        <w:rPr>
          <w:rFonts w:ascii="Arial" w:hAnsi="Arial" w:eastAsia="Arial"/>
          <w:b w:val="0"/>
          <w:i w:val="0"/>
          <w:color w:val="000000"/>
          <w:sz w:val="16"/>
        </w:rPr>
        <w:t>Workbook</w:t>
      </w:r>
    </w:p>
    <w:p>
      <w:pPr>
        <w:widowControl/>
        <w:wordWrap w:val="0"/>
        <w:autoSpaceDE w:val="0"/>
        <w:autoSpaceDN w:val="0"/>
        <w:spacing w:line="240" w:lineRule="exact" w:before="210" w:after="225"/>
        <w:ind w:left="3257" w:right="0" w:firstLine="0"/>
        <w:jc w:val="left"/>
      </w:pPr>
      <w:r>
        <w:rPr>
          <w:rFonts w:ascii="Arial" w:hAnsi="Arial" w:eastAsia="Arial"/>
          <w:b w:val="0"/>
          <w:i w:val="0"/>
          <w:color w:val="333333"/>
          <w:sz w:val="24"/>
        </w:rPr>
        <w:t>Other</w:t>
      </w:r>
      <w:r>
        <w:rPr>
          <w:rFonts w:ascii="Arial" w:hAnsi="Arial" w:eastAsia="Arial"/>
          <w:b w:val="0"/>
          <w:i w:val="0"/>
          <w:color w:val="333333"/>
          <w:sz w:val="24"/>
        </w:rPr>
        <w:t>:</w:t>
      </w:r>
    </w:p>
    <w:p>
      <w:pPr>
        <w:widowControl/>
        <w:wordWrap w:val="0"/>
        <w:autoSpaceDE w:val="0"/>
        <w:autoSpaceDN w:val="0"/>
        <w:spacing w:line="240" w:lineRule="exact" w:before="450" w:after="1301"/>
        <w:ind w:left="2290" w:right="0" w:firstLine="0"/>
        <w:jc w:val="left"/>
      </w:pPr>
      <w:r>
        <w:rPr>
          <w:rFonts w:ascii="Arial" w:hAnsi="Arial" w:eastAsia="Arial"/>
          <w:b/>
          <w:i w:val="0"/>
          <w:color w:val="333333"/>
          <w:sz w:val="24"/>
        </w:rPr>
        <w:t>3</w:t>
      </w:r>
      <w:r>
        <w:rPr>
          <w:rFonts w:ascii="Arial" w:hAnsi="Arial" w:eastAsia="Arial"/>
          <w:b/>
          <w:i w:val="0"/>
          <w:color w:val="333333"/>
          <w:sz w:val="24"/>
        </w:rPr>
        <w:t>.</w:t>
      </w:r>
      <w:r>
        <w:rPr>
          <w:rFonts w:ascii="Times New Roman" w:hAnsi="Times New Roman" w:eastAsia="Times New Roman"/>
          <w:b/>
          <w:color w:val="333333"/>
          <w:spacing w:val="7"/>
          <w:sz w:val="24"/>
        </w:rPr>
        <w:t xml:space="preserve"> </w:t>
      </w:r>
      <w:r>
        <w:rPr>
          <w:rFonts w:ascii="Arial" w:hAnsi="Arial" w:eastAsia="Arial"/>
          <w:b/>
          <w:i w:val="0"/>
          <w:color w:val="333333"/>
          <w:sz w:val="24"/>
        </w:rPr>
        <w:t>How</w:t>
      </w:r>
      <w:r>
        <w:rPr>
          <w:rFonts w:ascii="Times New Roman" w:hAnsi="Times New Roman" w:eastAsia="Times New Roman"/>
          <w:b/>
          <w:color w:val="333333"/>
          <w:spacing w:val="7"/>
          <w:sz w:val="24"/>
        </w:rPr>
        <w:t xml:space="preserve"> </w:t>
      </w:r>
      <w:r>
        <w:rPr>
          <w:rFonts w:ascii="Arial" w:hAnsi="Arial" w:eastAsia="Arial"/>
          <w:b/>
          <w:i w:val="0"/>
          <w:color w:val="333333"/>
          <w:sz w:val="24"/>
        </w:rPr>
        <w:t>could</w:t>
      </w:r>
      <w:r>
        <w:rPr>
          <w:rFonts w:ascii="Times New Roman" w:hAnsi="Times New Roman" w:eastAsia="Times New Roman"/>
          <w:b/>
          <w:color w:val="333333"/>
          <w:spacing w:val="7"/>
          <w:sz w:val="24"/>
        </w:rPr>
        <w:t xml:space="preserve"> </w:t>
      </w:r>
      <w:r>
        <w:rPr>
          <w:rFonts w:ascii="Arial" w:hAnsi="Arial" w:eastAsia="Arial"/>
          <w:b/>
          <w:i w:val="0"/>
          <w:color w:val="333333"/>
          <w:sz w:val="24"/>
        </w:rPr>
        <w:t>we</w:t>
      </w:r>
      <w:r>
        <w:rPr>
          <w:rFonts w:ascii="Times New Roman" w:hAnsi="Times New Roman" w:eastAsia="Times New Roman"/>
          <w:b/>
          <w:color w:val="333333"/>
          <w:spacing w:val="7"/>
          <w:sz w:val="24"/>
        </w:rPr>
        <w:t xml:space="preserve"> </w:t>
      </w:r>
      <w:r>
        <w:rPr>
          <w:rFonts w:ascii="Arial" w:hAnsi="Arial" w:eastAsia="Arial"/>
          <w:b/>
          <w:i w:val="0"/>
          <w:color w:val="333333"/>
          <w:sz w:val="24"/>
        </w:rPr>
        <w:t>improve</w:t>
      </w:r>
      <w:r>
        <w:rPr>
          <w:rFonts w:ascii="Times New Roman" w:hAnsi="Times New Roman" w:eastAsia="Times New Roman"/>
          <w:b/>
          <w:color w:val="333333"/>
          <w:spacing w:val="7"/>
          <w:sz w:val="24"/>
        </w:rPr>
        <w:t xml:space="preserve"> </w:t>
      </w:r>
      <w:r>
        <w:rPr>
          <w:rFonts w:ascii="Arial" w:hAnsi="Arial" w:eastAsia="Arial"/>
          <w:b/>
          <w:i w:val="0"/>
          <w:color w:val="333333"/>
          <w:sz w:val="24"/>
        </w:rPr>
        <w:t>this</w:t>
      </w:r>
      <w:r>
        <w:rPr>
          <w:rFonts w:ascii="Times New Roman" w:hAnsi="Times New Roman" w:eastAsia="Times New Roman"/>
          <w:b/>
          <w:color w:val="333333"/>
          <w:spacing w:val="7"/>
          <w:sz w:val="24"/>
        </w:rPr>
        <w:t xml:space="preserve"> </w:t>
      </w:r>
      <w:r>
        <w:rPr>
          <w:rFonts w:ascii="Arial" w:hAnsi="Arial" w:eastAsia="Arial"/>
          <w:b/>
          <w:i w:val="0"/>
          <w:color w:val="333333"/>
          <w:sz w:val="24"/>
        </w:rPr>
        <w:t>course</w:t>
      </w:r>
      <w:r>
        <w:rPr>
          <w:rFonts w:ascii="Arial" w:hAnsi="Arial" w:eastAsia="Arial"/>
          <w:b/>
          <w:i w:val="0"/>
          <w:color w:val="333333"/>
          <w:sz w:val="24"/>
        </w:rPr>
        <w:t>?</w:t>
      </w:r>
    </w:p>
    <w:p>
      <w:pPr>
        <w:widowControl/>
        <w:wordWrap w:val="0"/>
        <w:autoSpaceDE w:val="0"/>
        <w:autoSpaceDN w:val="0"/>
        <w:spacing w:line="360" w:lineRule="exact" w:before="2603" w:after="242"/>
        <w:ind w:left="2425" w:right="0" w:firstLine="0"/>
        <w:jc w:val="left"/>
      </w:pPr>
      <w:r>
        <w:rPr>
          <w:rFonts w:ascii="Arial" w:hAnsi="Arial" w:eastAsia="Arial"/>
          <w:b/>
          <w:i w:val="0"/>
          <w:color w:val="4BAF4F"/>
          <w:sz w:val="36"/>
        </w:rPr>
        <w:t>Additional</w:t>
      </w:r>
      <w:r>
        <w:rPr>
          <w:rFonts w:ascii="Times New Roman" w:hAnsi="Times New Roman" w:eastAsia="Times New Roman"/>
          <w:b/>
          <w:color w:val="4BAF4F"/>
          <w:spacing w:val="10"/>
          <w:sz w:val="36"/>
        </w:rPr>
        <w:t xml:space="preserve"> </w:t>
      </w:r>
      <w:r>
        <w:rPr>
          <w:rFonts w:ascii="Arial" w:hAnsi="Arial" w:eastAsia="Arial"/>
          <w:b/>
          <w:i w:val="0"/>
          <w:color w:val="4BAF4F"/>
          <w:sz w:val="36"/>
        </w:rPr>
        <w:t>Resources</w:t>
      </w:r>
    </w:p>
    <w:p>
      <w:pPr>
        <w:widowControl/>
        <w:wordWrap w:val="0"/>
        <w:autoSpaceDE w:val="0"/>
        <w:autoSpaceDN w:val="0"/>
        <w:spacing w:line="281" w:lineRule="exact" w:before="484" w:after="221"/>
        <w:ind w:left="2215" w:right="0" w:firstLine="0"/>
        <w:jc w:val="left"/>
      </w:pPr>
      <w:r>
        <w:rPr>
          <w:rFonts w:ascii="Arial" w:hAnsi="Arial" w:eastAsia="Arial"/>
          <w:b/>
          <w:i w:val="0"/>
          <w:color w:val="333333"/>
          <w:sz w:val="28"/>
        </w:rPr>
        <w:t>Recommended</w:t>
      </w:r>
      <w:r>
        <w:rPr>
          <w:rFonts w:ascii="Times New Roman" w:hAnsi="Times New Roman" w:eastAsia="Times New Roman"/>
          <w:b/>
          <w:color w:val="333333"/>
          <w:spacing w:val="8"/>
          <w:sz w:val="28"/>
        </w:rPr>
        <w:t xml:space="preserve"> </w:t>
      </w:r>
      <w:r>
        <w:rPr>
          <w:rFonts w:ascii="Arial" w:hAnsi="Arial" w:eastAsia="Arial"/>
          <w:b/>
          <w:i w:val="0"/>
          <w:color w:val="333333"/>
          <w:sz w:val="28"/>
        </w:rPr>
        <w:t>Reading</w:t>
      </w:r>
      <w:r>
        <w:rPr>
          <w:rFonts w:ascii="Arial" w:hAnsi="Arial" w:eastAsia="Arial"/>
          <w:b/>
          <w:i w:val="0"/>
          <w:color w:val="333333"/>
          <w:sz w:val="28"/>
        </w:rPr>
        <w:t>:</w:t>
      </w:r>
    </w:p>
    <w:p>
      <w:pPr>
        <w:widowControl/>
        <w:wordWrap w:val="0"/>
        <w:autoSpaceDE w:val="0"/>
        <w:autoSpaceDN w:val="0"/>
        <w:spacing w:line="240" w:lineRule="exact" w:before="442" w:after="75"/>
        <w:ind w:left="2815" w:right="0" w:firstLine="0"/>
        <w:jc w:val="left"/>
      </w:pPr>
      <w:r>
        <w:rPr>
          <w:rFonts w:ascii="Arial" w:hAnsi="Arial" w:eastAsia="Arial"/>
          <w:b w:val="0"/>
          <w:i/>
          <w:color w:val="333333"/>
          <w:sz w:val="24"/>
        </w:rPr>
        <w:t>The</w:t>
      </w:r>
      <w:r>
        <w:rPr>
          <w:rFonts w:ascii="Arial" w:hAnsi="Arial" w:eastAsia="Arial"/>
          <w:b w:val="0"/>
          <w:i/>
          <w:color w:val="333333"/>
          <w:sz w:val="24"/>
        </w:rPr>
        <w:t xml:space="preserve"> </w:t>
      </w:r>
      <w:r>
        <w:rPr>
          <w:rFonts w:ascii="Arial" w:hAnsi="Arial" w:eastAsia="Arial"/>
          <w:b w:val="0"/>
          <w:i/>
          <w:color w:val="333333"/>
          <w:sz w:val="24"/>
        </w:rPr>
        <w:t>Whole</w:t>
      </w:r>
      <w:r>
        <w:rPr>
          <w:rFonts w:ascii="Arial" w:hAnsi="Arial" w:eastAsia="Arial"/>
          <w:b w:val="0"/>
          <w:i/>
          <w:color w:val="333333"/>
          <w:sz w:val="24"/>
        </w:rPr>
        <w:t xml:space="preserve"> </w:t>
      </w:r>
      <w:r>
        <w:rPr>
          <w:rFonts w:ascii="Arial" w:hAnsi="Arial" w:eastAsia="Arial"/>
          <w:b w:val="0"/>
          <w:i/>
          <w:color w:val="333333"/>
          <w:sz w:val="24"/>
        </w:rPr>
        <w:t>Person</w:t>
      </w:r>
      <w:r>
        <w:rPr>
          <w:rFonts w:ascii="Arial" w:hAnsi="Arial" w:eastAsia="Arial"/>
          <w:b w:val="0"/>
          <w:i/>
          <w:color w:val="333333"/>
          <w:sz w:val="24"/>
        </w:rPr>
        <w:t xml:space="preserve"> </w:t>
      </w:r>
      <w:r>
        <w:rPr>
          <w:rFonts w:ascii="Arial" w:hAnsi="Arial" w:eastAsia="Arial"/>
          <w:b w:val="0"/>
          <w:i/>
          <w:color w:val="333333"/>
          <w:sz w:val="24"/>
        </w:rPr>
        <w:t>Recovery</w:t>
      </w:r>
      <w:r>
        <w:rPr>
          <w:rFonts w:ascii="Times New Roman" w:hAnsi="Times New Roman" w:eastAsia="Times New Roman"/>
          <w:b w:val="0"/>
          <w:color w:val="333333"/>
          <w:spacing w:val="7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333333"/>
          <w:sz w:val="24"/>
        </w:rPr>
        <w:t>by</w:t>
      </w:r>
      <w:r>
        <w:rPr>
          <w:rFonts w:ascii="Times New Roman" w:hAnsi="Times New Roman" w:eastAsia="Times New Roman"/>
          <w:b w:val="0"/>
          <w:color w:val="333333"/>
          <w:spacing w:val="7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333333"/>
          <w:spacing w:val="-7"/>
          <w:sz w:val="24"/>
        </w:rPr>
        <w:t>Dr</w:t>
      </w:r>
      <w:r>
        <w:rPr>
          <w:rFonts w:ascii="Arial" w:hAnsi="Arial" w:eastAsia="Arial"/>
          <w:b w:val="0"/>
          <w:i w:val="0"/>
          <w:color w:val="333333"/>
          <w:sz w:val="24"/>
        </w:rPr>
        <w:t>.</w:t>
      </w:r>
      <w:r>
        <w:rPr>
          <w:rFonts w:ascii="Times New Roman" w:hAnsi="Times New Roman" w:eastAsia="Times New Roman"/>
          <w:b w:val="0"/>
          <w:color w:val="333333"/>
          <w:spacing w:val="7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333333"/>
          <w:sz w:val="24"/>
        </w:rPr>
        <w:t>Sarah</w:t>
      </w:r>
      <w:r>
        <w:rPr>
          <w:rFonts w:ascii="Times New Roman" w:hAnsi="Times New Roman" w:eastAsia="Times New Roman"/>
          <w:b w:val="0"/>
          <w:color w:val="333333"/>
          <w:spacing w:val="7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333333"/>
          <w:sz w:val="24"/>
        </w:rPr>
        <w:t>Johnson</w:t>
      </w:r>
    </w:p>
    <w:p>
      <w:pPr>
        <w:widowControl/>
        <w:wordWrap w:val="0"/>
        <w:autoSpaceDE w:val="0"/>
        <w:autoSpaceDN w:val="0"/>
        <w:spacing w:line="240" w:lineRule="exact" w:before="150" w:after="67"/>
        <w:ind w:left="2815" w:right="0" w:firstLine="0"/>
        <w:jc w:val="left"/>
      </w:pPr>
      <w:r>
        <w:rPr>
          <w:rFonts w:ascii="Arial" w:hAnsi="Arial" w:eastAsia="Arial"/>
          <w:b w:val="0"/>
          <w:i/>
          <w:color w:val="333333"/>
          <w:sz w:val="24"/>
        </w:rPr>
        <w:t>Mind</w:t>
      </w:r>
      <w:r>
        <w:rPr>
          <w:rFonts w:ascii="Arial" w:hAnsi="Arial" w:eastAsia="Arial"/>
          <w:b w:val="0"/>
          <w:i/>
          <w:color w:val="333333"/>
          <w:sz w:val="24"/>
        </w:rPr>
        <w:t>-</w:t>
      </w:r>
      <w:r>
        <w:rPr>
          <w:rFonts w:ascii="Arial" w:hAnsi="Arial" w:eastAsia="Arial"/>
          <w:b w:val="0"/>
          <w:i/>
          <w:color w:val="333333"/>
          <w:sz w:val="24"/>
        </w:rPr>
        <w:t>Body</w:t>
      </w:r>
      <w:r>
        <w:rPr>
          <w:rFonts w:ascii="Arial" w:hAnsi="Arial" w:eastAsia="Arial"/>
          <w:b w:val="0"/>
          <w:i/>
          <w:color w:val="333333"/>
          <w:sz w:val="24"/>
        </w:rPr>
        <w:t>-</w:t>
      </w:r>
      <w:r>
        <w:rPr>
          <w:rFonts w:ascii="Arial" w:hAnsi="Arial" w:eastAsia="Arial"/>
          <w:b w:val="0"/>
          <w:i/>
          <w:color w:val="333333"/>
          <w:sz w:val="24"/>
        </w:rPr>
        <w:t>Spirit</w:t>
      </w:r>
      <w:r>
        <w:rPr>
          <w:rFonts w:ascii="Arial" w:hAnsi="Arial" w:eastAsia="Arial"/>
          <w:b w:val="0"/>
          <w:i/>
          <w:color w:val="333333"/>
          <w:sz w:val="24"/>
        </w:rPr>
        <w:t xml:space="preserve"> </w:t>
      </w:r>
      <w:r>
        <w:rPr>
          <w:rFonts w:ascii="Arial" w:hAnsi="Arial" w:eastAsia="Arial"/>
          <w:b w:val="0"/>
          <w:i/>
          <w:color w:val="333333"/>
          <w:sz w:val="24"/>
        </w:rPr>
        <w:t>Connection</w:t>
      </w:r>
      <w:r>
        <w:rPr>
          <w:rFonts w:ascii="Times New Roman" w:hAnsi="Times New Roman" w:eastAsia="Times New Roman"/>
          <w:b w:val="0"/>
          <w:color w:val="333333"/>
          <w:spacing w:val="7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333333"/>
          <w:sz w:val="24"/>
        </w:rPr>
        <w:t>by</w:t>
      </w:r>
      <w:r>
        <w:rPr>
          <w:rFonts w:ascii="Times New Roman" w:hAnsi="Times New Roman" w:eastAsia="Times New Roman"/>
          <w:b w:val="0"/>
          <w:color w:val="333333"/>
          <w:spacing w:val="7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333333"/>
          <w:spacing w:val="-6"/>
          <w:sz w:val="24"/>
        </w:rPr>
        <w:t>Rev</w:t>
      </w:r>
      <w:r>
        <w:rPr>
          <w:rFonts w:ascii="Arial" w:hAnsi="Arial" w:eastAsia="Arial"/>
          <w:b w:val="0"/>
          <w:i w:val="0"/>
          <w:color w:val="333333"/>
          <w:sz w:val="24"/>
        </w:rPr>
        <w:t>.</w:t>
      </w:r>
      <w:r>
        <w:rPr>
          <w:rFonts w:ascii="Times New Roman" w:hAnsi="Times New Roman" w:eastAsia="Times New Roman"/>
          <w:b w:val="0"/>
          <w:color w:val="333333"/>
          <w:spacing w:val="7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333333"/>
          <w:sz w:val="24"/>
        </w:rPr>
        <w:t>Michael</w:t>
      </w:r>
      <w:r>
        <w:rPr>
          <w:rFonts w:ascii="Times New Roman" w:hAnsi="Times New Roman" w:eastAsia="Times New Roman"/>
          <w:b w:val="0"/>
          <w:color w:val="333333"/>
          <w:spacing w:val="7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333333"/>
          <w:sz w:val="24"/>
        </w:rPr>
        <w:t>Brown</w:t>
      </w:r>
    </w:p>
    <w:p>
      <w:pPr>
        <w:widowControl/>
        <w:wordWrap w:val="0"/>
        <w:autoSpaceDE w:val="0"/>
        <w:autoSpaceDN w:val="0"/>
        <w:spacing w:line="240" w:lineRule="exact" w:before="135" w:after="223"/>
        <w:ind w:left="2815" w:right="0" w:firstLine="0"/>
        <w:jc w:val="left"/>
      </w:pPr>
      <w:r>
        <w:rPr>
          <w:rFonts w:ascii="Arial" w:hAnsi="Arial" w:eastAsia="Arial"/>
          <w:b w:val="0"/>
          <w:i/>
          <w:color w:val="333333"/>
          <w:sz w:val="24"/>
        </w:rPr>
        <w:t>Addiction</w:t>
      </w:r>
      <w:r>
        <w:rPr>
          <w:rFonts w:ascii="Arial" w:hAnsi="Arial" w:eastAsia="Arial"/>
          <w:b w:val="0"/>
          <w:i/>
          <w:color w:val="333333"/>
          <w:sz w:val="24"/>
        </w:rPr>
        <w:t xml:space="preserve"> </w:t>
      </w:r>
      <w:r>
        <w:rPr>
          <w:rFonts w:ascii="Arial" w:hAnsi="Arial" w:eastAsia="Arial"/>
          <w:b w:val="0"/>
          <w:i/>
          <w:color w:val="333333"/>
          <w:sz w:val="24"/>
        </w:rPr>
        <w:t>and</w:t>
      </w:r>
      <w:r>
        <w:rPr>
          <w:rFonts w:ascii="Arial" w:hAnsi="Arial" w:eastAsia="Arial"/>
          <w:b w:val="0"/>
          <w:i/>
          <w:color w:val="333333"/>
          <w:sz w:val="24"/>
        </w:rPr>
        <w:t xml:space="preserve"> </w:t>
      </w:r>
      <w:r>
        <w:rPr>
          <w:rFonts w:ascii="Arial" w:hAnsi="Arial" w:eastAsia="Arial"/>
          <w:b w:val="0"/>
          <w:i/>
          <w:color w:val="333333"/>
          <w:sz w:val="24"/>
        </w:rPr>
        <w:t>Grace</w:t>
      </w:r>
      <w:r>
        <w:rPr>
          <w:rFonts w:ascii="Times New Roman" w:hAnsi="Times New Roman" w:eastAsia="Times New Roman"/>
          <w:b w:val="0"/>
          <w:color w:val="333333"/>
          <w:spacing w:val="7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333333"/>
          <w:sz w:val="24"/>
        </w:rPr>
        <w:t>by</w:t>
      </w:r>
      <w:r>
        <w:rPr>
          <w:rFonts w:ascii="Times New Roman" w:hAnsi="Times New Roman" w:eastAsia="Times New Roman"/>
          <w:b w:val="0"/>
          <w:color w:val="333333"/>
          <w:spacing w:val="7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333333"/>
          <w:sz w:val="24"/>
        </w:rPr>
        <w:t>Gerald</w:t>
      </w:r>
      <w:r>
        <w:rPr>
          <w:rFonts w:ascii="Times New Roman" w:hAnsi="Times New Roman" w:eastAsia="Times New Roman"/>
          <w:b w:val="0"/>
          <w:color w:val="333333"/>
          <w:spacing w:val="7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333333"/>
          <w:sz w:val="24"/>
        </w:rPr>
        <w:t>May</w:t>
      </w:r>
    </w:p>
    <w:p>
      <w:pPr>
        <w:widowControl/>
        <w:wordWrap w:val="0"/>
        <w:autoSpaceDE w:val="0"/>
        <w:autoSpaceDN w:val="0"/>
        <w:spacing w:line="281" w:lineRule="exact" w:before="447" w:after="213"/>
        <w:ind w:left="2215" w:right="0" w:firstLine="0"/>
        <w:jc w:val="left"/>
      </w:pPr>
      <w:r>
        <w:rPr>
          <w:rFonts w:ascii="Arial" w:hAnsi="Arial" w:eastAsia="Arial"/>
          <w:b/>
          <w:i w:val="0"/>
          <w:color w:val="333333"/>
          <w:sz w:val="28"/>
        </w:rPr>
        <w:t>Support</w:t>
      </w:r>
      <w:r>
        <w:rPr>
          <w:rFonts w:ascii="Times New Roman" w:hAnsi="Times New Roman" w:eastAsia="Times New Roman"/>
          <w:b/>
          <w:color w:val="333333"/>
          <w:spacing w:val="8"/>
          <w:sz w:val="28"/>
        </w:rPr>
        <w:t xml:space="preserve"> </w:t>
      </w:r>
      <w:r>
        <w:rPr>
          <w:rFonts w:ascii="Arial" w:hAnsi="Arial" w:eastAsia="Arial"/>
          <w:b/>
          <w:i w:val="0"/>
          <w:color w:val="333333"/>
          <w:spacing w:val="-4"/>
          <w:sz w:val="28"/>
        </w:rPr>
        <w:t>Tools</w:t>
      </w:r>
      <w:r>
        <w:rPr>
          <w:rFonts w:ascii="Arial" w:hAnsi="Arial" w:eastAsia="Arial"/>
          <w:b/>
          <w:i w:val="0"/>
          <w:color w:val="333333"/>
          <w:sz w:val="28"/>
        </w:rPr>
        <w:t>:</w:t>
      </w:r>
    </w:p>
    <w:p>
      <w:pPr>
        <w:widowControl/>
        <w:wordWrap w:val="0"/>
        <w:autoSpaceDE w:val="0"/>
        <w:autoSpaceDN w:val="0"/>
        <w:spacing w:line="240" w:lineRule="exact" w:before="427" w:after="75"/>
        <w:ind w:left="2815" w:right="0" w:firstLine="0"/>
        <w:jc w:val="left"/>
      </w:pPr>
      <w:r>
        <w:rPr>
          <w:rFonts w:ascii="Arial" w:hAnsi="Arial" w:eastAsia="Arial"/>
          <w:b w:val="0"/>
          <w:i w:val="0"/>
          <w:color w:val="333333"/>
          <w:sz w:val="24"/>
        </w:rPr>
        <w:t>Meditation</w:t>
      </w:r>
      <w:r>
        <w:rPr>
          <w:rFonts w:ascii="Times New Roman" w:hAnsi="Times New Roman" w:eastAsia="Times New Roman"/>
          <w:b w:val="0"/>
          <w:color w:val="333333"/>
          <w:spacing w:val="7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333333"/>
          <w:sz w:val="24"/>
        </w:rPr>
        <w:t>apps</w:t>
      </w:r>
      <w:r>
        <w:rPr>
          <w:rFonts w:ascii="Arial" w:hAnsi="Arial" w:eastAsia="Arial"/>
          <w:b w:val="0"/>
          <w:i w:val="0"/>
          <w:color w:val="333333"/>
          <w:sz w:val="24"/>
        </w:rPr>
        <w:t>:</w:t>
      </w:r>
      <w:r>
        <w:rPr>
          <w:rFonts w:ascii="Times New Roman" w:hAnsi="Times New Roman" w:eastAsia="Times New Roman"/>
          <w:b w:val="0"/>
          <w:color w:val="333333"/>
          <w:spacing w:val="7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333333"/>
          <w:sz w:val="24"/>
        </w:rPr>
        <w:t>"</w:t>
      </w:r>
      <w:r>
        <w:rPr>
          <w:rFonts w:ascii="Arial" w:hAnsi="Arial" w:eastAsia="Arial"/>
          <w:b w:val="0"/>
          <w:i w:val="0"/>
          <w:color w:val="333333"/>
          <w:sz w:val="24"/>
        </w:rPr>
        <w:t>Calm</w:t>
      </w:r>
      <w:r>
        <w:rPr>
          <w:rFonts w:ascii="Arial" w:hAnsi="Arial" w:eastAsia="Arial"/>
          <w:b w:val="0"/>
          <w:i w:val="0"/>
          <w:color w:val="333333"/>
          <w:sz w:val="24"/>
        </w:rPr>
        <w:t>",</w:t>
      </w:r>
      <w:r>
        <w:rPr>
          <w:rFonts w:ascii="Times New Roman" w:hAnsi="Times New Roman" w:eastAsia="Times New Roman"/>
          <w:b w:val="0"/>
          <w:color w:val="333333"/>
          <w:spacing w:val="7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333333"/>
          <w:sz w:val="24"/>
        </w:rPr>
        <w:t>"</w:t>
      </w:r>
      <w:r>
        <w:rPr>
          <w:rFonts w:ascii="Arial" w:hAnsi="Arial" w:eastAsia="Arial"/>
          <w:b w:val="0"/>
          <w:i w:val="0"/>
          <w:color w:val="333333"/>
          <w:sz w:val="24"/>
        </w:rPr>
        <w:t>Headspace</w:t>
      </w:r>
      <w:r>
        <w:rPr>
          <w:rFonts w:ascii="Arial" w:hAnsi="Arial" w:eastAsia="Arial"/>
          <w:b w:val="0"/>
          <w:i w:val="0"/>
          <w:color w:val="333333"/>
          <w:sz w:val="24"/>
        </w:rPr>
        <w:t>",</w:t>
      </w:r>
      <w:r>
        <w:rPr>
          <w:rFonts w:ascii="Times New Roman" w:hAnsi="Times New Roman" w:eastAsia="Times New Roman"/>
          <w:b w:val="0"/>
          <w:color w:val="333333"/>
          <w:spacing w:val="7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333333"/>
          <w:sz w:val="24"/>
        </w:rPr>
        <w:t>or</w:t>
      </w:r>
      <w:r>
        <w:rPr>
          <w:rFonts w:ascii="Times New Roman" w:hAnsi="Times New Roman" w:eastAsia="Times New Roman"/>
          <w:b w:val="0"/>
          <w:color w:val="333333"/>
          <w:spacing w:val="7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333333"/>
          <w:sz w:val="24"/>
        </w:rPr>
        <w:t>"</w:t>
      </w:r>
      <w:r>
        <w:rPr>
          <w:rFonts w:ascii="Arial" w:hAnsi="Arial" w:eastAsia="Arial"/>
          <w:b w:val="0"/>
          <w:i w:val="0"/>
          <w:color w:val="333333"/>
          <w:sz w:val="24"/>
        </w:rPr>
        <w:t>Abide</w:t>
      </w:r>
      <w:r>
        <w:rPr>
          <w:rFonts w:ascii="Arial" w:hAnsi="Arial" w:eastAsia="Arial"/>
          <w:b w:val="0"/>
          <w:i w:val="0"/>
          <w:color w:val="333333"/>
          <w:sz w:val="24"/>
        </w:rPr>
        <w:t>"</w:t>
      </w:r>
      <w:r>
        <w:rPr>
          <w:rFonts w:ascii="Times New Roman" w:hAnsi="Times New Roman" w:eastAsia="Times New Roman"/>
          <w:b w:val="0"/>
          <w:color w:val="333333"/>
          <w:spacing w:val="7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333333"/>
          <w:sz w:val="24"/>
        </w:rPr>
        <w:t>(</w:t>
      </w:r>
      <w:r>
        <w:rPr>
          <w:rFonts w:ascii="Arial" w:hAnsi="Arial" w:eastAsia="Arial"/>
          <w:b w:val="0"/>
          <w:i w:val="0"/>
          <w:color w:val="333333"/>
          <w:sz w:val="24"/>
        </w:rPr>
        <w:t>Christian</w:t>
      </w:r>
      <w:r>
        <w:rPr>
          <w:rFonts w:ascii="Times New Roman" w:hAnsi="Times New Roman" w:eastAsia="Times New Roman"/>
          <w:b w:val="0"/>
          <w:color w:val="333333"/>
          <w:spacing w:val="7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333333"/>
          <w:sz w:val="24"/>
        </w:rPr>
        <w:t>meditation</w:t>
      </w:r>
      <w:r>
        <w:rPr>
          <w:rFonts w:ascii="Arial" w:hAnsi="Arial" w:eastAsia="Arial"/>
          <w:b w:val="0"/>
          <w:i w:val="0"/>
          <w:color w:val="333333"/>
          <w:sz w:val="24"/>
        </w:rPr>
        <w:t>)</w:t>
      </w:r>
    </w:p>
    <w:p>
      <w:pPr>
        <w:widowControl/>
        <w:wordWrap w:val="0"/>
        <w:autoSpaceDE w:val="0"/>
        <w:autoSpaceDN w:val="0"/>
        <w:spacing w:line="240" w:lineRule="exact" w:before="150" w:after="67"/>
        <w:ind w:left="2815" w:right="0" w:firstLine="0"/>
        <w:jc w:val="left"/>
      </w:pPr>
      <w:r>
        <w:rPr>
          <w:rFonts w:ascii="Arial" w:hAnsi="Arial" w:eastAsia="Arial"/>
          <w:b w:val="0"/>
          <w:i w:val="0"/>
          <w:color w:val="333333"/>
          <w:sz w:val="24"/>
        </w:rPr>
        <w:t>Fitness</w:t>
      </w:r>
      <w:r>
        <w:rPr>
          <w:rFonts w:ascii="Arial" w:hAnsi="Arial" w:eastAsia="Arial"/>
          <w:b w:val="0"/>
          <w:i w:val="0"/>
          <w:color w:val="333333"/>
          <w:sz w:val="24"/>
        </w:rPr>
        <w:t>/</w:t>
      </w:r>
      <w:r>
        <w:rPr>
          <w:rFonts w:ascii="Arial" w:hAnsi="Arial" w:eastAsia="Arial"/>
          <w:b w:val="0"/>
          <w:i w:val="0"/>
          <w:color w:val="333333"/>
          <w:sz w:val="24"/>
        </w:rPr>
        <w:t>nutrition</w:t>
      </w:r>
      <w:r>
        <w:rPr>
          <w:rFonts w:ascii="Arial" w:hAnsi="Arial" w:eastAsia="Arial"/>
          <w:b w:val="0"/>
          <w:i w:val="0"/>
          <w:color w:val="333333"/>
          <w:sz w:val="24"/>
        </w:rPr>
        <w:t>:</w:t>
      </w:r>
      <w:r>
        <w:rPr>
          <w:rFonts w:ascii="Times New Roman" w:hAnsi="Times New Roman" w:eastAsia="Times New Roman"/>
          <w:b w:val="0"/>
          <w:color w:val="333333"/>
          <w:spacing w:val="7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333333"/>
          <w:sz w:val="24"/>
        </w:rPr>
        <w:t>"</w:t>
      </w:r>
      <w:r>
        <w:rPr>
          <w:rFonts w:ascii="Arial" w:hAnsi="Arial" w:eastAsia="Arial"/>
          <w:b w:val="0"/>
          <w:i w:val="0"/>
          <w:color w:val="333333"/>
          <w:sz w:val="24"/>
        </w:rPr>
        <w:t>MyFitnessPal</w:t>
      </w:r>
      <w:r>
        <w:rPr>
          <w:rFonts w:ascii="Arial" w:hAnsi="Arial" w:eastAsia="Arial"/>
          <w:b w:val="0"/>
          <w:i w:val="0"/>
          <w:color w:val="333333"/>
          <w:sz w:val="24"/>
        </w:rPr>
        <w:t>"</w:t>
      </w:r>
      <w:r>
        <w:rPr>
          <w:rFonts w:ascii="Times New Roman" w:hAnsi="Times New Roman" w:eastAsia="Times New Roman"/>
          <w:b w:val="0"/>
          <w:color w:val="333333"/>
          <w:spacing w:val="7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333333"/>
          <w:sz w:val="24"/>
        </w:rPr>
        <w:t>or</w:t>
      </w:r>
      <w:r>
        <w:rPr>
          <w:rFonts w:ascii="Times New Roman" w:hAnsi="Times New Roman" w:eastAsia="Times New Roman"/>
          <w:b w:val="0"/>
          <w:color w:val="333333"/>
          <w:spacing w:val="7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333333"/>
          <w:sz w:val="24"/>
        </w:rPr>
        <w:t>"</w:t>
      </w:r>
      <w:r>
        <w:rPr>
          <w:rFonts w:ascii="Arial" w:hAnsi="Arial" w:eastAsia="Arial"/>
          <w:b w:val="0"/>
          <w:i w:val="0"/>
          <w:color w:val="333333"/>
          <w:sz w:val="24"/>
        </w:rPr>
        <w:t>Cronometer</w:t>
      </w:r>
      <w:r>
        <w:rPr>
          <w:rFonts w:ascii="Arial" w:hAnsi="Arial" w:eastAsia="Arial"/>
          <w:b w:val="0"/>
          <w:i w:val="0"/>
          <w:color w:val="333333"/>
          <w:sz w:val="24"/>
        </w:rPr>
        <w:t>"</w:t>
      </w:r>
    </w:p>
    <w:p>
      <w:pPr>
        <w:widowControl/>
        <w:wordWrap w:val="0"/>
        <w:autoSpaceDE w:val="0"/>
        <w:autoSpaceDN w:val="0"/>
        <w:spacing w:line="240" w:lineRule="exact" w:before="135" w:after="223"/>
        <w:ind w:left="2815" w:right="0" w:firstLine="0"/>
        <w:jc w:val="left"/>
      </w:pPr>
      <w:r>
        <w:rPr>
          <w:rFonts w:ascii="Arial" w:hAnsi="Arial" w:eastAsia="Arial"/>
          <w:b w:val="0"/>
          <w:i w:val="0"/>
          <w:color w:val="333333"/>
          <w:sz w:val="24"/>
        </w:rPr>
        <w:t>Bible</w:t>
      </w:r>
      <w:r>
        <w:rPr>
          <w:rFonts w:ascii="Times New Roman" w:hAnsi="Times New Roman" w:eastAsia="Times New Roman"/>
          <w:b w:val="0"/>
          <w:color w:val="333333"/>
          <w:spacing w:val="7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333333"/>
          <w:sz w:val="24"/>
        </w:rPr>
        <w:t>study</w:t>
      </w:r>
      <w:r>
        <w:rPr>
          <w:rFonts w:ascii="Arial" w:hAnsi="Arial" w:eastAsia="Arial"/>
          <w:b w:val="0"/>
          <w:i w:val="0"/>
          <w:color w:val="333333"/>
          <w:sz w:val="24"/>
        </w:rPr>
        <w:t>:</w:t>
      </w:r>
      <w:r>
        <w:rPr>
          <w:rFonts w:ascii="Times New Roman" w:hAnsi="Times New Roman" w:eastAsia="Times New Roman"/>
          <w:b w:val="0"/>
          <w:color w:val="333333"/>
          <w:spacing w:val="7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333333"/>
          <w:sz w:val="24"/>
        </w:rPr>
        <w:t>"</w:t>
      </w:r>
      <w:r>
        <w:rPr>
          <w:rFonts w:ascii="Arial" w:hAnsi="Arial" w:eastAsia="Arial"/>
          <w:b w:val="0"/>
          <w:i w:val="0"/>
          <w:color w:val="333333"/>
          <w:spacing w:val="-4"/>
          <w:sz w:val="24"/>
        </w:rPr>
        <w:t>YouVersion</w:t>
      </w:r>
      <w:r>
        <w:rPr>
          <w:rFonts w:ascii="Times New Roman" w:hAnsi="Times New Roman" w:eastAsia="Times New Roman"/>
          <w:b w:val="0"/>
          <w:color w:val="333333"/>
          <w:spacing w:val="7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333333"/>
          <w:sz w:val="24"/>
        </w:rPr>
        <w:t>Bible</w:t>
      </w:r>
      <w:r>
        <w:rPr>
          <w:rFonts w:ascii="Times New Roman" w:hAnsi="Times New Roman" w:eastAsia="Times New Roman"/>
          <w:b w:val="0"/>
          <w:color w:val="333333"/>
          <w:spacing w:val="-6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333333"/>
          <w:sz w:val="24"/>
        </w:rPr>
        <w:t>App</w:t>
      </w:r>
      <w:r>
        <w:rPr>
          <w:rFonts w:ascii="Arial" w:hAnsi="Arial" w:eastAsia="Arial"/>
          <w:b w:val="0"/>
          <w:i w:val="0"/>
          <w:color w:val="333333"/>
          <w:sz w:val="24"/>
        </w:rPr>
        <w:t>"</w:t>
      </w:r>
    </w:p>
    <w:p>
      <w:pPr>
        <w:widowControl/>
        <w:wordWrap w:val="0"/>
        <w:autoSpaceDE w:val="0"/>
        <w:autoSpaceDN w:val="0"/>
        <w:spacing w:line="281" w:lineRule="exact" w:before="447" w:after="213"/>
        <w:ind w:left="2215" w:right="0" w:firstLine="0"/>
        <w:jc w:val="left"/>
      </w:pPr>
      <w:r>
        <w:rPr>
          <w:rFonts w:ascii="Arial" w:hAnsi="Arial" w:eastAsia="Arial"/>
          <w:b/>
          <w:i w:val="0"/>
          <w:color w:val="333333"/>
          <w:sz w:val="28"/>
        </w:rPr>
        <w:t>Local</w:t>
      </w:r>
      <w:r>
        <w:rPr>
          <w:rFonts w:ascii="Times New Roman" w:hAnsi="Times New Roman" w:eastAsia="Times New Roman"/>
          <w:b/>
          <w:color w:val="333333"/>
          <w:spacing w:val="8"/>
          <w:sz w:val="28"/>
        </w:rPr>
        <w:t xml:space="preserve"> </w:t>
      </w:r>
      <w:r>
        <w:rPr>
          <w:rFonts w:ascii="Arial" w:hAnsi="Arial" w:eastAsia="Arial"/>
          <w:b/>
          <w:i w:val="0"/>
          <w:color w:val="333333"/>
          <w:sz w:val="28"/>
        </w:rPr>
        <w:t>Support</w:t>
      </w:r>
      <w:r>
        <w:rPr>
          <w:rFonts w:ascii="Arial" w:hAnsi="Arial" w:eastAsia="Arial"/>
          <w:b/>
          <w:i w:val="0"/>
          <w:color w:val="333333"/>
          <w:sz w:val="28"/>
        </w:rPr>
        <w:t>:</w:t>
      </w:r>
    </w:p>
    <w:p>
      <w:pPr>
        <w:widowControl/>
        <w:wordWrap w:val="0"/>
        <w:autoSpaceDE w:val="0"/>
        <w:autoSpaceDN w:val="0"/>
        <w:spacing w:line="240" w:lineRule="exact" w:before="427" w:after="550"/>
        <w:ind w:left="2215" w:right="0" w:firstLine="0"/>
        <w:jc w:val="left"/>
      </w:pPr>
      <w:r>
        <w:rPr>
          <w:rFonts w:ascii="Arial" w:hAnsi="Arial" w:eastAsia="Arial"/>
          <w:b w:val="0"/>
          <w:i w:val="0"/>
          <w:color w:val="333333"/>
          <w:sz w:val="24"/>
        </w:rPr>
        <w:t>Contact</w:t>
      </w:r>
      <w:r>
        <w:rPr>
          <w:rFonts w:ascii="Times New Roman" w:hAnsi="Times New Roman" w:eastAsia="Times New Roman"/>
          <w:b w:val="0"/>
          <w:color w:val="333333"/>
          <w:spacing w:val="7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333333"/>
          <w:sz w:val="24"/>
        </w:rPr>
        <w:t>Hope</w:t>
      </w:r>
      <w:r>
        <w:rPr>
          <w:rFonts w:ascii="Times New Roman" w:hAnsi="Times New Roman" w:eastAsia="Times New Roman"/>
          <w:b w:val="0"/>
          <w:color w:val="333333"/>
          <w:spacing w:val="7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333333"/>
          <w:sz w:val="24"/>
        </w:rPr>
        <w:t>for</w:t>
      </w:r>
      <w:r>
        <w:rPr>
          <w:rFonts w:ascii="Times New Roman" w:hAnsi="Times New Roman" w:eastAsia="Times New Roman"/>
          <w:b w:val="0"/>
          <w:color w:val="333333"/>
          <w:spacing w:val="7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333333"/>
          <w:sz w:val="24"/>
        </w:rPr>
        <w:t>Recovery</w:t>
      </w:r>
      <w:r>
        <w:rPr>
          <w:rFonts w:ascii="Times New Roman" w:hAnsi="Times New Roman" w:eastAsia="Times New Roman"/>
          <w:b w:val="0"/>
          <w:color w:val="333333"/>
          <w:spacing w:val="7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333333"/>
          <w:sz w:val="24"/>
        </w:rPr>
        <w:t>for</w:t>
      </w:r>
      <w:r>
        <w:rPr>
          <w:rFonts w:ascii="Times New Roman" w:hAnsi="Times New Roman" w:eastAsia="Times New Roman"/>
          <w:b w:val="0"/>
          <w:color w:val="333333"/>
          <w:spacing w:val="7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333333"/>
          <w:sz w:val="24"/>
        </w:rPr>
        <w:t>information</w:t>
      </w:r>
      <w:r>
        <w:rPr>
          <w:rFonts w:ascii="Times New Roman" w:hAnsi="Times New Roman" w:eastAsia="Times New Roman"/>
          <w:b w:val="0"/>
          <w:color w:val="333333"/>
          <w:spacing w:val="7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333333"/>
          <w:sz w:val="24"/>
        </w:rPr>
        <w:t>about</w:t>
      </w:r>
      <w:r>
        <w:rPr>
          <w:rFonts w:ascii="Times New Roman" w:hAnsi="Times New Roman" w:eastAsia="Times New Roman"/>
          <w:b w:val="0"/>
          <w:color w:val="333333"/>
          <w:spacing w:val="7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333333"/>
          <w:sz w:val="24"/>
        </w:rPr>
        <w:t>ongoing</w:t>
      </w:r>
      <w:r>
        <w:rPr>
          <w:rFonts w:ascii="Times New Roman" w:hAnsi="Times New Roman" w:eastAsia="Times New Roman"/>
          <w:b w:val="0"/>
          <w:color w:val="333333"/>
          <w:spacing w:val="7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333333"/>
          <w:sz w:val="24"/>
        </w:rPr>
        <w:t>support</w:t>
      </w:r>
      <w:r>
        <w:rPr>
          <w:rFonts w:ascii="Times New Roman" w:hAnsi="Times New Roman" w:eastAsia="Times New Roman"/>
          <w:b w:val="0"/>
          <w:color w:val="333333"/>
          <w:spacing w:val="7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333333"/>
          <w:sz w:val="24"/>
        </w:rPr>
        <w:t>groups</w:t>
      </w:r>
      <w:r>
        <w:rPr>
          <w:rFonts w:ascii="Times New Roman" w:hAnsi="Times New Roman" w:eastAsia="Times New Roman"/>
          <w:b w:val="0"/>
          <w:color w:val="333333"/>
          <w:spacing w:val="7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333333"/>
          <w:sz w:val="24"/>
        </w:rPr>
        <w:t>and</w:t>
      </w:r>
      <w:r>
        <w:rPr>
          <w:rFonts w:ascii="Times New Roman" w:hAnsi="Times New Roman" w:eastAsia="Times New Roman"/>
          <w:b w:val="0"/>
          <w:color w:val="333333"/>
          <w:spacing w:val="7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333333"/>
          <w:sz w:val="24"/>
        </w:rPr>
        <w:t>counseling</w:t>
      </w:r>
      <w:r>
        <w:rPr>
          <w:rFonts w:ascii="Times New Roman" w:hAnsi="Times New Roman" w:eastAsia="Times New Roman"/>
          <w:b w:val="0"/>
          <w:color w:val="333333"/>
          <w:spacing w:val="7"/>
          <w:sz w:val="24"/>
        </w:rPr>
        <w:t xml:space="preserve"> </w:t>
      </w:r>
      <w:r>
        <w:rPr>
          <w:rFonts w:ascii="Arial" w:hAnsi="Arial" w:eastAsia="Arial"/>
          <w:b w:val="0"/>
          <w:i w:val="0"/>
          <w:color w:val="333333"/>
          <w:sz w:val="24"/>
        </w:rPr>
        <w:t>services</w:t>
      </w:r>
      <w:r>
        <w:rPr>
          <w:rFonts w:ascii="Arial" w:hAnsi="Arial" w:eastAsia="Arial"/>
          <w:b w:val="0"/>
          <w:i w:val="0"/>
          <w:color w:val="333333"/>
          <w:sz w:val="24"/>
        </w:rPr>
        <w:t>.</w:t>
      </w:r>
    </w:p>
    <w:p>
      <w:pPr>
        <w:spacing w:after="0"/>
        <w:sectPr>
          <w:pgSz w:w="16838" w:h="11899"/>
          <w:pgMar w:top="140" w:right="440" w:bottom="124" w:left="440" w:header="720" w:footer="720" w:gutter="0"/>
          <w:cols w:space="720" w:num="1" w:equalWidth="0">
            <w:col w:w="15958" w:space="0"/>
            <w:col w:w="5362" w:space="0"/>
          </w:cols>
          <w:docGrid w:linePitch="360"/>
        </w:sectPr>
      </w:pPr>
    </w:p>
    <w:p>
      <w:pPr>
        <w:widowControl/>
        <w:wordWrap w:val="0"/>
        <w:autoSpaceDE w:val="0"/>
        <w:autoSpaceDN w:val="0"/>
        <w:spacing w:line="160" w:lineRule="exact" w:before="550" w:after="0"/>
        <w:ind w:left="4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>file</w:t>
      </w:r>
      <w:r>
        <w:rPr>
          <w:rFonts w:ascii="Arial" w:hAnsi="Arial" w:eastAsia="Arial"/>
          <w:b w:val="0"/>
          <w:i w:val="0"/>
          <w:color w:val="000000"/>
          <w:sz w:val="16"/>
        </w:rPr>
        <w:t>:///</w:t>
      </w:r>
      <w:r>
        <w:rPr>
          <w:rFonts w:ascii="Arial" w:hAnsi="Arial" w:eastAsia="Arial"/>
          <w:b w:val="0"/>
          <w:i w:val="0"/>
          <w:color w:val="000000"/>
          <w:sz w:val="16"/>
        </w:rPr>
        <w:t>C</w:t>
      </w:r>
      <w:r>
        <w:rPr>
          <w:rFonts w:ascii="Arial" w:hAnsi="Arial" w:eastAsia="Arial"/>
          <w:b w:val="0"/>
          <w:i w:val="0"/>
          <w:color w:val="000000"/>
          <w:sz w:val="16"/>
        </w:rPr>
        <w:t>:/</w:t>
      </w:r>
      <w:r>
        <w:rPr>
          <w:rFonts w:ascii="Arial" w:hAnsi="Arial" w:eastAsia="Arial"/>
          <w:b w:val="0"/>
          <w:i w:val="0"/>
          <w:color w:val="000000"/>
          <w:sz w:val="16"/>
        </w:rPr>
        <w:t>Users</w:t>
      </w:r>
      <w:r>
        <w:rPr>
          <w:rFonts w:ascii="Arial" w:hAnsi="Arial" w:eastAsia="Arial"/>
          <w:b w:val="0"/>
          <w:i w:val="0"/>
          <w:color w:val="000000"/>
          <w:sz w:val="16"/>
        </w:rPr>
        <w:t>/</w:t>
      </w:r>
      <w:r>
        <w:rPr>
          <w:rFonts w:ascii="Arial" w:hAnsi="Arial" w:eastAsia="Arial"/>
          <w:b w:val="0"/>
          <w:i w:val="0"/>
          <w:color w:val="000000"/>
          <w:sz w:val="16"/>
        </w:rPr>
        <w:t>User1</w:t>
      </w:r>
      <w:r>
        <w:rPr>
          <w:rFonts w:ascii="Arial" w:hAnsi="Arial" w:eastAsia="Arial"/>
          <w:b w:val="0"/>
          <w:i w:val="0"/>
          <w:color w:val="000000"/>
          <w:sz w:val="16"/>
        </w:rPr>
        <w:t>/</w:t>
      </w:r>
      <w:r>
        <w:rPr>
          <w:rFonts w:ascii="Arial" w:hAnsi="Arial" w:eastAsia="Arial"/>
          <w:b w:val="0"/>
          <w:i w:val="0"/>
          <w:color w:val="000000"/>
          <w:sz w:val="16"/>
        </w:rPr>
        <w:t>Desktop</w:t>
      </w:r>
      <w:r>
        <w:rPr>
          <w:rFonts w:ascii="Arial" w:hAnsi="Arial" w:eastAsia="Arial"/>
          <w:b w:val="0"/>
          <w:i w:val="0"/>
          <w:color w:val="000000"/>
          <w:sz w:val="16"/>
        </w:rPr>
        <w:t>/</w:t>
      </w:r>
      <w:r>
        <w:rPr>
          <w:rFonts w:ascii="Arial" w:hAnsi="Arial" w:eastAsia="Arial"/>
          <w:b w:val="0"/>
          <w:i w:val="0"/>
          <w:color w:val="000000"/>
          <w:sz w:val="16"/>
        </w:rPr>
        <w:t>hope</w:t>
      </w:r>
      <w:r>
        <w:rPr>
          <w:rFonts w:ascii="Arial" w:hAnsi="Arial" w:eastAsia="Arial"/>
          <w:b w:val="0"/>
          <w:i w:val="0"/>
          <w:color w:val="000000"/>
          <w:sz w:val="16"/>
        </w:rPr>
        <w:t>-</w:t>
      </w:r>
      <w:r>
        <w:rPr>
          <w:rFonts w:ascii="Arial" w:hAnsi="Arial" w:eastAsia="Arial"/>
          <w:b w:val="0"/>
          <w:i w:val="0"/>
          <w:color w:val="000000"/>
          <w:sz w:val="16"/>
        </w:rPr>
        <w:t>for</w:t>
      </w:r>
      <w:r>
        <w:rPr>
          <w:rFonts w:ascii="Arial" w:hAnsi="Arial" w:eastAsia="Arial"/>
          <w:b w:val="0"/>
          <w:i w:val="0"/>
          <w:color w:val="000000"/>
          <w:sz w:val="16"/>
        </w:rPr>
        <w:t>-</w:t>
      </w:r>
      <w:r>
        <w:rPr>
          <w:rFonts w:ascii="Arial" w:hAnsi="Arial" w:eastAsia="Arial"/>
          <w:b w:val="0"/>
          <w:i w:val="0"/>
          <w:color w:val="000000"/>
          <w:sz w:val="16"/>
        </w:rPr>
        <w:t>recovery</w:t>
      </w:r>
      <w:r>
        <w:rPr>
          <w:rFonts w:ascii="Arial" w:hAnsi="Arial" w:eastAsia="Arial"/>
          <w:b w:val="0"/>
          <w:i w:val="0"/>
          <w:color w:val="000000"/>
          <w:sz w:val="16"/>
        </w:rPr>
        <w:t>/</w:t>
      </w:r>
      <w:r>
        <w:rPr>
          <w:rFonts w:ascii="Arial" w:hAnsi="Arial" w:eastAsia="Arial"/>
          <w:b w:val="0"/>
          <w:i w:val="0"/>
          <w:color w:val="000000"/>
          <w:sz w:val="16"/>
        </w:rPr>
        <w:t>workbooks</w:t>
      </w:r>
      <w:r>
        <w:rPr>
          <w:rFonts w:ascii="Arial" w:hAnsi="Arial" w:eastAsia="Arial"/>
          <w:b w:val="0"/>
          <w:i w:val="0"/>
          <w:color w:val="000000"/>
          <w:sz w:val="16"/>
        </w:rPr>
        <w:t>/</w:t>
      </w:r>
      <w:r>
        <w:rPr>
          <w:rFonts w:ascii="Arial" w:hAnsi="Arial" w:eastAsia="Arial"/>
          <w:b w:val="0"/>
          <w:i w:val="0"/>
          <w:color w:val="000000"/>
          <w:sz w:val="16"/>
        </w:rPr>
        <w:t>Holistic</w:t>
      </w:r>
      <w:r>
        <w:rPr>
          <w:rFonts w:ascii="Times New Roman" w:hAnsi="Times New Roman" w:eastAsia="Times New Roman"/>
          <w:b w:val="0"/>
          <w:color w:val="000000"/>
          <w:spacing w:val="4"/>
          <w:sz w:val="16"/>
        </w:rPr>
        <w:t xml:space="preserve"> </w:t>
      </w:r>
      <w:r>
        <w:rPr>
          <w:rFonts w:ascii="Arial" w:hAnsi="Arial" w:eastAsia="Arial"/>
          <w:b w:val="0"/>
          <w:i w:val="0"/>
          <w:color w:val="000000"/>
          <w:sz w:val="16"/>
        </w:rPr>
        <w:t>Health</w:t>
      </w:r>
      <w:r>
        <w:rPr>
          <w:rFonts w:ascii="Arial" w:hAnsi="Arial" w:eastAsia="Arial"/>
          <w:b w:val="0"/>
          <w:i w:val="0"/>
          <w:color w:val="000000"/>
          <w:sz w:val="16"/>
        </w:rPr>
        <w:t>.</w:t>
      </w:r>
      <w:r>
        <w:rPr>
          <w:rFonts w:ascii="Arial" w:hAnsi="Arial" w:eastAsia="Arial"/>
          <w:b w:val="0"/>
          <w:i w:val="0"/>
          <w:color w:val="000000"/>
          <w:sz w:val="16"/>
        </w:rPr>
        <w:t>html</w:t>
      </w:r>
    </w:p>
    <w:p>
      <w:pPr>
        <w:spacing w:after="0" w:before="0"/>
        <w:sectPr>
          <w:type w:val="continuous"/>
          <w:pgSz w:w="16838" w:h="11899"/>
          <w:pgMar w:top="140" w:right="440" w:bottom="124" w:left="440" w:header="720" w:footer="720" w:gutter="0"/>
          <w:cols w:space="720" w:num="2" w:equalWidth="0">
            <w:col w:w="10596" w:space="0"/>
            <w:col w:w="5362" w:space="0"/>
          </w:cols>
          <w:docGrid w:linePitch="360"/>
        </w:sectPr>
      </w:pPr>
    </w:p>
    <w:p>
      <w:pPr>
        <w:widowControl/>
        <w:wordWrap w:val="0"/>
        <w:autoSpaceDE w:val="0"/>
        <w:autoSpaceDN w:val="0"/>
        <w:spacing w:line="160" w:lineRule="exact" w:before="550" w:after="0"/>
        <w:ind w:left="4902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>19</w:t>
      </w:r>
      <w:r>
        <w:rPr>
          <w:rFonts w:ascii="Arial" w:hAnsi="Arial" w:eastAsia="Arial"/>
          <w:b w:val="0"/>
          <w:i w:val="0"/>
          <w:color w:val="000000"/>
          <w:sz w:val="16"/>
        </w:rPr>
        <w:t>/</w:t>
      </w:r>
      <w:r>
        <w:rPr>
          <w:rFonts w:ascii="Arial" w:hAnsi="Arial" w:eastAsia="Arial"/>
          <w:b w:val="0"/>
          <w:i w:val="0"/>
          <w:color w:val="000000"/>
          <w:sz w:val="16"/>
        </w:rPr>
        <w:t>20</w:t>
      </w:r>
    </w:p>
    <w:p>
      <w:pPr>
        <w:spacing w:after="0"/>
        <w:sectPr>
          <w:type w:val="nextColumn"/>
          <w:pgSz w:w="16838" w:h="11899"/>
          <w:pgMar w:top="140" w:right="440" w:bottom="124" w:left="440" w:header="720" w:footer="720" w:gutter="0"/>
          <w:cols w:space="720" w:num="2" w:equalWidth="0">
            <w:col w:w="10596" w:space="0"/>
            <w:col w:w="5362" w:space="0"/>
          </w:cols>
          <w:docGrid w:linePitch="360"/>
        </w:sectPr>
      </w:pPr>
    </w:p>
    <w:p>
      <w:pPr>
        <w:widowControl/>
        <w:wordWrap w:val="0"/>
        <w:autoSpaceDE w:val="0"/>
        <w:autoSpaceDN w:val="0"/>
        <w:spacing w:line="14" w:lineRule="exact" w:before="0" w:after="69"/>
        <w:ind w:left="0" w:right="0"/>
      </w:pPr>
    </w:p>
    <w:p>
      <w:pPr>
        <w:widowControl/>
        <w:wordWrap w:val="0"/>
        <w:autoSpaceDE w:val="0"/>
        <w:autoSpaceDN w:val="0"/>
        <w:spacing w:line="160" w:lineRule="exact" w:before="166" w:after="72"/>
        <w:ind w:left="4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>05</w:t>
      </w:r>
      <w:r>
        <w:rPr>
          <w:rFonts w:ascii="Arial" w:hAnsi="Arial" w:eastAsia="Arial"/>
          <w:b w:val="0"/>
          <w:i w:val="0"/>
          <w:color w:val="000000"/>
          <w:sz w:val="16"/>
        </w:rPr>
        <w:t>/</w:t>
      </w:r>
      <w:r>
        <w:rPr>
          <w:rFonts w:ascii="Arial" w:hAnsi="Arial" w:eastAsia="Arial"/>
          <w:b w:val="0"/>
          <w:i w:val="0"/>
          <w:color w:val="000000"/>
          <w:sz w:val="16"/>
        </w:rPr>
        <w:t>08</w:t>
      </w:r>
      <w:r>
        <w:rPr>
          <w:rFonts w:ascii="Arial" w:hAnsi="Arial" w:eastAsia="Arial"/>
          <w:b w:val="0"/>
          <w:i w:val="0"/>
          <w:color w:val="000000"/>
          <w:sz w:val="16"/>
        </w:rPr>
        <w:t>/</w:t>
      </w:r>
      <w:r>
        <w:rPr>
          <w:rFonts w:ascii="Arial" w:hAnsi="Arial" w:eastAsia="Arial"/>
          <w:b w:val="0"/>
          <w:i w:val="0"/>
          <w:color w:val="000000"/>
          <w:sz w:val="16"/>
        </w:rPr>
        <w:t>2025</w:t>
      </w:r>
      <w:r>
        <w:rPr>
          <w:rFonts w:ascii="Arial" w:hAnsi="Arial" w:eastAsia="Arial"/>
          <w:b w:val="0"/>
          <w:i w:val="0"/>
          <w:color w:val="000000"/>
          <w:sz w:val="16"/>
        </w:rPr>
        <w:t>,</w:t>
      </w:r>
      <w:r>
        <w:rPr>
          <w:rFonts w:ascii="Times New Roman" w:hAnsi="Times New Roman" w:eastAsia="Times New Roman"/>
          <w:b w:val="0"/>
          <w:color w:val="000000"/>
          <w:spacing w:val="4"/>
          <w:sz w:val="16"/>
        </w:rPr>
        <w:t xml:space="preserve"> </w:t>
      </w:r>
      <w:r>
        <w:rPr>
          <w:rFonts w:ascii="Arial" w:hAnsi="Arial" w:eastAsia="Arial"/>
          <w:b w:val="0"/>
          <w:i w:val="0"/>
          <w:color w:val="000000"/>
          <w:sz w:val="16"/>
        </w:rPr>
        <w:t>18</w:t>
      </w:r>
      <w:r>
        <w:rPr>
          <w:rFonts w:ascii="Arial" w:hAnsi="Arial" w:eastAsia="Arial"/>
          <w:b w:val="0"/>
          <w:i w:val="0"/>
          <w:color w:val="000000"/>
          <w:sz w:val="16"/>
        </w:rPr>
        <w:t>:</w:t>
      </w:r>
      <w:r>
        <w:rPr>
          <w:rFonts w:ascii="Arial" w:hAnsi="Arial" w:eastAsia="Arial"/>
          <w:b w:val="0"/>
          <w:i w:val="0"/>
          <w:color w:val="000000"/>
          <w:sz w:val="16"/>
        </w:rPr>
        <w:t>16</w:t>
      </w:r>
      <w:r>
        <w:rPr>
          <w:rFonts w:ascii="Arial" w:hAnsi="Arial" w:eastAsia="Arial"/>
          <w:b w:val="0"/>
          <w:i w:val="0"/>
          <w:color w:val="000000"/>
          <w:spacing w:val="5927"/>
          <w:sz w:val="16"/>
        </w:rPr>
        <w:t xml:space="preserve"> </w:t>
      </w:r>
      <w:r>
        <w:rPr>
          <w:rFonts w:ascii="Arial" w:hAnsi="Arial" w:eastAsia="Arial"/>
          <w:b w:val="0"/>
          <w:i w:val="0"/>
          <w:color w:val="000000"/>
          <w:sz w:val="16"/>
        </w:rPr>
        <w:t>Hope</w:t>
      </w:r>
      <w:r>
        <w:rPr>
          <w:rFonts w:ascii="Times New Roman" w:hAnsi="Times New Roman" w:eastAsia="Times New Roman"/>
          <w:b w:val="0"/>
          <w:color w:val="000000"/>
          <w:spacing w:val="4"/>
          <w:sz w:val="16"/>
        </w:rPr>
        <w:t xml:space="preserve"> </w:t>
      </w:r>
      <w:r>
        <w:rPr>
          <w:rFonts w:ascii="Arial" w:hAnsi="Arial" w:eastAsia="Arial"/>
          <w:b w:val="0"/>
          <w:i w:val="0"/>
          <w:color w:val="000000"/>
          <w:sz w:val="16"/>
        </w:rPr>
        <w:t>for</w:t>
      </w:r>
      <w:r>
        <w:rPr>
          <w:rFonts w:ascii="Times New Roman" w:hAnsi="Times New Roman" w:eastAsia="Times New Roman"/>
          <w:b w:val="0"/>
          <w:color w:val="000000"/>
          <w:spacing w:val="4"/>
          <w:sz w:val="16"/>
        </w:rPr>
        <w:t xml:space="preserve"> </w:t>
      </w:r>
      <w:r>
        <w:rPr>
          <w:rFonts w:ascii="Arial" w:hAnsi="Arial" w:eastAsia="Arial"/>
          <w:b w:val="0"/>
          <w:i w:val="0"/>
          <w:color w:val="000000"/>
          <w:sz w:val="16"/>
        </w:rPr>
        <w:t>Recovery</w:t>
      </w:r>
      <w:r>
        <w:rPr>
          <w:rFonts w:ascii="Times New Roman" w:hAnsi="Times New Roman" w:eastAsia="Times New Roman"/>
          <w:b w:val="0"/>
          <w:color w:val="000000"/>
          <w:spacing w:val="4"/>
          <w:sz w:val="16"/>
        </w:rPr>
        <w:t xml:space="preserve"> </w:t>
      </w:r>
      <w:r>
        <w:rPr>
          <w:rFonts w:ascii="Arial" w:hAnsi="Arial" w:eastAsia="Arial"/>
          <w:b w:val="0"/>
          <w:i w:val="0"/>
          <w:color w:val="000000"/>
          <w:sz w:val="16"/>
        </w:rPr>
        <w:t>|</w:t>
      </w:r>
      <w:r>
        <w:rPr>
          <w:rFonts w:ascii="Times New Roman" w:hAnsi="Times New Roman" w:eastAsia="Times New Roman"/>
          <w:b w:val="0"/>
          <w:color w:val="000000"/>
          <w:spacing w:val="4"/>
          <w:sz w:val="16"/>
        </w:rPr>
        <w:t xml:space="preserve"> </w:t>
      </w:r>
      <w:r>
        <w:rPr>
          <w:rFonts w:ascii="Arial" w:hAnsi="Arial" w:eastAsia="Arial"/>
          <w:b w:val="0"/>
          <w:i w:val="0"/>
          <w:color w:val="000000"/>
          <w:sz w:val="16"/>
        </w:rPr>
        <w:t>Holistic</w:t>
      </w:r>
      <w:r>
        <w:rPr>
          <w:rFonts w:ascii="Times New Roman" w:hAnsi="Times New Roman" w:eastAsia="Times New Roman"/>
          <w:b w:val="0"/>
          <w:color w:val="000000"/>
          <w:spacing w:val="4"/>
          <w:sz w:val="16"/>
        </w:rPr>
        <w:t xml:space="preserve"> </w:t>
      </w:r>
      <w:r>
        <w:rPr>
          <w:rFonts w:ascii="Arial" w:hAnsi="Arial" w:eastAsia="Arial"/>
          <w:b w:val="0"/>
          <w:i w:val="0"/>
          <w:color w:val="000000"/>
          <w:sz w:val="16"/>
        </w:rPr>
        <w:t>Health</w:t>
      </w:r>
      <w:r>
        <w:rPr>
          <w:rFonts w:ascii="Times New Roman" w:hAnsi="Times New Roman" w:eastAsia="Times New Roman"/>
          <w:b w:val="0"/>
          <w:color w:val="000000"/>
          <w:spacing w:val="4"/>
          <w:sz w:val="16"/>
        </w:rPr>
        <w:t xml:space="preserve"> </w:t>
      </w:r>
      <w:r>
        <w:rPr>
          <w:rFonts w:ascii="Arial" w:hAnsi="Arial" w:eastAsia="Arial"/>
          <w:b w:val="0"/>
          <w:i w:val="0"/>
          <w:color w:val="000000"/>
          <w:sz w:val="16"/>
        </w:rPr>
        <w:t>Workbook</w:t>
      </w:r>
    </w:p>
    <w:p>
      <w:pPr>
        <w:widowControl/>
        <w:wordWrap w:val="0"/>
        <w:autoSpaceDE w:val="0"/>
        <w:autoSpaceDN w:val="0"/>
        <w:spacing w:line="192" w:lineRule="exact" w:before="144" w:after="5317"/>
        <w:ind w:left="5233" w:right="0" w:firstLine="0"/>
        <w:jc w:val="left"/>
      </w:pPr>
      <w:r>
        <w:rPr>
          <w:rFonts w:ascii="Arial" w:hAnsi="Arial" w:eastAsia="Arial"/>
          <w:b w:val="0"/>
          <w:i w:val="0"/>
          <w:color w:val="666666"/>
          <w:w w:val="101"/>
          <w:sz w:val="19"/>
        </w:rPr>
        <w:t>Copyright</w:t>
      </w:r>
      <w:r>
        <w:rPr>
          <w:rFonts w:ascii="Times New Roman" w:hAnsi="Times New Roman" w:eastAsia="Times New Roman"/>
          <w:b w:val="0"/>
          <w:color w:val="666666"/>
          <w:spacing w:val="6"/>
          <w:sz w:val="19"/>
        </w:rPr>
        <w:t xml:space="preserve"> </w:t>
      </w:r>
      <w:r>
        <w:rPr>
          <w:rFonts w:ascii="Arial" w:hAnsi="Arial" w:eastAsia="Arial"/>
          <w:b w:val="0"/>
          <w:i w:val="0"/>
          <w:color w:val="666666"/>
          <w:spacing w:val="1"/>
          <w:sz w:val="19"/>
        </w:rPr>
        <w:t>©</w:t>
      </w:r>
      <w:r>
        <w:rPr>
          <w:rFonts w:ascii="Times New Roman" w:hAnsi="Times New Roman" w:eastAsia="Times New Roman"/>
          <w:b w:val="0"/>
          <w:color w:val="666666"/>
          <w:spacing w:val="6"/>
          <w:sz w:val="19"/>
        </w:rPr>
        <w:t xml:space="preserve"> </w:t>
      </w:r>
      <w:r>
        <w:rPr>
          <w:rFonts w:ascii="Arial" w:hAnsi="Arial" w:eastAsia="Arial"/>
          <w:b w:val="0"/>
          <w:i w:val="0"/>
          <w:color w:val="666666"/>
          <w:spacing w:val="1"/>
          <w:sz w:val="19"/>
        </w:rPr>
        <w:t>Hope</w:t>
      </w:r>
      <w:r>
        <w:rPr>
          <w:rFonts w:ascii="Times New Roman" w:hAnsi="Times New Roman" w:eastAsia="Times New Roman"/>
          <w:b w:val="0"/>
          <w:color w:val="666666"/>
          <w:spacing w:val="6"/>
          <w:sz w:val="19"/>
        </w:rPr>
        <w:t xml:space="preserve"> </w:t>
      </w:r>
      <w:r>
        <w:rPr>
          <w:rFonts w:ascii="Arial" w:hAnsi="Arial" w:eastAsia="Arial"/>
          <w:b w:val="0"/>
          <w:i w:val="0"/>
          <w:color w:val="666666"/>
          <w:w w:val="101"/>
          <w:sz w:val="19"/>
        </w:rPr>
        <w:t>for</w:t>
      </w:r>
      <w:r>
        <w:rPr>
          <w:rFonts w:ascii="Times New Roman" w:hAnsi="Times New Roman" w:eastAsia="Times New Roman"/>
          <w:b w:val="0"/>
          <w:color w:val="666666"/>
          <w:spacing w:val="6"/>
          <w:sz w:val="19"/>
        </w:rPr>
        <w:t xml:space="preserve"> </w:t>
      </w:r>
      <w:r>
        <w:rPr>
          <w:rFonts w:ascii="Arial" w:hAnsi="Arial" w:eastAsia="Arial"/>
          <w:b w:val="0"/>
          <w:i w:val="0"/>
          <w:color w:val="666666"/>
          <w:spacing w:val="1"/>
          <w:sz w:val="19"/>
        </w:rPr>
        <w:t>Recovery</w:t>
      </w:r>
      <w:r>
        <w:rPr>
          <w:rFonts w:ascii="Times New Roman" w:hAnsi="Times New Roman" w:eastAsia="Times New Roman"/>
          <w:b w:val="0"/>
          <w:color w:val="666666"/>
          <w:spacing w:val="6"/>
          <w:sz w:val="19"/>
        </w:rPr>
        <w:t xml:space="preserve"> </w:t>
      </w:r>
      <w:r>
        <w:rPr>
          <w:rFonts w:ascii="Arial" w:hAnsi="Arial" w:eastAsia="Arial"/>
          <w:b w:val="0"/>
          <w:i w:val="0"/>
          <w:color w:val="666666"/>
          <w:w w:val="101"/>
          <w:sz w:val="19"/>
        </w:rPr>
        <w:t>|</w:t>
      </w:r>
      <w:r>
        <w:rPr>
          <w:rFonts w:ascii="Times New Roman" w:hAnsi="Times New Roman" w:eastAsia="Times New Roman"/>
          <w:b w:val="0"/>
          <w:color w:val="666666"/>
          <w:spacing w:val="6"/>
          <w:sz w:val="19"/>
        </w:rPr>
        <w:t xml:space="preserve"> </w:t>
      </w:r>
      <w:r>
        <w:rPr>
          <w:rFonts w:ascii="Arial" w:hAnsi="Arial" w:eastAsia="Arial"/>
          <w:b w:val="0"/>
          <w:i w:val="0"/>
          <w:color w:val="666666"/>
          <w:spacing w:val="1"/>
          <w:sz w:val="19"/>
        </w:rPr>
        <w:t>September</w:t>
      </w:r>
      <w:r>
        <w:rPr>
          <w:rFonts w:ascii="Times New Roman" w:hAnsi="Times New Roman" w:eastAsia="Times New Roman"/>
          <w:b w:val="0"/>
          <w:color w:val="666666"/>
          <w:spacing w:val="6"/>
          <w:sz w:val="19"/>
        </w:rPr>
        <w:t xml:space="preserve"> </w:t>
      </w:r>
      <w:r>
        <w:rPr>
          <w:rFonts w:ascii="Arial" w:hAnsi="Arial" w:eastAsia="Arial"/>
          <w:b w:val="0"/>
          <w:i w:val="0"/>
          <w:color w:val="666666"/>
          <w:spacing w:val="1"/>
          <w:sz w:val="19"/>
        </w:rPr>
        <w:t>2023</w:t>
      </w:r>
      <w:r>
        <w:rPr>
          <w:rFonts w:ascii="Times New Roman" w:hAnsi="Times New Roman" w:eastAsia="Times New Roman"/>
          <w:b w:val="0"/>
          <w:color w:val="666666"/>
          <w:spacing w:val="6"/>
          <w:sz w:val="19"/>
        </w:rPr>
        <w:t xml:space="preserve"> </w:t>
      </w:r>
      <w:r>
        <w:rPr>
          <w:rFonts w:ascii="Arial" w:hAnsi="Arial" w:eastAsia="Arial"/>
          <w:b w:val="0"/>
          <w:i w:val="0"/>
          <w:color w:val="666666"/>
          <w:w w:val="101"/>
          <w:sz w:val="19"/>
        </w:rPr>
        <w:t>|</w:t>
      </w:r>
      <w:r>
        <w:rPr>
          <w:rFonts w:ascii="Times New Roman" w:hAnsi="Times New Roman" w:eastAsia="Times New Roman"/>
          <w:b w:val="0"/>
          <w:color w:val="666666"/>
          <w:spacing w:val="6"/>
          <w:sz w:val="19"/>
        </w:rPr>
        <w:t xml:space="preserve"> </w:t>
      </w:r>
      <w:r>
        <w:rPr>
          <w:rFonts w:ascii="Arial" w:hAnsi="Arial" w:eastAsia="Arial"/>
          <w:b w:val="0"/>
          <w:i w:val="0"/>
          <w:color w:val="666666"/>
          <w:w w:val="101"/>
          <w:sz w:val="19"/>
        </w:rPr>
        <w:t>Craig</w:t>
      </w:r>
      <w:r>
        <w:rPr>
          <w:rFonts w:ascii="Times New Roman" w:hAnsi="Times New Roman" w:eastAsia="Times New Roman"/>
          <w:b w:val="0"/>
          <w:color w:val="666666"/>
          <w:spacing w:val="6"/>
          <w:sz w:val="19"/>
        </w:rPr>
        <w:t xml:space="preserve"> </w:t>
      </w:r>
      <w:r>
        <w:rPr>
          <w:rFonts w:ascii="Arial" w:hAnsi="Arial" w:eastAsia="Arial"/>
          <w:b w:val="0"/>
          <w:i w:val="0"/>
          <w:color w:val="666666"/>
          <w:w w:val="101"/>
          <w:sz w:val="19"/>
        </w:rPr>
        <w:t>Halkett</w:t>
      </w:r>
    </w:p>
    <w:p>
      <w:pPr>
        <w:spacing w:after="0"/>
        <w:sectPr>
          <w:pgSz w:w="16838" w:h="11899"/>
          <w:pgMar w:top="140" w:right="440" w:bottom="124" w:left="440" w:header="720" w:footer="720" w:gutter="0"/>
          <w:cols w:space="720" w:num="1" w:equalWidth="0">
            <w:col w:w="15958" w:space="0"/>
            <w:col w:w="5362" w:space="0"/>
          </w:cols>
          <w:docGrid w:linePitch="360"/>
        </w:sectPr>
      </w:pPr>
    </w:p>
    <w:p>
      <w:pPr>
        <w:widowControl/>
        <w:wordWrap w:val="0"/>
        <w:autoSpaceDE w:val="0"/>
        <w:autoSpaceDN w:val="0"/>
        <w:spacing w:line="160" w:lineRule="exact" w:before="5317" w:after="0"/>
        <w:ind w:left="4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>file</w:t>
      </w:r>
      <w:r>
        <w:rPr>
          <w:rFonts w:ascii="Arial" w:hAnsi="Arial" w:eastAsia="Arial"/>
          <w:b w:val="0"/>
          <w:i w:val="0"/>
          <w:color w:val="000000"/>
          <w:sz w:val="16"/>
        </w:rPr>
        <w:t>:///</w:t>
      </w:r>
      <w:r>
        <w:rPr>
          <w:rFonts w:ascii="Arial" w:hAnsi="Arial" w:eastAsia="Arial"/>
          <w:b w:val="0"/>
          <w:i w:val="0"/>
          <w:color w:val="000000"/>
          <w:sz w:val="16"/>
        </w:rPr>
        <w:t>C</w:t>
      </w:r>
      <w:r>
        <w:rPr>
          <w:rFonts w:ascii="Arial" w:hAnsi="Arial" w:eastAsia="Arial"/>
          <w:b w:val="0"/>
          <w:i w:val="0"/>
          <w:color w:val="000000"/>
          <w:sz w:val="16"/>
        </w:rPr>
        <w:t>:/</w:t>
      </w:r>
      <w:r>
        <w:rPr>
          <w:rFonts w:ascii="Arial" w:hAnsi="Arial" w:eastAsia="Arial"/>
          <w:b w:val="0"/>
          <w:i w:val="0"/>
          <w:color w:val="000000"/>
          <w:sz w:val="16"/>
        </w:rPr>
        <w:t>Users</w:t>
      </w:r>
      <w:r>
        <w:rPr>
          <w:rFonts w:ascii="Arial" w:hAnsi="Arial" w:eastAsia="Arial"/>
          <w:b w:val="0"/>
          <w:i w:val="0"/>
          <w:color w:val="000000"/>
          <w:sz w:val="16"/>
        </w:rPr>
        <w:t>/</w:t>
      </w:r>
      <w:r>
        <w:rPr>
          <w:rFonts w:ascii="Arial" w:hAnsi="Arial" w:eastAsia="Arial"/>
          <w:b w:val="0"/>
          <w:i w:val="0"/>
          <w:color w:val="000000"/>
          <w:sz w:val="16"/>
        </w:rPr>
        <w:t>User1</w:t>
      </w:r>
      <w:r>
        <w:rPr>
          <w:rFonts w:ascii="Arial" w:hAnsi="Arial" w:eastAsia="Arial"/>
          <w:b w:val="0"/>
          <w:i w:val="0"/>
          <w:color w:val="000000"/>
          <w:sz w:val="16"/>
        </w:rPr>
        <w:t>/</w:t>
      </w:r>
      <w:r>
        <w:rPr>
          <w:rFonts w:ascii="Arial" w:hAnsi="Arial" w:eastAsia="Arial"/>
          <w:b w:val="0"/>
          <w:i w:val="0"/>
          <w:color w:val="000000"/>
          <w:sz w:val="16"/>
        </w:rPr>
        <w:t>Desktop</w:t>
      </w:r>
      <w:r>
        <w:rPr>
          <w:rFonts w:ascii="Arial" w:hAnsi="Arial" w:eastAsia="Arial"/>
          <w:b w:val="0"/>
          <w:i w:val="0"/>
          <w:color w:val="000000"/>
          <w:sz w:val="16"/>
        </w:rPr>
        <w:t>/</w:t>
      </w:r>
      <w:r>
        <w:rPr>
          <w:rFonts w:ascii="Arial" w:hAnsi="Arial" w:eastAsia="Arial"/>
          <w:b w:val="0"/>
          <w:i w:val="0"/>
          <w:color w:val="000000"/>
          <w:sz w:val="16"/>
        </w:rPr>
        <w:t>hope</w:t>
      </w:r>
      <w:r>
        <w:rPr>
          <w:rFonts w:ascii="Arial" w:hAnsi="Arial" w:eastAsia="Arial"/>
          <w:b w:val="0"/>
          <w:i w:val="0"/>
          <w:color w:val="000000"/>
          <w:sz w:val="16"/>
        </w:rPr>
        <w:t>-</w:t>
      </w:r>
      <w:r>
        <w:rPr>
          <w:rFonts w:ascii="Arial" w:hAnsi="Arial" w:eastAsia="Arial"/>
          <w:b w:val="0"/>
          <w:i w:val="0"/>
          <w:color w:val="000000"/>
          <w:sz w:val="16"/>
        </w:rPr>
        <w:t>for</w:t>
      </w:r>
      <w:r>
        <w:rPr>
          <w:rFonts w:ascii="Arial" w:hAnsi="Arial" w:eastAsia="Arial"/>
          <w:b w:val="0"/>
          <w:i w:val="0"/>
          <w:color w:val="000000"/>
          <w:sz w:val="16"/>
        </w:rPr>
        <w:t>-</w:t>
      </w:r>
      <w:r>
        <w:rPr>
          <w:rFonts w:ascii="Arial" w:hAnsi="Arial" w:eastAsia="Arial"/>
          <w:b w:val="0"/>
          <w:i w:val="0"/>
          <w:color w:val="000000"/>
          <w:sz w:val="16"/>
        </w:rPr>
        <w:t>recovery</w:t>
      </w:r>
      <w:r>
        <w:rPr>
          <w:rFonts w:ascii="Arial" w:hAnsi="Arial" w:eastAsia="Arial"/>
          <w:b w:val="0"/>
          <w:i w:val="0"/>
          <w:color w:val="000000"/>
          <w:sz w:val="16"/>
        </w:rPr>
        <w:t>/</w:t>
      </w:r>
      <w:r>
        <w:rPr>
          <w:rFonts w:ascii="Arial" w:hAnsi="Arial" w:eastAsia="Arial"/>
          <w:b w:val="0"/>
          <w:i w:val="0"/>
          <w:color w:val="000000"/>
          <w:sz w:val="16"/>
        </w:rPr>
        <w:t>workbooks</w:t>
      </w:r>
      <w:r>
        <w:rPr>
          <w:rFonts w:ascii="Arial" w:hAnsi="Arial" w:eastAsia="Arial"/>
          <w:b w:val="0"/>
          <w:i w:val="0"/>
          <w:color w:val="000000"/>
          <w:sz w:val="16"/>
        </w:rPr>
        <w:t>/</w:t>
      </w:r>
      <w:r>
        <w:rPr>
          <w:rFonts w:ascii="Arial" w:hAnsi="Arial" w:eastAsia="Arial"/>
          <w:b w:val="0"/>
          <w:i w:val="0"/>
          <w:color w:val="000000"/>
          <w:sz w:val="16"/>
        </w:rPr>
        <w:t>Holistic</w:t>
      </w:r>
      <w:r>
        <w:rPr>
          <w:rFonts w:ascii="Times New Roman" w:hAnsi="Times New Roman" w:eastAsia="Times New Roman"/>
          <w:b w:val="0"/>
          <w:color w:val="000000"/>
          <w:spacing w:val="4"/>
          <w:sz w:val="16"/>
        </w:rPr>
        <w:t xml:space="preserve"> </w:t>
      </w:r>
      <w:r>
        <w:rPr>
          <w:rFonts w:ascii="Arial" w:hAnsi="Arial" w:eastAsia="Arial"/>
          <w:b w:val="0"/>
          <w:i w:val="0"/>
          <w:color w:val="000000"/>
          <w:sz w:val="16"/>
        </w:rPr>
        <w:t>Health</w:t>
      </w:r>
      <w:r>
        <w:rPr>
          <w:rFonts w:ascii="Arial" w:hAnsi="Arial" w:eastAsia="Arial"/>
          <w:b w:val="0"/>
          <w:i w:val="0"/>
          <w:color w:val="000000"/>
          <w:sz w:val="16"/>
        </w:rPr>
        <w:t>.</w:t>
      </w:r>
      <w:r>
        <w:rPr>
          <w:rFonts w:ascii="Arial" w:hAnsi="Arial" w:eastAsia="Arial"/>
          <w:b w:val="0"/>
          <w:i w:val="0"/>
          <w:color w:val="000000"/>
          <w:sz w:val="16"/>
        </w:rPr>
        <w:t>html</w:t>
      </w:r>
    </w:p>
    <w:p>
      <w:pPr>
        <w:spacing w:after="0" w:before="0"/>
        <w:sectPr>
          <w:type w:val="continuous"/>
          <w:pgSz w:w="16838" w:h="11899"/>
          <w:pgMar w:top="140" w:right="440" w:bottom="124" w:left="440" w:header="720" w:footer="720" w:gutter="0"/>
          <w:cols w:space="720" w:num="2" w:equalWidth="0">
            <w:col w:w="10596" w:space="0"/>
            <w:col w:w="5362" w:space="0"/>
          </w:cols>
          <w:docGrid w:linePitch="360"/>
        </w:sectPr>
      </w:pPr>
    </w:p>
    <w:p>
      <w:pPr>
        <w:widowControl/>
        <w:wordWrap w:val="0"/>
        <w:autoSpaceDE w:val="0"/>
        <w:autoSpaceDN w:val="0"/>
        <w:spacing w:line="160" w:lineRule="exact" w:before="5317" w:after="0"/>
        <w:ind w:left="4902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>20</w:t>
      </w:r>
      <w:r>
        <w:rPr>
          <w:rFonts w:ascii="Arial" w:hAnsi="Arial" w:eastAsia="Arial"/>
          <w:b w:val="0"/>
          <w:i w:val="0"/>
          <w:color w:val="000000"/>
          <w:sz w:val="16"/>
        </w:rPr>
        <w:t>/</w:t>
      </w:r>
      <w:r>
        <w:rPr>
          <w:rFonts w:ascii="Arial" w:hAnsi="Arial" w:eastAsia="Arial"/>
          <w:b w:val="0"/>
          <w:i w:val="0"/>
          <w:color w:val="000000"/>
          <w:sz w:val="16"/>
        </w:rPr>
        <w:t>20</w:t>
      </w:r>
    </w:p>
    <w:sectPr w:rsidR="00FC693F" w:rsidRPr="0006063C" w:rsidSect="00034616">
      <w:type w:val="nextColumn"/>
      <w:pgSz w:w="16838" w:h="11899"/>
      <w:pgMar w:top="140" w:right="440" w:bottom="124" w:left="440" w:header="720" w:footer="720" w:gutter="0"/>
      <w:cols w:space="720" w:num="2" w:equalWidth="0">
        <w:col w:w="10596" w:space="0"/>
        <w:col w:w="5362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embedTrueTypeFonts/>
  <w:saveSubsetFonts/>
  <w:proofState w:spelling="clean" w:grammar="clean"/>
  <w:defaultTabStop w:val="720"/>
  <w:noPunctuationKerning/>
  <w:characterSpacingControl w:val="compressPunctuationAndJapaneseKana"/>
  <w:savePreviewPicture/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Relationship Id="rId27" Type="http://schemas.openxmlformats.org/officeDocument/2006/relationships/image" Target="media/image19.png"/><Relationship Id="rId28" Type="http://schemas.openxmlformats.org/officeDocument/2006/relationships/image" Target="media/image20.png"/><Relationship Id="rId29" Type="http://schemas.openxmlformats.org/officeDocument/2006/relationships/image" Target="media/image21.png"/><Relationship Id="rId30" Type="http://schemas.openxmlformats.org/officeDocument/2006/relationships/image" Target="media/image22.png"/><Relationship Id="rId31" Type="http://schemas.openxmlformats.org/officeDocument/2006/relationships/image" Target="media/image23.png"/><Relationship Id="rId32" Type="http://schemas.openxmlformats.org/officeDocument/2006/relationships/image" Target="media/image24.png"/><Relationship Id="rId33" Type="http://schemas.openxmlformats.org/officeDocument/2006/relationships/image" Target="media/image25.png"/><Relationship Id="rId34" Type="http://schemas.openxmlformats.org/officeDocument/2006/relationships/image" Target="media/image26.png"/><Relationship Id="rId35" Type="http://schemas.openxmlformats.org/officeDocument/2006/relationships/image" Target="media/image27.png"/><Relationship Id="rId36" Type="http://schemas.openxmlformats.org/officeDocument/2006/relationships/image" Target="media/image28.png"/><Relationship Id="rId37" Type="http://schemas.openxmlformats.org/officeDocument/2006/relationships/image" Target="media/image29.png"/><Relationship Id="rId38" Type="http://schemas.openxmlformats.org/officeDocument/2006/relationships/image" Target="media/image30.png"/><Relationship Id="rId39" Type="http://schemas.openxmlformats.org/officeDocument/2006/relationships/image" Target="media/image31.png"/><Relationship Id="rId40" Type="http://schemas.openxmlformats.org/officeDocument/2006/relationships/image" Target="media/image32.png"/><Relationship Id="rId41" Type="http://schemas.openxmlformats.org/officeDocument/2006/relationships/image" Target="media/image33.png"/><Relationship Id="rId42" Type="http://schemas.openxmlformats.org/officeDocument/2006/relationships/image" Target="media/image34.png"/><Relationship Id="rId43" Type="http://schemas.openxmlformats.org/officeDocument/2006/relationships/image" Target="media/image35.png"/><Relationship Id="rId44" Type="http://schemas.openxmlformats.org/officeDocument/2006/relationships/image" Target="media/image36.png"/><Relationship Id="rId45" Type="http://schemas.openxmlformats.org/officeDocument/2006/relationships/image" Target="media/image37.png"/><Relationship Id="rId46" Type="http://schemas.openxmlformats.org/officeDocument/2006/relationships/image" Target="media/image38.png"/><Relationship Id="rId47" Type="http://schemas.openxmlformats.org/officeDocument/2006/relationships/image" Target="media/image39.png"/><Relationship Id="rId48" Type="http://schemas.openxmlformats.org/officeDocument/2006/relationships/image" Target="media/image40.png"/><Relationship Id="rId49" Type="http://schemas.openxmlformats.org/officeDocument/2006/relationships/image" Target="media/image41.png"/><Relationship Id="rId50" Type="http://schemas.openxmlformats.org/officeDocument/2006/relationships/image" Target="media/image42.png"/><Relationship Id="rId51" Type="http://schemas.openxmlformats.org/officeDocument/2006/relationships/image" Target="media/image43.png"/><Relationship Id="rId52" Type="http://schemas.openxmlformats.org/officeDocument/2006/relationships/image" Target="media/image44.png"/><Relationship Id="rId53" Type="http://schemas.openxmlformats.org/officeDocument/2006/relationships/image" Target="media/image45.png"/><Relationship Id="rId54" Type="http://schemas.openxmlformats.org/officeDocument/2006/relationships/image" Target="media/image46.png"/><Relationship Id="rId55" Type="http://schemas.openxmlformats.org/officeDocument/2006/relationships/image" Target="media/image47.png"/><Relationship Id="rId56" Type="http://schemas.openxmlformats.org/officeDocument/2006/relationships/image" Target="media/image48.png"/><Relationship Id="rId57" Type="http://schemas.openxmlformats.org/officeDocument/2006/relationships/image" Target="media/image49.png"/><Relationship Id="rId58" Type="http://schemas.openxmlformats.org/officeDocument/2006/relationships/image" Target="media/image50.png"/><Relationship Id="rId59" Type="http://schemas.openxmlformats.org/officeDocument/2006/relationships/image" Target="media/image51.png"/><Relationship Id="rId60" Type="http://schemas.openxmlformats.org/officeDocument/2006/relationships/image" Target="media/image52.png"/><Relationship Id="rId61" Type="http://schemas.openxmlformats.org/officeDocument/2006/relationships/image" Target="media/image53.png"/><Relationship Id="rId62" Type="http://schemas.openxmlformats.org/officeDocument/2006/relationships/image" Target="media/image54.png"/><Relationship Id="rId63" Type="http://schemas.openxmlformats.org/officeDocument/2006/relationships/image" Target="media/image55.png"/><Relationship Id="rId64" Type="http://schemas.openxmlformats.org/officeDocument/2006/relationships/image" Target="media/image56.png"/><Relationship Id="rId65" Type="http://schemas.openxmlformats.org/officeDocument/2006/relationships/image" Target="media/image57.png"/><Relationship Id="rId66" Type="http://schemas.openxmlformats.org/officeDocument/2006/relationships/image" Target="media/image58.png"/><Relationship Id="rId67" Type="http://schemas.openxmlformats.org/officeDocument/2006/relationships/image" Target="media/image59.png"/><Relationship Id="rId68" Type="http://schemas.openxmlformats.org/officeDocument/2006/relationships/image" Target="media/image60.png"/><Relationship Id="rId69" Type="http://schemas.openxmlformats.org/officeDocument/2006/relationships/image" Target="media/image61.png"/><Relationship Id="rId70" Type="http://schemas.openxmlformats.org/officeDocument/2006/relationships/image" Target="media/image62.png"/><Relationship Id="rId71" Type="http://schemas.openxmlformats.org/officeDocument/2006/relationships/image" Target="media/image63.png"/><Relationship Id="rId72" Type="http://schemas.openxmlformats.org/officeDocument/2006/relationships/image" Target="media/image64.png"/><Relationship Id="rId73" Type="http://schemas.openxmlformats.org/officeDocument/2006/relationships/image" Target="media/image65.png"/><Relationship Id="rId74" Type="http://schemas.openxmlformats.org/officeDocument/2006/relationships/image" Target="media/image66.png"/><Relationship Id="rId75" Type="http://schemas.openxmlformats.org/officeDocument/2006/relationships/image" Target="media/image67.png"/><Relationship Id="rId76" Type="http://schemas.openxmlformats.org/officeDocument/2006/relationships/image" Target="media/image68.png"/><Relationship Id="rId77" Type="http://schemas.openxmlformats.org/officeDocument/2006/relationships/image" Target="media/image69.png"/><Relationship Id="rId78" Type="http://schemas.openxmlformats.org/officeDocument/2006/relationships/image" Target="media/image70.png"/><Relationship Id="rId79" Type="http://schemas.openxmlformats.org/officeDocument/2006/relationships/image" Target="media/image71.png"/><Relationship Id="rId80" Type="http://schemas.openxmlformats.org/officeDocument/2006/relationships/image" Target="media/image72.png"/><Relationship Id="rId81" Type="http://schemas.openxmlformats.org/officeDocument/2006/relationships/image" Target="media/image73.png"/><Relationship Id="rId82" Type="http://schemas.openxmlformats.org/officeDocument/2006/relationships/image" Target="media/image74.png"/><Relationship Id="rId83" Type="http://schemas.openxmlformats.org/officeDocument/2006/relationships/image" Target="media/image75.png"/><Relationship Id="rId84" Type="http://schemas.openxmlformats.org/officeDocument/2006/relationships/image" Target="media/image76.png"/><Relationship Id="rId85" Type="http://schemas.openxmlformats.org/officeDocument/2006/relationships/image" Target="media/image7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LightPDF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LightPDF</Company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LightPDF</dc:creator>
  <cp:keywords/>
  <dc:description>generated by LightPDF 20231008</dc:description>
  <cp:lastModifiedBy>LightPDF</cp:lastModifiedBy>
  <cp:revision>1</cp:revision>
  <dcterms:created xsi:type="dcterms:W3CDTF">2025-08-05T17:29:49Z</dcterms:created>
  <dcterms:modified xsi:type="dcterms:W3CDTF">2025-08-05T17:29:49Z</dcterms:modified>
  <cp:category/>
</cp:coreProperties>
</file>